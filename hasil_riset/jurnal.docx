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b/>
          <w:bCs/>
          <w:i w:val="0"/>
          <w:iCs w:val="0"/>
          <w:sz w:val="20"/>
          <w:szCs w:val="20"/>
          <w:lang w:val="en-US"/>
        </w:rPr>
      </w:pPr>
      <w:r>
        <w:rPr>
          <w:rFonts w:hint="default" w:ascii="Times New Roman" w:hAnsi="Times New Roman"/>
          <w:b/>
          <w:bCs/>
          <w:i w:val="0"/>
          <w:iCs w:val="0"/>
          <w:sz w:val="20"/>
          <w:szCs w:val="20"/>
          <w:lang w:val="en-US"/>
        </w:rPr>
        <w:t>Pengembangan Website Pengenalan Wajah Dengan Library face-api.js &amp; Memahami Konsep Convolutional Neural Network (CNN)</w:t>
      </w:r>
    </w:p>
    <w:p>
      <w:pPr>
        <w:spacing w:line="360" w:lineRule="auto"/>
        <w:jc w:val="center"/>
        <w:rPr>
          <w:rFonts w:hint="default" w:ascii="Times New Roman" w:hAnsi="Times New Roman"/>
          <w:b w:val="0"/>
          <w:bCs w:val="0"/>
          <w:i w:val="0"/>
          <w:iCs w:val="0"/>
          <w:sz w:val="20"/>
          <w:szCs w:val="20"/>
          <w:lang w:val="en-US"/>
        </w:rPr>
      </w:pPr>
      <w:r>
        <w:rPr>
          <w:rFonts w:hint="default" w:asciiTheme="minorAscii" w:hAnsiTheme="minorAscii"/>
          <w:b w:val="0"/>
          <w:bCs w:val="0"/>
          <w:i w:val="0"/>
          <w:iCs w:val="0"/>
          <w:sz w:val="20"/>
          <w:szCs w:val="20"/>
          <w:lang w:val="en-US"/>
        </w:rPr>
        <w:t>Mochamad Darmawan Hardjakusumah</w:t>
      </w:r>
    </w:p>
    <w:p>
      <w:pPr>
        <w:spacing w:line="360" w:lineRule="auto"/>
        <w:jc w:val="center"/>
        <w:rPr>
          <w:rFonts w:hint="default" w:ascii="Times New Roman" w:hAnsi="Times New Roman"/>
          <w:b w:val="0"/>
          <w:bCs w:val="0"/>
          <w:i/>
          <w:iCs/>
          <w:sz w:val="20"/>
          <w:szCs w:val="20"/>
          <w:lang w:val="en-US"/>
        </w:rPr>
      </w:pPr>
      <w:r>
        <w:rPr>
          <w:rFonts w:hint="default" w:ascii="Times New Roman" w:hAnsi="Times New Roman"/>
          <w:b w:val="0"/>
          <w:bCs w:val="0"/>
          <w:i/>
          <w:iCs/>
          <w:sz w:val="20"/>
          <w:szCs w:val="20"/>
          <w:lang w:val="en-US"/>
        </w:rPr>
        <w:t>Universitas Widyatama</w:t>
      </w:r>
    </w:p>
    <w:p>
      <w:pPr>
        <w:spacing w:line="360" w:lineRule="auto"/>
        <w:jc w:val="center"/>
        <w:rPr>
          <w:rFonts w:hint="default" w:ascii="Courier New" w:hAnsi="Courier New" w:cs="Courier New"/>
          <w:b w:val="0"/>
          <w:bCs w:val="0"/>
          <w:i w:val="0"/>
          <w:iCs w:val="0"/>
          <w:sz w:val="20"/>
          <w:szCs w:val="20"/>
          <w:lang w:val="en-US"/>
        </w:rPr>
      </w:pPr>
      <w:r>
        <w:rPr>
          <w:rFonts w:hint="default" w:ascii="Courier New" w:hAnsi="Courier New"/>
          <w:b w:val="0"/>
          <w:bCs w:val="0"/>
          <w:i w:val="0"/>
          <w:iCs w:val="0"/>
          <w:sz w:val="20"/>
          <w:szCs w:val="20"/>
          <w:lang w:val="en-US"/>
        </w:rPr>
        <w:t>darmawan.hardjakusumah@widyatama.ac.id</w:t>
      </w:r>
    </w:p>
    <w:p>
      <w:pPr>
        <w:spacing w:line="360" w:lineRule="auto"/>
        <w:jc w:val="center"/>
        <w:rPr>
          <w:rFonts w:hint="default" w:ascii="Courier New" w:hAnsi="Courier New" w:cs="Courier New"/>
          <w:b w:val="0"/>
          <w:bCs w:val="0"/>
          <w:i w:val="0"/>
          <w:iCs w:val="0"/>
          <w:sz w:val="20"/>
          <w:szCs w:val="20"/>
          <w:lang w:val="en-US"/>
        </w:rPr>
      </w:pPr>
    </w:p>
    <w:p>
      <w:pPr>
        <w:spacing w:line="360" w:lineRule="auto"/>
        <w:jc w:val="center"/>
        <w:rPr>
          <w:rFonts w:hint="default" w:ascii="Courier New" w:hAnsi="Courier New" w:cs="Courier New"/>
          <w:b w:val="0"/>
          <w:bCs w:val="0"/>
          <w:i w:val="0"/>
          <w:iCs w:val="0"/>
          <w:sz w:val="20"/>
          <w:szCs w:val="20"/>
          <w:lang w:val="en-US"/>
        </w:rPr>
        <w:sectPr>
          <w:pgSz w:w="11906" w:h="16838"/>
          <w:pgMar w:top="1077" w:right="811" w:bottom="2438" w:left="811" w:header="720" w:footer="720" w:gutter="0"/>
          <w:cols w:space="425" w:num="1"/>
          <w:rtlGutter w:val="0"/>
          <w:docGrid w:linePitch="360" w:charSpace="0"/>
        </w:sectPr>
      </w:pPr>
    </w:p>
    <w:p>
      <w:pPr>
        <w:spacing w:line="360" w:lineRule="auto"/>
        <w:jc w:val="center"/>
        <w:rPr>
          <w:rFonts w:hint="default" w:ascii="Times New Roman" w:hAnsi="Times New Roman" w:cs="Times New Roman"/>
          <w:b w:val="0"/>
          <w:bCs w:val="0"/>
          <w:i w:val="0"/>
          <w:iCs w:val="0"/>
          <w:sz w:val="20"/>
          <w:szCs w:val="20"/>
          <w:lang w:val="en-US"/>
        </w:rPr>
      </w:pPr>
      <w:r>
        <w:rPr>
          <w:rFonts w:hint="default" w:ascii="Times New Roman" w:hAnsi="Times New Roman" w:cs="Times New Roman"/>
          <w:b/>
          <w:bCs/>
          <w:i w:val="0"/>
          <w:iCs w:val="0"/>
          <w:sz w:val="20"/>
          <w:szCs w:val="20"/>
          <w:lang w:val="en-US"/>
        </w:rPr>
        <w:t>Abstrak</w:t>
      </w:r>
    </w:p>
    <w:p>
      <w:pPr>
        <w:spacing w:line="360" w:lineRule="auto"/>
        <w:ind w:firstLine="714" w:firstLineChars="0"/>
        <w:jc w:val="both"/>
        <w:rPr>
          <w:rFonts w:hint="default" w:ascii="Times New Roman" w:hAnsi="Times New Roman" w:eastAsia="SimSun" w:cs="Times New Roman"/>
          <w:b/>
          <w:bCs/>
          <w:i w:val="0"/>
          <w:iCs w:val="0"/>
          <w:sz w:val="20"/>
          <w:szCs w:val="20"/>
          <w:lang w:val="en-US"/>
        </w:rPr>
      </w:pPr>
      <w:r>
        <w:rPr>
          <w:rFonts w:ascii="Times New Roman" w:hAnsi="Times New Roman" w:eastAsia="SimSun" w:cs="Times New Roman"/>
          <w:b/>
          <w:bCs/>
          <w:sz w:val="20"/>
          <w:szCs w:val="20"/>
        </w:rPr>
        <w:t>Penelitian ini bertujuan</w:t>
      </w:r>
      <w:r>
        <w:rPr>
          <w:rFonts w:hint="default" w:ascii="Times New Roman" w:hAnsi="Times New Roman" w:eastAsia="SimSun" w:cs="Times New Roman"/>
          <w:b/>
          <w:bCs/>
          <w:sz w:val="20"/>
          <w:szCs w:val="20"/>
          <w:lang w:val="en-US"/>
        </w:rPr>
        <w:t xml:space="preserve"> dan sekaligus menjadi landasan masalah yaitu untuk</w:t>
      </w:r>
      <w:r>
        <w:rPr>
          <w:rFonts w:ascii="Times New Roman" w:hAnsi="Times New Roman" w:eastAsia="SimSun" w:cs="Times New Roman"/>
          <w:b/>
          <w:bCs/>
          <w:sz w:val="20"/>
          <w:szCs w:val="20"/>
        </w:rPr>
        <w:t xml:space="preserve"> </w:t>
      </w:r>
      <w:r>
        <w:rPr>
          <w:rFonts w:hint="default" w:ascii="Times New Roman" w:hAnsi="Times New Roman" w:eastAsia="SimSun" w:cs="Times New Roman"/>
          <w:b/>
          <w:bCs/>
          <w:sz w:val="20"/>
          <w:szCs w:val="20"/>
          <w:lang w:val="en-US"/>
        </w:rPr>
        <w:t xml:space="preserve">membuat dan </w:t>
      </w:r>
      <w:r>
        <w:rPr>
          <w:rFonts w:ascii="Times New Roman" w:hAnsi="Times New Roman" w:eastAsia="SimSun" w:cs="Times New Roman"/>
          <w:b/>
          <w:bCs/>
          <w:sz w:val="20"/>
          <w:szCs w:val="20"/>
        </w:rPr>
        <w:t>mengembangkan</w:t>
      </w:r>
      <w:r>
        <w:rPr>
          <w:rFonts w:hint="default" w:ascii="Times New Roman" w:hAnsi="Times New Roman" w:eastAsia="SimSun" w:cs="Times New Roman"/>
          <w:b/>
          <w:bCs/>
          <w:sz w:val="20"/>
          <w:szCs w:val="20"/>
          <w:lang w:val="en-US"/>
        </w:rPr>
        <w:t xml:space="preserve"> </w:t>
      </w:r>
      <w:r>
        <w:rPr>
          <w:rFonts w:ascii="Times New Roman" w:hAnsi="Times New Roman" w:eastAsia="SimSun" w:cs="Times New Roman"/>
          <w:b/>
          <w:bCs/>
          <w:sz w:val="20"/>
          <w:szCs w:val="20"/>
        </w:rPr>
        <w:t xml:space="preserve">sebuah </w:t>
      </w:r>
      <w:r>
        <w:rPr>
          <w:rFonts w:hint="default" w:ascii="Times New Roman" w:hAnsi="Times New Roman" w:eastAsia="SimSun" w:cs="Times New Roman"/>
          <w:b/>
          <w:bCs/>
          <w:sz w:val="20"/>
          <w:szCs w:val="20"/>
          <w:lang w:val="en-US"/>
        </w:rPr>
        <w:t xml:space="preserve">sistem </w:t>
      </w:r>
      <w:r>
        <w:rPr>
          <w:rFonts w:ascii="Times New Roman" w:hAnsi="Times New Roman" w:eastAsia="SimSun" w:cs="Times New Roman"/>
          <w:b/>
          <w:bCs/>
          <w:sz w:val="20"/>
          <w:szCs w:val="20"/>
        </w:rPr>
        <w:t>website</w:t>
      </w:r>
      <w:r>
        <w:rPr>
          <w:rFonts w:hint="default" w:ascii="Times New Roman" w:hAnsi="Times New Roman" w:eastAsia="SimSun" w:cs="Times New Roman"/>
          <w:b/>
          <w:bCs/>
          <w:sz w:val="20"/>
          <w:szCs w:val="20"/>
          <w:lang w:val="en-US"/>
        </w:rPr>
        <w:t xml:space="preserve"> awalan/mendasar/fundamental </w:t>
      </w:r>
      <w:r>
        <w:rPr>
          <w:rFonts w:ascii="Times New Roman" w:hAnsi="Times New Roman" w:eastAsia="SimSun" w:cs="Times New Roman"/>
          <w:b/>
          <w:bCs/>
          <w:sz w:val="20"/>
          <w:szCs w:val="20"/>
        </w:rPr>
        <w:t>yang dapat mengenali wajah manusia</w:t>
      </w:r>
      <w:r>
        <w:rPr>
          <w:rFonts w:hint="default" w:ascii="Times New Roman" w:hAnsi="Times New Roman" w:eastAsia="SimSun" w:cs="Times New Roman"/>
          <w:b/>
          <w:bCs/>
          <w:sz w:val="20"/>
          <w:szCs w:val="20"/>
          <w:lang w:val="en-US"/>
        </w:rPr>
        <w:t xml:space="preserve"> yang nantinya dapat dikembangkan ke berbagai sektor,</w:t>
      </w:r>
      <w:r>
        <w:rPr>
          <w:rFonts w:ascii="Times New Roman" w:hAnsi="Times New Roman" w:eastAsia="SimSun" w:cs="Times New Roman"/>
          <w:b/>
          <w:bCs/>
          <w:sz w:val="20"/>
          <w:szCs w:val="20"/>
        </w:rPr>
        <w:t xml:space="preserve"> namun</w:t>
      </w:r>
      <w:r>
        <w:rPr>
          <w:rFonts w:hint="default" w:ascii="Times New Roman" w:hAnsi="Times New Roman" w:eastAsia="SimSun" w:cs="Times New Roman"/>
          <w:b/>
          <w:bCs/>
          <w:sz w:val="20"/>
          <w:szCs w:val="20"/>
          <w:lang w:val="en-US"/>
        </w:rPr>
        <w:t xml:space="preserve"> solusi ini</w:t>
      </w:r>
      <w:r>
        <w:rPr>
          <w:rFonts w:ascii="Times New Roman" w:hAnsi="Times New Roman" w:eastAsia="SimSun" w:cs="Times New Roman"/>
          <w:b/>
          <w:bCs/>
          <w:sz w:val="20"/>
          <w:szCs w:val="20"/>
        </w:rPr>
        <w:t xml:space="preserve"> </w:t>
      </w:r>
      <w:r>
        <w:rPr>
          <w:rFonts w:hint="default" w:ascii="Times New Roman" w:hAnsi="Times New Roman" w:eastAsia="SimSun" w:cs="Times New Roman"/>
          <w:b/>
          <w:bCs/>
          <w:sz w:val="20"/>
          <w:szCs w:val="20"/>
          <w:lang w:val="en-US"/>
        </w:rPr>
        <w:t>tidak sampai</w:t>
      </w:r>
      <w:r>
        <w:rPr>
          <w:rFonts w:ascii="Times New Roman" w:hAnsi="Times New Roman" w:eastAsia="SimSun" w:cs="Times New Roman"/>
          <w:b/>
          <w:bCs/>
          <w:sz w:val="20"/>
          <w:szCs w:val="20"/>
        </w:rPr>
        <w:t xml:space="preserve"> membuat model secara mandiri</w:t>
      </w:r>
      <w:r>
        <w:rPr>
          <w:rFonts w:hint="default" w:ascii="Times New Roman" w:hAnsi="Times New Roman" w:eastAsia="SimSun" w:cs="Times New Roman"/>
          <w:b/>
          <w:bCs/>
          <w:sz w:val="20"/>
          <w:szCs w:val="20"/>
          <w:lang w:val="en-US"/>
        </w:rPr>
        <w:t>.</w:t>
      </w:r>
      <w:r>
        <w:rPr>
          <w:rFonts w:ascii="Times New Roman" w:hAnsi="Times New Roman" w:eastAsia="SimSun" w:cs="Times New Roman"/>
          <w:b/>
          <w:bCs/>
          <w:sz w:val="20"/>
          <w:szCs w:val="20"/>
        </w:rPr>
        <w:t xml:space="preserve"> </w:t>
      </w:r>
      <w:r>
        <w:rPr>
          <w:rFonts w:hint="default" w:ascii="Times New Roman" w:hAnsi="Times New Roman" w:eastAsia="SimSun" w:cs="Times New Roman"/>
          <w:b/>
          <w:bCs/>
          <w:sz w:val="20"/>
          <w:szCs w:val="20"/>
          <w:lang w:val="en-US"/>
        </w:rPr>
        <w:t>Y</w:t>
      </w:r>
      <w:r>
        <w:rPr>
          <w:rFonts w:ascii="Times New Roman" w:hAnsi="Times New Roman" w:eastAsia="SimSun" w:cs="Times New Roman"/>
          <w:b/>
          <w:bCs/>
          <w:sz w:val="20"/>
          <w:szCs w:val="20"/>
        </w:rPr>
        <w:t>aitu</w:t>
      </w:r>
      <w:r>
        <w:rPr>
          <w:rFonts w:hint="default" w:ascii="Times New Roman" w:hAnsi="Times New Roman" w:eastAsia="SimSun" w:cs="Times New Roman"/>
          <w:b/>
          <w:bCs/>
          <w:sz w:val="20"/>
          <w:szCs w:val="20"/>
          <w:lang w:val="en-US"/>
        </w:rPr>
        <w:t>,</w:t>
      </w:r>
      <w:r>
        <w:rPr>
          <w:rFonts w:ascii="Times New Roman" w:hAnsi="Times New Roman" w:eastAsia="SimSun" w:cs="Times New Roman"/>
          <w:b/>
          <w:bCs/>
          <w:sz w:val="20"/>
          <w:szCs w:val="20"/>
        </w:rPr>
        <w:t xml:space="preserve"> dengan memanfaatkan </w:t>
      </w:r>
      <w:r>
        <w:rPr>
          <w:rFonts w:ascii="Times New Roman" w:hAnsi="Times New Roman" w:eastAsia="SimSun" w:cs="Times New Roman"/>
          <w:b/>
          <w:bCs/>
          <w:i/>
          <w:iCs/>
          <w:sz w:val="20"/>
          <w:szCs w:val="20"/>
        </w:rPr>
        <w:t>library face-api.js</w:t>
      </w:r>
      <w:r>
        <w:rPr>
          <w:rFonts w:ascii="Times New Roman" w:hAnsi="Times New Roman" w:eastAsia="SimSun" w:cs="Times New Roman"/>
          <w:b/>
          <w:bCs/>
          <w:sz w:val="20"/>
          <w:szCs w:val="20"/>
        </w:rPr>
        <w:t xml:space="preserve">. Selain itu, penelitian ini juga mencoba untuk memahami konsep </w:t>
      </w:r>
      <w:r>
        <w:rPr>
          <w:rFonts w:ascii="Times New Roman" w:hAnsi="Times New Roman" w:eastAsia="SimSun" w:cs="Times New Roman"/>
          <w:b/>
          <w:bCs/>
          <w:i/>
          <w:iCs/>
          <w:sz w:val="20"/>
          <w:szCs w:val="20"/>
        </w:rPr>
        <w:t xml:space="preserve">AI (Artificial Intelligence) </w:t>
      </w:r>
      <w:r>
        <w:rPr>
          <w:rFonts w:ascii="Times New Roman" w:hAnsi="Times New Roman" w:eastAsia="SimSun" w:cs="Times New Roman"/>
          <w:b/>
          <w:bCs/>
          <w:sz w:val="20"/>
          <w:szCs w:val="20"/>
        </w:rPr>
        <w:t xml:space="preserve">dan </w:t>
      </w:r>
      <w:r>
        <w:rPr>
          <w:rFonts w:ascii="Times New Roman" w:hAnsi="Times New Roman" w:eastAsia="SimSun" w:cs="Times New Roman"/>
          <w:b/>
          <w:bCs/>
          <w:i/>
          <w:iCs/>
          <w:sz w:val="20"/>
          <w:szCs w:val="20"/>
        </w:rPr>
        <w:t>Machine Learning (ML)</w:t>
      </w:r>
      <w:r>
        <w:rPr>
          <w:rFonts w:ascii="Times New Roman" w:hAnsi="Times New Roman" w:eastAsia="SimSun" w:cs="Times New Roman"/>
          <w:b/>
          <w:bCs/>
          <w:sz w:val="20"/>
          <w:szCs w:val="20"/>
        </w:rPr>
        <w:t xml:space="preserve">, khususnya pada teknik </w:t>
      </w:r>
      <w:r>
        <w:rPr>
          <w:rFonts w:ascii="Times New Roman" w:hAnsi="Times New Roman" w:eastAsia="SimSun" w:cs="Times New Roman"/>
          <w:b/>
          <w:bCs/>
          <w:i/>
          <w:iCs/>
          <w:sz w:val="20"/>
          <w:szCs w:val="20"/>
        </w:rPr>
        <w:t>Convolutional Neural Network (CNN)</w:t>
      </w:r>
      <w:r>
        <w:rPr>
          <w:rFonts w:hint="default" w:ascii="Times New Roman" w:hAnsi="Times New Roman" w:eastAsia="SimSun" w:cs="Times New Roman"/>
          <w:b/>
          <w:bCs/>
          <w:i/>
          <w:iCs/>
          <w:sz w:val="20"/>
          <w:szCs w:val="20"/>
          <w:lang w:val="en-US"/>
        </w:rPr>
        <w:t xml:space="preserve">, </w:t>
      </w:r>
      <w:r>
        <w:rPr>
          <w:rFonts w:hint="default" w:ascii="Times New Roman" w:hAnsi="Times New Roman" w:eastAsia="SimSun" w:cs="Times New Roman"/>
          <w:b/>
          <w:bCs/>
          <w:i w:val="0"/>
          <w:iCs w:val="0"/>
          <w:sz w:val="20"/>
          <w:szCs w:val="20"/>
          <w:lang w:val="en-US"/>
        </w:rPr>
        <w:t>yang diambil dan disimpulkan dari berbagai sumber</w:t>
      </w:r>
      <w:r>
        <w:rPr>
          <w:rFonts w:ascii="Times New Roman" w:hAnsi="Times New Roman" w:eastAsia="SimSun" w:cs="Times New Roman"/>
          <w:b/>
          <w:bCs/>
          <w:sz w:val="20"/>
          <w:szCs w:val="20"/>
        </w:rPr>
        <w:t xml:space="preserve">. </w:t>
      </w:r>
      <w:r>
        <w:rPr>
          <w:rFonts w:hint="default" w:ascii="Times New Roman" w:hAnsi="Times New Roman" w:eastAsia="SimSun"/>
          <w:b/>
          <w:bCs/>
          <w:sz w:val="20"/>
          <w:szCs w:val="20"/>
        </w:rPr>
        <w:t xml:space="preserve">Metodologi penelitian ini dimulai dengan studi literatur mendalam terkait konsep dasar </w:t>
      </w:r>
      <w:r>
        <w:rPr>
          <w:rFonts w:hint="default" w:ascii="Times New Roman" w:hAnsi="Times New Roman" w:eastAsia="SimSun"/>
          <w:b/>
          <w:bCs/>
          <w:i/>
          <w:iCs/>
          <w:sz w:val="20"/>
          <w:szCs w:val="20"/>
        </w:rPr>
        <w:t xml:space="preserve">AI </w:t>
      </w:r>
      <w:r>
        <w:rPr>
          <w:rFonts w:hint="default" w:ascii="Times New Roman" w:hAnsi="Times New Roman" w:eastAsia="SimSun"/>
          <w:b/>
          <w:bCs/>
          <w:sz w:val="20"/>
          <w:szCs w:val="20"/>
        </w:rPr>
        <w:t xml:space="preserve">dan </w:t>
      </w:r>
      <w:r>
        <w:rPr>
          <w:rFonts w:hint="default" w:ascii="Times New Roman" w:hAnsi="Times New Roman" w:eastAsia="SimSun"/>
          <w:b/>
          <w:bCs/>
          <w:i/>
          <w:iCs/>
          <w:sz w:val="20"/>
          <w:szCs w:val="20"/>
        </w:rPr>
        <w:t>Machine Learning (ML)</w:t>
      </w:r>
      <w:r>
        <w:rPr>
          <w:rFonts w:hint="default" w:ascii="Times New Roman" w:hAnsi="Times New Roman" w:eastAsia="SimSun"/>
          <w:b/>
          <w:bCs/>
          <w:sz w:val="20"/>
          <w:szCs w:val="20"/>
        </w:rPr>
        <w:t xml:space="preserve">, dengan fokus khusus pada teknik </w:t>
      </w:r>
      <w:r>
        <w:rPr>
          <w:rFonts w:hint="default" w:ascii="Times New Roman" w:hAnsi="Times New Roman" w:eastAsia="SimSun"/>
          <w:b/>
          <w:bCs/>
          <w:i/>
          <w:iCs/>
          <w:sz w:val="20"/>
          <w:szCs w:val="20"/>
        </w:rPr>
        <w:t>CNN</w:t>
      </w:r>
      <w:r>
        <w:rPr>
          <w:rFonts w:hint="default" w:ascii="Times New Roman" w:hAnsi="Times New Roman" w:eastAsia="SimSun"/>
          <w:b/>
          <w:bCs/>
          <w:sz w:val="20"/>
          <w:szCs w:val="20"/>
        </w:rPr>
        <w:t xml:space="preserve"> sebagai bagian integral dari pengembangan model pengenalan wajah. Selanjutnya, </w:t>
      </w:r>
      <w:r>
        <w:rPr>
          <w:rFonts w:hint="default" w:ascii="Times New Roman" w:hAnsi="Times New Roman" w:eastAsia="SimSun"/>
          <w:b/>
          <w:bCs/>
          <w:i/>
          <w:iCs/>
          <w:sz w:val="20"/>
          <w:szCs w:val="20"/>
        </w:rPr>
        <w:t xml:space="preserve">library face-api.js </w:t>
      </w:r>
      <w:r>
        <w:rPr>
          <w:rFonts w:hint="default" w:ascii="Times New Roman" w:hAnsi="Times New Roman" w:eastAsia="SimSun"/>
          <w:b/>
          <w:bCs/>
          <w:sz w:val="20"/>
          <w:szCs w:val="20"/>
        </w:rPr>
        <w:t>diimplementasikan dan diintegrasikan dalam pengembangan website, dan kinerjanya dianalisis untuk mengukur efektivitasnya dalam mengenali wajah manusia.</w:t>
      </w:r>
      <w:r>
        <w:rPr>
          <w:rFonts w:hint="default" w:ascii="Times New Roman" w:hAnsi="Times New Roman" w:eastAsia="SimSun"/>
          <w:b/>
          <w:bCs/>
          <w:sz w:val="20"/>
          <w:szCs w:val="20"/>
          <w:lang w:val="en-US"/>
        </w:rPr>
        <w:t xml:space="preserve"> </w:t>
      </w:r>
      <w:r>
        <w:rPr>
          <w:rFonts w:ascii="Times New Roman" w:hAnsi="Times New Roman" w:eastAsia="SimSun" w:cs="Times New Roman"/>
          <w:b/>
          <w:bCs/>
          <w:sz w:val="20"/>
          <w:szCs w:val="20"/>
        </w:rPr>
        <w:t xml:space="preserve">Pada penelitian ini terdapat tantangan utama yaitu serangan </w:t>
      </w:r>
      <w:r>
        <w:rPr>
          <w:rFonts w:ascii="Times New Roman" w:hAnsi="Times New Roman" w:eastAsia="SimSun" w:cs="Times New Roman"/>
          <w:b/>
          <w:bCs/>
          <w:i/>
          <w:iCs/>
          <w:sz w:val="20"/>
          <w:szCs w:val="20"/>
        </w:rPr>
        <w:t xml:space="preserve">spoofing </w:t>
      </w:r>
      <w:r>
        <w:rPr>
          <w:rFonts w:ascii="Times New Roman" w:hAnsi="Times New Roman" w:eastAsia="SimSun" w:cs="Times New Roman"/>
          <w:b/>
          <w:bCs/>
          <w:sz w:val="20"/>
          <w:szCs w:val="20"/>
        </w:rPr>
        <w:t xml:space="preserve">saat pengenalan wajah menggunakan live video webcam, tantangan ini berhasil diatasi dengan </w:t>
      </w:r>
      <w:r>
        <w:rPr>
          <w:rFonts w:ascii="Times New Roman" w:hAnsi="Times New Roman" w:eastAsia="SimSun" w:cs="Times New Roman"/>
          <w:b/>
          <w:bCs/>
          <w:i/>
          <w:iCs/>
          <w:sz w:val="20"/>
          <w:szCs w:val="20"/>
        </w:rPr>
        <w:t>library Silent-Face-Anti-Spoofing</w:t>
      </w:r>
      <w:r>
        <w:rPr>
          <w:rFonts w:ascii="Times New Roman" w:hAnsi="Times New Roman" w:eastAsia="SimSun" w:cs="Times New Roman"/>
          <w:b/>
          <w:bCs/>
          <w:sz w:val="20"/>
          <w:szCs w:val="20"/>
        </w:rPr>
        <w:t xml:space="preserve">. Hasil penelitian menunjukkan bahwa </w:t>
      </w:r>
      <w:r>
        <w:rPr>
          <w:rFonts w:ascii="Times New Roman" w:hAnsi="Times New Roman" w:eastAsia="SimSun" w:cs="Times New Roman"/>
          <w:b/>
          <w:bCs/>
          <w:i/>
          <w:iCs/>
          <w:sz w:val="20"/>
          <w:szCs w:val="20"/>
        </w:rPr>
        <w:t xml:space="preserve">library face-api.js </w:t>
      </w:r>
      <w:r>
        <w:rPr>
          <w:rFonts w:ascii="Times New Roman" w:hAnsi="Times New Roman" w:eastAsia="SimSun" w:cs="Times New Roman"/>
          <w:b/>
          <w:bCs/>
          <w:sz w:val="20"/>
          <w:szCs w:val="20"/>
        </w:rPr>
        <w:t xml:space="preserve">efektif dalam mengenali wajah, </w:t>
      </w:r>
      <w:r>
        <w:rPr>
          <w:rFonts w:ascii="Times New Roman" w:hAnsi="Times New Roman" w:eastAsia="SimSun" w:cs="Times New Roman"/>
          <w:b/>
          <w:bCs/>
          <w:sz w:val="20"/>
          <w:szCs w:val="20"/>
          <w:lang w:val="en-US"/>
        </w:rPr>
        <w:t xml:space="preserve">namun untuk </w:t>
      </w:r>
      <w:r>
        <w:rPr>
          <w:rFonts w:ascii="Times New Roman" w:hAnsi="Times New Roman" w:eastAsia="SimSun" w:cs="Times New Roman"/>
          <w:b/>
          <w:bCs/>
          <w:i/>
          <w:iCs/>
          <w:sz w:val="20"/>
          <w:szCs w:val="20"/>
        </w:rPr>
        <w:t xml:space="preserve">library Silent-Face-Anti-Spoofing </w:t>
      </w:r>
      <w:r>
        <w:rPr>
          <w:rFonts w:ascii="Times New Roman" w:hAnsi="Times New Roman" w:eastAsia="SimSun" w:cs="Times New Roman"/>
          <w:b/>
          <w:bCs/>
          <w:sz w:val="20"/>
          <w:szCs w:val="20"/>
          <w:lang w:val="en-US"/>
        </w:rPr>
        <w:t>memberikan hasil yang kurang memuaskan atau tidak konsisten pada</w:t>
      </w:r>
      <w:r>
        <w:rPr>
          <w:rFonts w:ascii="Times New Roman" w:hAnsi="Times New Roman" w:eastAsia="SimSun" w:cs="Times New Roman"/>
          <w:b/>
          <w:bCs/>
          <w:sz w:val="20"/>
          <w:szCs w:val="20"/>
        </w:rPr>
        <w:t xml:space="preserve"> gambar wajah </w:t>
      </w:r>
      <w:r>
        <w:rPr>
          <w:rFonts w:ascii="Times New Roman" w:hAnsi="Times New Roman" w:eastAsia="SimSun" w:cs="Times New Roman"/>
          <w:b/>
          <w:bCs/>
          <w:sz w:val="20"/>
          <w:szCs w:val="20"/>
          <w:lang w:val="en-US"/>
        </w:rPr>
        <w:t>yang diberikan</w:t>
      </w:r>
      <w:r>
        <w:rPr>
          <w:rFonts w:hint="default" w:ascii="Times New Roman" w:hAnsi="Times New Roman" w:eastAsia="SimSun" w:cs="Times New Roman"/>
          <w:b/>
          <w:bCs/>
          <w:sz w:val="20"/>
          <w:szCs w:val="20"/>
          <w:lang w:val="en-US"/>
        </w:rPr>
        <w:t xml:space="preserve">, penjelasan dan kesimpulan lebih mendalam mengenai </w:t>
      </w:r>
      <w:r>
        <w:rPr>
          <w:rFonts w:ascii="Times New Roman" w:hAnsi="Times New Roman" w:eastAsia="SimSun" w:cs="Times New Roman"/>
          <w:b/>
          <w:bCs/>
          <w:i/>
          <w:iCs/>
          <w:sz w:val="20"/>
          <w:szCs w:val="20"/>
        </w:rPr>
        <w:t>library Silent-Face-Anti-Spoofing</w:t>
      </w:r>
      <w:r>
        <w:rPr>
          <w:rFonts w:hint="default" w:ascii="Times New Roman" w:hAnsi="Times New Roman" w:eastAsia="SimSun" w:cs="Times New Roman"/>
          <w:b/>
          <w:bCs/>
          <w:i w:val="0"/>
          <w:iCs w:val="0"/>
          <w:sz w:val="20"/>
          <w:szCs w:val="20"/>
          <w:lang w:val="en-US"/>
        </w:rPr>
        <w:t>, juga telah diuraikan</w:t>
      </w:r>
      <w:r>
        <w:rPr>
          <w:rFonts w:ascii="Times New Roman" w:hAnsi="Times New Roman" w:eastAsia="SimSun" w:cs="Times New Roman"/>
          <w:b/>
          <w:bCs/>
          <w:sz w:val="20"/>
          <w:szCs w:val="20"/>
        </w:rPr>
        <w:t xml:space="preserve">. </w:t>
      </w:r>
      <w:r>
        <w:rPr>
          <w:rFonts w:hint="default" w:ascii="Times New Roman" w:hAnsi="Times New Roman" w:eastAsia="SimSun"/>
          <w:b/>
          <w:bCs/>
          <w:sz w:val="20"/>
          <w:szCs w:val="20"/>
        </w:rPr>
        <w:t>Penelitian ini memiliki potensi aplikasi luas dalam berbagai bidang, seperti keamanan, identifikasi pengguna, dan bidang lainnya yang memerlukan teknologi pengenalan wajah</w:t>
      </w:r>
      <w:r>
        <w:rPr>
          <w:rFonts w:hint="default" w:ascii="Times New Roman" w:hAnsi="Times New Roman" w:eastAsia="SimSun" w:cs="Times New Roman"/>
          <w:b/>
          <w:bCs/>
          <w:sz w:val="20"/>
          <w:szCs w:val="20"/>
          <w:lang w:val="en-US"/>
        </w:rPr>
        <w:t>.</w:t>
      </w:r>
      <w:r>
        <w:rPr>
          <w:rFonts w:ascii="Times New Roman" w:hAnsi="Times New Roman" w:eastAsia="SimSun" w:cs="Times New Roman"/>
          <w:b/>
          <w:bCs/>
          <w:sz w:val="20"/>
          <w:szCs w:val="20"/>
          <w:lang w:val="en-US"/>
        </w:rPr>
        <w:t xml:space="preserve"> </w:t>
      </w:r>
      <w:r>
        <w:rPr>
          <w:rFonts w:hint="default" w:ascii="Times New Roman" w:hAnsi="Times New Roman" w:eastAsia="SimSun" w:cs="Times New Roman"/>
          <w:b/>
          <w:bCs/>
          <w:sz w:val="20"/>
          <w:szCs w:val="20"/>
          <w:lang w:val="en-US"/>
        </w:rPr>
        <w:t xml:space="preserve">Penelitian ini </w:t>
      </w:r>
      <w:r>
        <w:rPr>
          <w:rFonts w:ascii="Times New Roman" w:hAnsi="Times New Roman" w:eastAsia="SimSun" w:cs="Times New Roman"/>
          <w:b/>
          <w:bCs/>
          <w:sz w:val="20"/>
          <w:szCs w:val="20"/>
          <w:lang w:val="en-US"/>
        </w:rPr>
        <w:t xml:space="preserve">juga memberikan </w:t>
      </w:r>
      <w:r>
        <w:rPr>
          <w:rFonts w:ascii="Times New Roman" w:hAnsi="Times New Roman" w:eastAsia="SimSun" w:cs="Times New Roman"/>
          <w:b/>
          <w:bCs/>
          <w:sz w:val="20"/>
          <w:szCs w:val="20"/>
        </w:rPr>
        <w:t>pemahaman</w:t>
      </w:r>
      <w:r>
        <w:rPr>
          <w:rFonts w:ascii="Times New Roman" w:hAnsi="Times New Roman" w:eastAsia="SimSun" w:cs="Times New Roman"/>
          <w:b/>
          <w:bCs/>
          <w:sz w:val="20"/>
          <w:szCs w:val="20"/>
          <w:lang w:val="en-US"/>
        </w:rPr>
        <w:t xml:space="preserve"> dasar</w:t>
      </w:r>
      <w:r>
        <w:rPr>
          <w:rFonts w:ascii="Times New Roman" w:hAnsi="Times New Roman" w:eastAsia="SimSun" w:cs="Times New Roman"/>
          <w:b/>
          <w:bCs/>
          <w:sz w:val="20"/>
          <w:szCs w:val="20"/>
        </w:rPr>
        <w:t xml:space="preserve"> pada konsep </w:t>
      </w:r>
      <w:r>
        <w:rPr>
          <w:rFonts w:ascii="Times New Roman" w:hAnsi="Times New Roman" w:eastAsia="SimSun" w:cs="Times New Roman"/>
          <w:b/>
          <w:bCs/>
          <w:i/>
          <w:iCs/>
          <w:sz w:val="20"/>
          <w:szCs w:val="20"/>
        </w:rPr>
        <w:t xml:space="preserve">AI </w:t>
      </w:r>
      <w:r>
        <w:rPr>
          <w:rFonts w:ascii="Times New Roman" w:hAnsi="Times New Roman" w:eastAsia="SimSun" w:cs="Times New Roman"/>
          <w:b/>
          <w:bCs/>
          <w:sz w:val="20"/>
          <w:szCs w:val="20"/>
        </w:rPr>
        <w:t xml:space="preserve">dan </w:t>
      </w:r>
      <w:r>
        <w:rPr>
          <w:rFonts w:ascii="Times New Roman" w:hAnsi="Times New Roman" w:eastAsia="SimSun" w:cs="Times New Roman"/>
          <w:b/>
          <w:bCs/>
          <w:i/>
          <w:iCs/>
          <w:sz w:val="20"/>
          <w:szCs w:val="20"/>
        </w:rPr>
        <w:t xml:space="preserve">Machine Learning (ML) </w:t>
      </w:r>
      <w:r>
        <w:rPr>
          <w:rFonts w:ascii="Times New Roman" w:hAnsi="Times New Roman" w:eastAsia="SimSun" w:cs="Times New Roman"/>
          <w:b/>
          <w:bCs/>
          <w:sz w:val="20"/>
          <w:szCs w:val="20"/>
        </w:rPr>
        <w:t xml:space="preserve">khsusunya pada konsep dan cara kerja teknik </w:t>
      </w:r>
      <w:r>
        <w:rPr>
          <w:rFonts w:ascii="Times New Roman" w:hAnsi="Times New Roman" w:eastAsia="SimSun" w:cs="Times New Roman"/>
          <w:b/>
          <w:bCs/>
          <w:i/>
          <w:iCs/>
          <w:sz w:val="20"/>
          <w:szCs w:val="20"/>
        </w:rPr>
        <w:t>CNN</w:t>
      </w:r>
      <w:r>
        <w:rPr>
          <w:rFonts w:ascii="Times New Roman" w:hAnsi="Times New Roman" w:eastAsia="SimSun" w:cs="Times New Roman"/>
          <w:b/>
          <w:bCs/>
          <w:sz w:val="20"/>
          <w:szCs w:val="20"/>
        </w:rPr>
        <w:t>.</w:t>
      </w:r>
    </w:p>
    <w:p>
      <w:pPr>
        <w:spacing w:line="360" w:lineRule="auto"/>
        <w:jc w:val="both"/>
        <w:rPr>
          <w:rFonts w:hint="default" w:ascii="Times New Roman" w:hAnsi="Times New Roman" w:eastAsia="SimSun" w:cs="Times New Roman"/>
          <w:b/>
          <w:bCs/>
          <w:i w:val="0"/>
          <w:iCs w:val="0"/>
          <w:sz w:val="20"/>
          <w:szCs w:val="20"/>
          <w:lang w:val="en-US"/>
        </w:rPr>
      </w:pPr>
    </w:p>
    <w:p>
      <w:pPr>
        <w:spacing w:line="360" w:lineRule="auto"/>
        <w:jc w:val="both"/>
        <w:rPr>
          <w:rFonts w:hint="default" w:ascii="Times New Roman" w:hAnsi="Times New Roman" w:eastAsia="SimSun" w:cs="Times New Roman"/>
          <w:b/>
          <w:bCs/>
          <w:i w:val="0"/>
          <w:iCs w:val="0"/>
          <w:sz w:val="20"/>
          <w:szCs w:val="20"/>
          <w:lang w:val="en-US"/>
        </w:rPr>
      </w:pPr>
      <w:r>
        <w:rPr>
          <w:rFonts w:hint="default" w:ascii="Times New Roman" w:hAnsi="Times New Roman" w:eastAsia="SimSun" w:cs="Times New Roman"/>
          <w:b/>
          <w:bCs/>
          <w:i w:val="0"/>
          <w:iCs w:val="0"/>
          <w:sz w:val="20"/>
          <w:szCs w:val="20"/>
          <w:lang w:val="en-US"/>
        </w:rPr>
        <w:t>Kata Kunci: Pengenalan Wajah, Machine Learning, Convolutional Neural Network, face-api.js, Serangan Spoofing.</w:t>
      </w:r>
    </w:p>
    <w:p>
      <w:pPr>
        <w:spacing w:line="360" w:lineRule="auto"/>
        <w:jc w:val="both"/>
        <w:rPr>
          <w:rFonts w:hint="default" w:ascii="Times New Roman" w:hAnsi="Times New Roman" w:eastAsia="SimSun" w:cs="Times New Roman"/>
          <w:b/>
          <w:bCs/>
          <w:i w:val="0"/>
          <w:iCs w:val="0"/>
          <w:sz w:val="20"/>
          <w:szCs w:val="20"/>
          <w:lang w:val="en-US"/>
        </w:rPr>
      </w:pPr>
    </w:p>
    <w:p>
      <w:pPr>
        <w:numPr>
          <w:ilvl w:val="0"/>
          <w:numId w:val="11"/>
        </w:numPr>
        <w:tabs>
          <w:tab w:val="clear" w:pos="425"/>
        </w:tabs>
        <w:spacing w:line="360" w:lineRule="auto"/>
        <w:ind w:left="1000" w:leftChars="0" w:hanging="400" w:firstLineChars="0"/>
        <w:jc w:val="left"/>
        <w:rPr>
          <w:rFonts w:hint="default" w:ascii="Times New Roman" w:hAnsi="Times New Roman" w:eastAsia="SimSun" w:cs="Times New Roman"/>
          <w:b/>
          <w:bCs/>
          <w:i w:val="0"/>
          <w:iCs w:val="0"/>
          <w:sz w:val="20"/>
          <w:szCs w:val="20"/>
          <w:lang w:val="en-US"/>
        </w:rPr>
      </w:pPr>
      <w:r>
        <w:rPr>
          <w:rFonts w:hint="default" w:ascii="Times New Roman" w:hAnsi="Times New Roman" w:eastAsia="SimSun" w:cs="Times New Roman"/>
          <w:b/>
          <w:bCs/>
          <w:i w:val="0"/>
          <w:iCs w:val="0"/>
          <w:sz w:val="20"/>
          <w:szCs w:val="20"/>
          <w:lang w:val="en-US"/>
        </w:rPr>
        <w:t>PENDAHULUAN</w:t>
      </w:r>
    </w:p>
    <w:p>
      <w:pPr>
        <w:numPr>
          <w:ilvl w:val="0"/>
          <w:numId w:val="0"/>
        </w:numPr>
        <w:spacing w:line="360" w:lineRule="auto"/>
        <w:ind w:left="600" w:leftChars="0" w:firstLine="714" w:firstLineChars="0"/>
        <w:jc w:val="both"/>
        <w:rPr>
          <w:rFonts w:hint="default" w:ascii="Times New Roman" w:hAnsi="Times New Roman" w:eastAsia="SimSun" w:cs="Times New Roman"/>
          <w:b w:val="0"/>
          <w:bCs w:val="0"/>
          <w:i w:val="0"/>
          <w:iCs w:val="0"/>
          <w:sz w:val="20"/>
          <w:szCs w:val="20"/>
          <w:lang w:val="en-US"/>
        </w:rPr>
      </w:pPr>
      <w:r>
        <w:rPr>
          <w:rFonts w:hint="default" w:ascii="Times New Roman" w:hAnsi="Times New Roman" w:eastAsia="SimSun" w:cs="Times New Roman"/>
          <w:b w:val="0"/>
          <w:bCs w:val="0"/>
          <w:i w:val="0"/>
          <w:iCs w:val="0"/>
          <w:sz w:val="20"/>
          <w:szCs w:val="20"/>
          <w:lang w:val="en-US"/>
        </w:rPr>
        <w:t>Dalam era teknologi yang terus berkembang pesat, pengenalan wajah manusia telah menjadi aspek penting dalam berbagai aplikasi, seperti keamanan dan identifikasi pengguna. Penelitian ini bertujuan untuk mengembangkan sebuah website yang mampu mengenali wajah manusia namun tanpa membangun teknologi tersebut secara mandiri, melainkan dengan memanfaatkan library face-api.js, sebuah alat yang telah terbukti efektif dalam tugas pengenalan wajah.</w:t>
      </w:r>
    </w:p>
    <w:p>
      <w:pPr>
        <w:numPr>
          <w:ilvl w:val="0"/>
          <w:numId w:val="0"/>
        </w:numPr>
        <w:spacing w:line="360" w:lineRule="auto"/>
        <w:ind w:left="600" w:leftChars="0" w:firstLine="714" w:firstLineChars="0"/>
        <w:jc w:val="both"/>
        <w:rPr>
          <w:rFonts w:hint="default" w:ascii="Times New Roman" w:hAnsi="Times New Roman" w:eastAsia="SimSun" w:cs="Times New Roman"/>
          <w:b w:val="0"/>
          <w:bCs w:val="0"/>
          <w:i w:val="0"/>
          <w:iCs w:val="0"/>
          <w:sz w:val="20"/>
          <w:szCs w:val="20"/>
          <w:lang w:val="en-US"/>
        </w:rPr>
      </w:pPr>
      <w:r>
        <w:rPr>
          <w:rFonts w:hint="default" w:ascii="Times New Roman" w:hAnsi="Times New Roman" w:eastAsia="SimSun" w:cs="Times New Roman"/>
          <w:b w:val="0"/>
          <w:bCs w:val="0"/>
          <w:i w:val="0"/>
          <w:iCs w:val="0"/>
          <w:sz w:val="20"/>
          <w:szCs w:val="20"/>
          <w:lang w:val="en-US"/>
        </w:rPr>
        <w:t>Pada penelitian ini walaupun tidak membuat teknologi pengenalan wajah secara mandiri atau model sendiri, pada penelitian ini melakukan penelitian atau riset terhadap bagaimana teknologi pengenalan wajah atau bagaimana komputer dapat mengenali wajah.</w:t>
      </w:r>
    </w:p>
    <w:p>
      <w:pPr>
        <w:numPr>
          <w:ilvl w:val="0"/>
          <w:numId w:val="0"/>
        </w:numPr>
        <w:spacing w:line="360" w:lineRule="auto"/>
        <w:ind w:left="600" w:leftChars="0" w:firstLine="714" w:firstLineChars="0"/>
        <w:jc w:val="both"/>
        <w:rPr>
          <w:rFonts w:hint="default" w:ascii="Times New Roman" w:hAnsi="Times New Roman" w:eastAsia="SimSun" w:cs="Times New Roman"/>
          <w:b w:val="0"/>
          <w:bCs w:val="0"/>
          <w:i w:val="0"/>
          <w:iCs w:val="0"/>
          <w:sz w:val="20"/>
          <w:szCs w:val="20"/>
          <w:lang w:val="en-US"/>
        </w:rPr>
      </w:pPr>
      <w:r>
        <w:rPr>
          <w:rFonts w:hint="default" w:ascii="Times New Roman" w:hAnsi="Times New Roman" w:eastAsia="SimSun" w:cs="Times New Roman"/>
          <w:b w:val="0"/>
          <w:bCs w:val="0"/>
          <w:i w:val="0"/>
          <w:iCs w:val="0"/>
          <w:sz w:val="20"/>
          <w:szCs w:val="20"/>
          <w:lang w:val="en-US"/>
        </w:rPr>
        <w:t>Oleh karena itu, selain mengembangkan website pengenalan wajah, penelitian ini juga mencakup studi mendalam tentang AI (Artificial Intelligence) dan Machine Learning (ML) yang  berfokus pada teknik Convolutional Neural Network (CNN).</w:t>
      </w:r>
    </w:p>
    <w:p>
      <w:pPr>
        <w:numPr>
          <w:ilvl w:val="0"/>
          <w:numId w:val="0"/>
        </w:numPr>
        <w:spacing w:line="360" w:lineRule="auto"/>
        <w:ind w:left="600" w:leftChars="0" w:firstLine="714" w:firstLineChars="0"/>
        <w:jc w:val="both"/>
        <w:rPr>
          <w:rFonts w:hint="default" w:ascii="Times New Roman" w:hAnsi="Times New Roman" w:eastAsia="SimSun" w:cs="Times New Roman"/>
          <w:b w:val="0"/>
          <w:bCs w:val="0"/>
          <w:i w:val="0"/>
          <w:iCs w:val="0"/>
          <w:sz w:val="20"/>
          <w:szCs w:val="20"/>
          <w:lang w:val="en-US"/>
        </w:rPr>
      </w:pPr>
      <w:r>
        <w:rPr>
          <w:rFonts w:hint="default" w:ascii="Times New Roman" w:hAnsi="Times New Roman" w:eastAsia="SimSun" w:cs="Times New Roman"/>
          <w:b w:val="0"/>
          <w:bCs w:val="0"/>
          <w:i w:val="0"/>
          <w:iCs w:val="0"/>
          <w:sz w:val="20"/>
          <w:szCs w:val="20"/>
          <w:lang w:val="en-US"/>
        </w:rPr>
        <w:t>Awalnya, penelitian ini dilatarbelakangi oleh keinginan peneliti untuk menciptakan sebuah aplikasi web yang mampu melakukan pengenalan wajah untuk tujuan absensi. Selama pencarian solusi untuk mencapai tujuan tersebut, ditemukan sebuah library bernama face-api.js yang dikembangkan diatas free software open-scource dari TensorFlow.js core. Setelah berhasil mengimplementasikan library tersebut, peneliti menjadi penasaran tentang bagaimana library ini bekerja. Karena rasa penasaran, peneliti terdorong untuk menggali lebih dalam tentang bagaimana teknologi pengenalan wajah dapat diimplementasikan. Selama proses studi, ternyata hal ini sangat menarik karna terkait dengan sains/ilmu (ilmu komputer) dan memutuskan untuk mengangkat studi ini sebagai bagian dari tugas akhir untuk mendapatkan gelar sarjana dan menghasilkan sebuah paper yang akan menjadi sumber referensi khususnya bagi peneliti untuk di masa depan, untuk mengembangkan model pengenalan wajah secara mandiri nanti, dan lalu umumnya untuk pembaca bagi yang memerlukan pemahaman tentang teknologi AI dan ML terkhusus pada teknik CNN.</w:t>
      </w:r>
    </w:p>
    <w:p>
      <w:pPr>
        <w:numPr>
          <w:ilvl w:val="0"/>
          <w:numId w:val="0"/>
        </w:numPr>
        <w:spacing w:line="360" w:lineRule="auto"/>
        <w:ind w:left="600" w:leftChars="0" w:firstLine="714" w:firstLineChars="0"/>
        <w:jc w:val="both"/>
        <w:rPr>
          <w:rFonts w:hint="default" w:ascii="Times New Roman" w:hAnsi="Times New Roman" w:eastAsia="SimSun" w:cs="Times New Roman"/>
          <w:b w:val="0"/>
          <w:bCs w:val="0"/>
          <w:i w:val="0"/>
          <w:iCs w:val="0"/>
          <w:sz w:val="20"/>
          <w:szCs w:val="20"/>
          <w:lang w:val="en-US"/>
        </w:rPr>
      </w:pPr>
      <w:r>
        <w:rPr>
          <w:rFonts w:hint="default" w:ascii="Times New Roman" w:hAnsi="Times New Roman" w:eastAsia="SimSun" w:cs="Times New Roman"/>
          <w:b w:val="0"/>
          <w:bCs w:val="0"/>
          <w:i w:val="0"/>
          <w:iCs w:val="0"/>
          <w:sz w:val="20"/>
          <w:szCs w:val="20"/>
          <w:lang w:val="en-US"/>
        </w:rPr>
        <w:t>Dalam membangun dan mengembangkan website pengenalan wajah ini, terdapat juga beberapa tantangan yang perlu diatasi, salah satunya yaitu serangan spoofing atau penipuan ketika dilakukan pengenalan melalui live video webcam, di mana seseorang berupaya untuk menipu sistem dengan memberikan gambar palsu atau bukan wajah asli. tantangan ini berhasil diatasi dengan menggunakan library Silent-Face-Anti-Spoofing, library ini dikembangakan menggunakan bahasa pemograman Python sehingga ini menjadi tantangan lain juga untuk mengintegrasikan andata bahasa pemograman JavaScript dan Python, namun syukur tantangan tersebut dapat teratasi.</w:t>
      </w:r>
    </w:p>
    <w:p>
      <w:pPr>
        <w:numPr>
          <w:ilvl w:val="0"/>
          <w:numId w:val="0"/>
        </w:numPr>
        <w:spacing w:line="360" w:lineRule="auto"/>
        <w:ind w:left="600" w:leftChars="0" w:firstLine="714" w:firstLineChars="0"/>
        <w:jc w:val="both"/>
        <w:rPr>
          <w:rFonts w:hint="default" w:ascii="Times New Roman" w:hAnsi="Times New Roman" w:eastAsia="SimSun" w:cs="Times New Roman"/>
          <w:b w:val="0"/>
          <w:bCs w:val="0"/>
          <w:i w:val="0"/>
          <w:iCs w:val="0"/>
          <w:sz w:val="20"/>
          <w:szCs w:val="20"/>
          <w:lang w:val="en-US"/>
        </w:rPr>
      </w:pPr>
      <w:r>
        <w:rPr>
          <w:rFonts w:hint="default" w:ascii="Times New Roman" w:hAnsi="Times New Roman" w:eastAsia="SimSun" w:cs="Times New Roman"/>
          <w:b w:val="0"/>
          <w:bCs w:val="0"/>
          <w:i w:val="0"/>
          <w:iCs w:val="0"/>
          <w:sz w:val="20"/>
          <w:szCs w:val="20"/>
          <w:lang w:val="en-US"/>
        </w:rPr>
        <w:t>Hasil penelitian ini menunjukkan bahwa library face-api.js sangat efektif dalam mengenali wajah manusia pada data gambar yang diberikan, dan library Silent-Face-Anti-Spoofing juga efektif dalam mengenali gambar wajah yang bukan asli.</w:t>
      </w:r>
    </w:p>
    <w:p>
      <w:pPr>
        <w:numPr>
          <w:ilvl w:val="0"/>
          <w:numId w:val="0"/>
        </w:numPr>
        <w:spacing w:line="360" w:lineRule="auto"/>
        <w:ind w:left="600" w:leftChars="0" w:firstLine="714" w:firstLineChars="0"/>
        <w:jc w:val="both"/>
        <w:rPr>
          <w:rFonts w:hint="default" w:ascii="Times New Roman" w:hAnsi="Times New Roman" w:eastAsia="SimSun" w:cs="Times New Roman"/>
          <w:b w:val="0"/>
          <w:bCs w:val="0"/>
          <w:i w:val="0"/>
          <w:iCs w:val="0"/>
          <w:sz w:val="20"/>
          <w:szCs w:val="20"/>
          <w:lang w:val="en-US"/>
        </w:rPr>
      </w:pPr>
      <w:r>
        <w:rPr>
          <w:rFonts w:hint="default" w:ascii="Times New Roman" w:hAnsi="Times New Roman" w:eastAsia="SimSun" w:cs="Times New Roman"/>
          <w:b w:val="0"/>
          <w:bCs w:val="0"/>
          <w:i w:val="0"/>
          <w:iCs w:val="0"/>
          <w:sz w:val="20"/>
          <w:szCs w:val="20"/>
          <w:lang w:val="en-US"/>
        </w:rPr>
        <w:t>Melalui penelitian ini dan mengatasi permasalahan-permasalahan tersebut, diharapkan akan terciptanya solusi pengenalan wajah yang aman, fleksibel, cepat, dan dapat diandalkan. Sehingga penelitian ini dapat digunakan dalam berbagai bidang aplikasi seperti keamanan, identifikasi pengguna, dan lain sebagainya, sesuai dengan kebutuhan yang diperlukan.</w:t>
      </w:r>
    </w:p>
    <w:p>
      <w:pPr>
        <w:numPr>
          <w:ilvl w:val="0"/>
          <w:numId w:val="0"/>
        </w:numPr>
        <w:spacing w:line="360" w:lineRule="auto"/>
        <w:jc w:val="both"/>
        <w:rPr>
          <w:rFonts w:hint="default" w:ascii="Times New Roman" w:hAnsi="Times New Roman" w:eastAsia="SimSun" w:cs="Times New Roman"/>
          <w:b/>
          <w:bCs/>
          <w:i w:val="0"/>
          <w:iCs w:val="0"/>
          <w:sz w:val="20"/>
          <w:szCs w:val="20"/>
          <w:lang w:val="en-US"/>
        </w:rPr>
      </w:pPr>
    </w:p>
    <w:p>
      <w:pPr>
        <w:numPr>
          <w:ilvl w:val="0"/>
          <w:numId w:val="11"/>
        </w:numPr>
        <w:tabs>
          <w:tab w:val="clear" w:pos="425"/>
        </w:tabs>
        <w:spacing w:line="360" w:lineRule="auto"/>
        <w:ind w:left="1000" w:leftChars="0" w:hanging="400" w:firstLineChars="0"/>
        <w:jc w:val="left"/>
        <w:rPr>
          <w:rFonts w:hint="default" w:ascii="Times New Roman" w:hAnsi="Times New Roman" w:eastAsia="SimSun" w:cs="Times New Roman"/>
          <w:b/>
          <w:bCs/>
          <w:i w:val="0"/>
          <w:iCs w:val="0"/>
          <w:sz w:val="20"/>
          <w:szCs w:val="20"/>
          <w:vertAlign w:val="baseline"/>
          <w:lang w:val="en-US"/>
        </w:rPr>
      </w:pPr>
      <w:r>
        <w:rPr>
          <w:rFonts w:hint="default" w:ascii="Times New Roman" w:hAnsi="Times New Roman" w:eastAsia="SimSun" w:cs="Times New Roman"/>
          <w:b/>
          <w:bCs/>
          <w:i w:val="0"/>
          <w:iCs w:val="0"/>
          <w:sz w:val="20"/>
          <w:szCs w:val="20"/>
          <w:vertAlign w:val="baseline"/>
          <w:lang w:val="en-US"/>
        </w:rPr>
        <w:t>IMPLEMENTASI LBRARY face-api.js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601" w:leftChars="0" w:firstLine="600" w:firstLineChars="300"/>
        <w:jc w:val="both"/>
        <w:textAlignment w:val="auto"/>
        <w:rPr>
          <w:rFonts w:hint="default" w:ascii="Times New Roman" w:hAnsi="Times New Roman" w:eastAsia="SimSun" w:cs="Times New Roman"/>
          <w:b w:val="0"/>
          <w:bCs w:val="0"/>
          <w:i w:val="0"/>
          <w:iCs w:val="0"/>
          <w:sz w:val="20"/>
          <w:szCs w:val="20"/>
          <w:vertAlign w:val="baseline"/>
          <w:lang w:val="en-US"/>
        </w:rPr>
      </w:pPr>
      <w:r>
        <w:rPr>
          <w:rFonts w:hint="default" w:ascii="Times New Roman" w:hAnsi="Times New Roman" w:eastAsia="SimSun" w:cs="Times New Roman"/>
          <w:b w:val="0"/>
          <w:bCs w:val="0"/>
          <w:i w:val="0"/>
          <w:iCs w:val="0"/>
          <w:sz w:val="20"/>
          <w:szCs w:val="20"/>
          <w:vertAlign w:val="baseline"/>
          <w:lang w:val="en-US"/>
        </w:rPr>
        <w:t>Dalam pengimplementasian library face-api.js ini, penulis lebih berfokus pada penggunaan yang sederhana daripada penjelasan rinci tentang proses pembuatan aplikasi yang telah dikembangkan. Hal ini dipilih karena jika penjelasan yang mendalam mengenai aplikasi yang telah dibuat ini, hal ini akan menjadi cukup panjang dan rumit. Sebagai gantinya, pada point ini hanya menjelaskan cara penggunaan library tersebut dengan studi kasus yang sederhana.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601" w:leftChars="0" w:firstLine="600" w:firstLineChars="300"/>
        <w:jc w:val="both"/>
        <w:textAlignment w:val="auto"/>
        <w:rPr>
          <w:rFonts w:hint="default" w:ascii="Times New Roman" w:hAnsi="Times New Roman" w:eastAsia="SimSun" w:cs="Times New Roman"/>
          <w:b w:val="0"/>
          <w:bCs w:val="0"/>
          <w:i w:val="0"/>
          <w:iCs w:val="0"/>
          <w:sz w:val="20"/>
          <w:szCs w:val="20"/>
          <w:vertAlign w:val="baseline"/>
          <w:lang w:val="en-US"/>
        </w:rPr>
      </w:pPr>
      <w:r>
        <w:rPr>
          <w:rFonts w:hint="default" w:ascii="Times New Roman" w:hAnsi="Times New Roman" w:eastAsia="SimSun" w:cs="Times New Roman"/>
          <w:b w:val="0"/>
          <w:bCs w:val="0"/>
          <w:i w:val="0"/>
          <w:iCs w:val="0"/>
          <w:sz w:val="20"/>
          <w:szCs w:val="20"/>
          <w:vertAlign w:val="baseline"/>
          <w:lang w:val="en-US"/>
        </w:rPr>
        <w:t xml:space="preserve">Selain itu, daripada menjeaskan secara tertulis, penulis memutuskan untuk membuat sebuah video yang memberikan penjelasan yang mungkin akan lebih mudah dipahami dan mungkin juga akan dapat lebih mendetail. Video tersebut dapat ditemukan di tautan berikut: </w:t>
      </w:r>
      <w:r>
        <w:rPr>
          <w:rFonts w:hint="default" w:ascii="Times New Roman" w:hAnsi="Times New Roman" w:eastAsia="SimSun" w:cs="Times New Roman"/>
          <w:b w:val="0"/>
          <w:bCs w:val="0"/>
          <w:i w:val="0"/>
          <w:iCs w:val="0"/>
          <w:color w:val="0000FF"/>
          <w:sz w:val="20"/>
          <w:szCs w:val="20"/>
          <w:vertAlign w:val="baseline"/>
          <w:lang w:val="en-US"/>
        </w:rPr>
        <w:fldChar w:fldCharType="begin"/>
      </w:r>
      <w:r>
        <w:rPr>
          <w:rFonts w:hint="default" w:ascii="Times New Roman" w:hAnsi="Times New Roman" w:eastAsia="SimSun" w:cs="Times New Roman"/>
          <w:b w:val="0"/>
          <w:bCs w:val="0"/>
          <w:i w:val="0"/>
          <w:iCs w:val="0"/>
          <w:color w:val="0000FF"/>
          <w:sz w:val="20"/>
          <w:szCs w:val="20"/>
          <w:vertAlign w:val="baseline"/>
          <w:lang w:val="en-US"/>
        </w:rPr>
        <w:instrText xml:space="preserve"> HYPERLINK "https://github.com/mochamaddarmawanh/skripsi/tree/main/video_integrasi_face-api.js" </w:instrText>
      </w:r>
      <w:r>
        <w:rPr>
          <w:rFonts w:hint="default" w:ascii="Times New Roman" w:hAnsi="Times New Roman" w:eastAsia="SimSun" w:cs="Times New Roman"/>
          <w:b w:val="0"/>
          <w:bCs w:val="0"/>
          <w:i w:val="0"/>
          <w:iCs w:val="0"/>
          <w:color w:val="0000FF"/>
          <w:sz w:val="20"/>
          <w:szCs w:val="20"/>
          <w:vertAlign w:val="baseline"/>
          <w:lang w:val="en-US"/>
        </w:rPr>
        <w:fldChar w:fldCharType="separate"/>
      </w:r>
      <w:r>
        <w:rPr>
          <w:rStyle w:val="36"/>
          <w:rFonts w:hint="default" w:ascii="Times New Roman" w:hAnsi="Times New Roman" w:eastAsia="SimSun" w:cs="Times New Roman"/>
          <w:b w:val="0"/>
          <w:bCs w:val="0"/>
          <w:i w:val="0"/>
          <w:iCs w:val="0"/>
          <w:color w:val="0000FF"/>
          <w:sz w:val="20"/>
          <w:szCs w:val="20"/>
          <w:vertAlign w:val="baseline"/>
          <w:lang w:val="en-US"/>
        </w:rPr>
        <w:t>https://github.com/mochamaddarmawanh/skripsi/tree/main/video_integrasi_face-api.js</w:t>
      </w:r>
      <w:r>
        <w:rPr>
          <w:rFonts w:hint="default" w:ascii="Times New Roman" w:hAnsi="Times New Roman" w:eastAsia="SimSun" w:cs="Times New Roman"/>
          <w:b w:val="0"/>
          <w:bCs w:val="0"/>
          <w:i w:val="0"/>
          <w:iCs w:val="0"/>
          <w:color w:val="0000FF"/>
          <w:sz w:val="20"/>
          <w:szCs w:val="20"/>
          <w:vertAlign w:val="baseline"/>
          <w:lang w:val="en-US"/>
        </w:rPr>
        <w:fldChar w:fldCharType="end"/>
      </w:r>
      <w:r>
        <w:rPr>
          <w:rFonts w:hint="default" w:ascii="Times New Roman" w:hAnsi="Times New Roman" w:eastAsia="SimSun" w:cs="Times New Roman"/>
          <w:b w:val="0"/>
          <w:bCs w:val="0"/>
          <w:i w:val="0"/>
          <w:iCs w:val="0"/>
          <w:sz w:val="20"/>
          <w:szCs w:val="20"/>
          <w:vertAlign w:val="baseline"/>
          <w:lang w:val="en-US"/>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601" w:leftChars="0" w:firstLine="600" w:firstLineChars="300"/>
        <w:jc w:val="both"/>
        <w:textAlignment w:val="auto"/>
        <w:rPr>
          <w:rFonts w:hint="default" w:ascii="Times New Roman" w:hAnsi="Times New Roman" w:eastAsia="SimSun" w:cs="Times New Roman"/>
          <w:b w:val="0"/>
          <w:bCs w:val="0"/>
          <w:i w:val="0"/>
          <w:iCs w:val="0"/>
          <w:sz w:val="20"/>
          <w:szCs w:val="20"/>
          <w:vertAlign w:val="baseline"/>
          <w:lang w:val="en-US"/>
        </w:rPr>
      </w:pPr>
      <w:r>
        <w:rPr>
          <w:rFonts w:hint="default" w:ascii="Times New Roman" w:hAnsi="Times New Roman" w:eastAsia="SimSun" w:cs="Times New Roman"/>
          <w:b w:val="0"/>
          <w:bCs w:val="0"/>
          <w:i w:val="0"/>
          <w:iCs w:val="0"/>
          <w:sz w:val="20"/>
          <w:szCs w:val="20"/>
          <w:vertAlign w:val="baseline"/>
          <w:lang w:val="en-US"/>
        </w:rPr>
        <w:t>Dengan demikian, penjelasan ini akan lebih fokus pada memberikan panduan praktis mengenai penggunaan library face-api.js, daripada membahas proses pembuatan sistem ini yang mungkin saja ada beberapa hal yang tidak penting untuk dijelaskan yang tidak ada hubungannya dengan pembangunan sistem pengenalawan wajah nantinya.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601" w:leftChars="0" w:firstLine="600" w:firstLineChars="300"/>
        <w:jc w:val="both"/>
        <w:textAlignment w:val="auto"/>
        <w:rPr>
          <w:rFonts w:hint="default" w:ascii="Times New Roman" w:hAnsi="Times New Roman" w:eastAsia="SimSun" w:cs="Times New Roman"/>
          <w:b w:val="0"/>
          <w:bCs w:val="0"/>
          <w:i w:val="0"/>
          <w:iCs w:val="0"/>
          <w:sz w:val="20"/>
          <w:szCs w:val="20"/>
          <w:vertAlign w:val="baseline"/>
          <w:lang w:val="en-US"/>
        </w:rPr>
      </w:pPr>
    </w:p>
    <w:p>
      <w:pPr>
        <w:keepNext w:val="0"/>
        <w:keepLines w:val="0"/>
        <w:pageBreakBefore w:val="0"/>
        <w:widowControl/>
        <w:numPr>
          <w:ilvl w:val="0"/>
          <w:numId w:val="11"/>
        </w:numPr>
        <w:tabs>
          <w:tab w:val="clear" w:pos="425"/>
        </w:tabs>
        <w:kinsoku/>
        <w:wordWrap/>
        <w:overflowPunct/>
        <w:topLinePunct w:val="0"/>
        <w:autoSpaceDE/>
        <w:autoSpaceDN/>
        <w:bidi w:val="0"/>
        <w:adjustRightInd/>
        <w:snapToGrid/>
        <w:spacing w:line="360" w:lineRule="auto"/>
        <w:ind w:left="1003" w:leftChars="0" w:hanging="403" w:firstLineChars="0"/>
        <w:jc w:val="left"/>
        <w:textAlignment w:val="auto"/>
        <w:rPr>
          <w:rFonts w:hint="default" w:ascii="Times New Roman" w:hAnsi="Times New Roman" w:eastAsia="SimSun" w:cs="Times New Roman"/>
          <w:b w:val="0"/>
          <w:bCs w:val="0"/>
          <w:i w:val="0"/>
          <w:iCs w:val="0"/>
          <w:sz w:val="20"/>
          <w:szCs w:val="20"/>
          <w:lang w:val="en-US"/>
        </w:rPr>
      </w:pPr>
      <w:r>
        <w:rPr>
          <w:rFonts w:hint="default" w:ascii="Times New Roman" w:hAnsi="Times New Roman" w:eastAsia="SimSun" w:cs="Times New Roman"/>
          <w:b/>
          <w:bCs/>
          <w:i w:val="0"/>
          <w:iCs w:val="0"/>
          <w:sz w:val="20"/>
          <w:szCs w:val="20"/>
          <w:vertAlign w:val="baseline"/>
          <w:lang w:val="en-US"/>
        </w:rPr>
        <w:t>PENGOLAHAN CITRA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601" w:leftChars="0"/>
        <w:jc w:val="center"/>
        <w:textAlignment w:val="auto"/>
        <w:rPr>
          <w:i w:val="0"/>
          <w:iCs w:val="0"/>
          <w:sz w:val="20"/>
          <w:szCs w:val="20"/>
        </w:rPr>
      </w:pPr>
      <w:r>
        <w:rPr>
          <w:i w:val="0"/>
          <w:iCs w:val="0"/>
          <w:sz w:val="20"/>
          <w:szCs w:val="20"/>
        </w:rPr>
        <w:drawing>
          <wp:inline distT="0" distB="0" distL="114300" distR="114300">
            <wp:extent cx="1213485" cy="1252855"/>
            <wp:effectExtent l="0" t="0" r="5715" b="444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1213485" cy="1252855"/>
                    </a:xfrm>
                    <a:prstGeom prst="rect">
                      <a:avLst/>
                    </a:prstGeom>
                    <a:noFill/>
                    <a:ln>
                      <a:noFill/>
                    </a:ln>
                  </pic:spPr>
                </pic:pic>
              </a:graphicData>
            </a:graphic>
          </wp:inline>
        </w:drawing>
      </w:r>
    </w:p>
    <w:p>
      <w:pPr>
        <w:pStyle w:val="23"/>
        <w:keepNext w:val="0"/>
        <w:keepLines w:val="0"/>
        <w:pageBreakBefore w:val="0"/>
        <w:widowControl/>
        <w:numPr>
          <w:ilvl w:val="0"/>
          <w:numId w:val="0"/>
        </w:numPr>
        <w:kinsoku/>
        <w:wordWrap/>
        <w:overflowPunct/>
        <w:topLinePunct w:val="0"/>
        <w:autoSpaceDE/>
        <w:autoSpaceDN/>
        <w:bidi w:val="0"/>
        <w:adjustRightInd/>
        <w:snapToGrid/>
        <w:spacing w:line="360" w:lineRule="auto"/>
        <w:ind w:left="601" w:leftChars="0"/>
        <w:jc w:val="center"/>
        <w:textAlignment w:val="auto"/>
        <w:rPr>
          <w:rFonts w:hint="default" w:ascii="Times New Roman" w:hAnsi="Times New Roman" w:cs="Times New Roman"/>
          <w:i w:val="0"/>
          <w:iCs w:val="0"/>
          <w:sz w:val="20"/>
          <w:szCs w:val="20"/>
          <w:lang w:val="en-US"/>
        </w:rPr>
      </w:pPr>
      <w:r>
        <w:rPr>
          <w:rFonts w:hint="default" w:ascii="Times New Roman" w:hAnsi="Times New Roman" w:cs="Times New Roman"/>
          <w:i w:val="0"/>
          <w:iCs w:val="0"/>
          <w:sz w:val="20"/>
          <w:szCs w:val="20"/>
        </w:rPr>
        <w:t xml:space="preserve">Fig. </w:t>
      </w:r>
      <w:r>
        <w:rPr>
          <w:rFonts w:hint="default" w:ascii="Times New Roman" w:hAnsi="Times New Roman" w:cs="Times New Roman"/>
          <w:i w:val="0"/>
          <w:iCs w:val="0"/>
          <w:sz w:val="20"/>
          <w:szCs w:val="20"/>
        </w:rPr>
        <w:fldChar w:fldCharType="begin"/>
      </w:r>
      <w:r>
        <w:rPr>
          <w:rFonts w:hint="default" w:ascii="Times New Roman" w:hAnsi="Times New Roman" w:cs="Times New Roman"/>
          <w:i w:val="0"/>
          <w:iCs w:val="0"/>
          <w:sz w:val="20"/>
          <w:szCs w:val="20"/>
        </w:rPr>
        <w:instrText xml:space="preserve"> SEQ Fig. \* ARABIC </w:instrText>
      </w:r>
      <w:r>
        <w:rPr>
          <w:rFonts w:hint="default" w:ascii="Times New Roman" w:hAnsi="Times New Roman" w:cs="Times New Roman"/>
          <w:i w:val="0"/>
          <w:iCs w:val="0"/>
          <w:sz w:val="20"/>
          <w:szCs w:val="20"/>
        </w:rPr>
        <w:fldChar w:fldCharType="separate"/>
      </w:r>
      <w:r>
        <w:rPr>
          <w:rFonts w:hint="default" w:ascii="Times New Roman" w:hAnsi="Times New Roman" w:cs="Times New Roman"/>
          <w:i w:val="0"/>
          <w:iCs w:val="0"/>
          <w:sz w:val="20"/>
          <w:szCs w:val="20"/>
        </w:rPr>
        <w:t>1</w:t>
      </w:r>
      <w:r>
        <w:rPr>
          <w:rFonts w:hint="default" w:ascii="Times New Roman" w:hAnsi="Times New Roman" w:cs="Times New Roman"/>
          <w:i w:val="0"/>
          <w:iCs w:val="0"/>
          <w:sz w:val="20"/>
          <w:szCs w:val="20"/>
        </w:rPr>
        <w:fldChar w:fldCharType="end"/>
      </w:r>
      <w:r>
        <w:rPr>
          <w:rFonts w:hint="default" w:ascii="Times New Roman" w:hAnsi="Times New Roman" w:cs="Times New Roman"/>
          <w:i w:val="0"/>
          <w:iCs w:val="0"/>
          <w:sz w:val="20"/>
          <w:szCs w:val="20"/>
          <w:lang w:val="en-US"/>
        </w:rPr>
        <w:t xml:space="preserve"> Visualisai Citra Digital</w:t>
      </w:r>
    </w:p>
    <w:p>
      <w:pPr>
        <w:keepNext w:val="0"/>
        <w:keepLines w:val="0"/>
        <w:pageBreakBefore w:val="0"/>
        <w:widowControl/>
        <w:kinsoku/>
        <w:wordWrap/>
        <w:overflowPunct/>
        <w:topLinePunct w:val="0"/>
        <w:autoSpaceDE/>
        <w:autoSpaceDN/>
        <w:bidi w:val="0"/>
        <w:adjustRightInd/>
        <w:snapToGrid/>
        <w:spacing w:before="181" w:beforeLines="50"/>
        <w:ind w:left="430" w:leftChars="215" w:firstLine="600" w:firstLineChars="300"/>
        <w:textAlignment w:val="auto"/>
        <w:rPr>
          <w:rFonts w:ascii="Times New Roman" w:hAnsi="Times New Roman" w:eastAsia="SimSun" w:cs="Times New Roman"/>
          <w:sz w:val="20"/>
          <w:szCs w:val="20"/>
        </w:rPr>
      </w:pPr>
      <w:r>
        <w:rPr>
          <w:rFonts w:ascii="Times New Roman" w:hAnsi="Times New Roman" w:eastAsia="SimSun" w:cs="Times New Roman"/>
          <w:sz w:val="20"/>
          <w:szCs w:val="20"/>
        </w:rPr>
        <w:t xml:space="preserve">Pengolahan citra atau </w:t>
      </w:r>
      <w:r>
        <w:rPr>
          <w:rFonts w:ascii="Times New Roman" w:hAnsi="Times New Roman" w:eastAsia="SimSun" w:cs="Times New Roman"/>
          <w:i/>
          <w:iCs/>
          <w:sz w:val="20"/>
          <w:szCs w:val="20"/>
        </w:rPr>
        <w:t xml:space="preserve">image processing </w:t>
      </w:r>
      <w:r>
        <w:rPr>
          <w:rFonts w:ascii="Times New Roman" w:hAnsi="Times New Roman" w:eastAsia="SimSun" w:cs="Times New Roman"/>
          <w:sz w:val="20"/>
          <w:szCs w:val="20"/>
        </w:rPr>
        <w:t>adalah proses atau serangkaian teknik untuk memanipulasi gambar atau citra digital dengan tujuan meningkatkan kualitas, mengubah karakteristik, atau mengekstrak informasi tertentu dari citra tersebut</w:t>
      </w:r>
      <w:sdt>
        <w:sdtPr>
          <w:rPr>
            <w:rFonts w:ascii="Times New Roman" w:hAnsi="Times New Roman" w:eastAsia="SimSun" w:cs="Times New Roman"/>
            <w:sz w:val="20"/>
            <w:szCs w:val="20"/>
          </w:rPr>
          <w:id w:val="2066830991"/>
        </w:sdtPr>
        <w:sdtEndPr>
          <w:rPr>
            <w:rFonts w:ascii="Times New Roman" w:hAnsi="Times New Roman" w:eastAsia="SimSun" w:cs="Times New Roman"/>
            <w:sz w:val="20"/>
            <w:szCs w:val="20"/>
            <w:vertAlign w:val="superscript"/>
          </w:rPr>
        </w:sdtEndPr>
        <w:sdtContent>
          <w:r>
            <w:rPr>
              <w:rFonts w:ascii="Times New Roman" w:hAnsi="Times New Roman" w:eastAsia="SimSun" w:cs="Times New Roman"/>
              <w:sz w:val="20"/>
              <w:szCs w:val="20"/>
              <w:vertAlign w:val="superscript"/>
            </w:rPr>
            <w:fldChar w:fldCharType="begin"/>
          </w:r>
          <w:r>
            <w:rPr>
              <w:rFonts w:ascii="Times New Roman" w:hAnsi="Times New Roman" w:eastAsia="SimSun" w:cs="Times New Roman"/>
              <w:sz w:val="20"/>
              <w:szCs w:val="20"/>
              <w:vertAlign w:val="superscript"/>
            </w:rPr>
            <w:instrText xml:space="preserve"> CITATION Ope21 \l 1033 </w:instrText>
          </w:r>
          <w:r>
            <w:rPr>
              <w:rFonts w:ascii="Times New Roman" w:hAnsi="Times New Roman" w:eastAsia="SimSun" w:cs="Times New Roman"/>
              <w:sz w:val="20"/>
              <w:szCs w:val="20"/>
              <w:vertAlign w:val="superscript"/>
            </w:rPr>
            <w:fldChar w:fldCharType="separate"/>
          </w:r>
          <w:r>
            <w:rPr>
              <w:rFonts w:ascii="Times New Roman" w:hAnsi="Times New Roman" w:eastAsia="SimSun" w:cs="Times New Roman"/>
              <w:sz w:val="20"/>
              <w:szCs w:val="20"/>
              <w:vertAlign w:val="superscript"/>
            </w:rPr>
            <w:t xml:space="preserve"> [1]</w:t>
          </w:r>
          <w:r>
            <w:rPr>
              <w:rFonts w:ascii="Times New Roman" w:hAnsi="Times New Roman" w:eastAsia="SimSun" w:cs="Times New Roman"/>
              <w:sz w:val="20"/>
              <w:szCs w:val="20"/>
              <w:vertAlign w:val="superscript"/>
            </w:rPr>
            <w:fldChar w:fldCharType="end"/>
          </w:r>
        </w:sdtContent>
      </w:sdt>
      <w:sdt>
        <w:sdtPr>
          <w:rPr>
            <w:rFonts w:ascii="Times New Roman" w:hAnsi="Times New Roman" w:eastAsia="SimSun" w:cs="Times New Roman"/>
            <w:sz w:val="20"/>
            <w:szCs w:val="20"/>
            <w:vertAlign w:val="superscript"/>
          </w:rPr>
          <w:id w:val="-1058390537"/>
        </w:sdtPr>
        <w:sdtEndPr>
          <w:rPr>
            <w:rFonts w:ascii="Times New Roman" w:hAnsi="Times New Roman" w:eastAsia="SimSun" w:cs="Times New Roman"/>
            <w:sz w:val="20"/>
            <w:szCs w:val="20"/>
            <w:vertAlign w:val="superscript"/>
          </w:rPr>
        </w:sdtEndPr>
        <w:sdtContent>
          <w:r>
            <w:rPr>
              <w:rFonts w:ascii="Times New Roman" w:hAnsi="Times New Roman" w:eastAsia="SimSun" w:cs="Times New Roman"/>
              <w:sz w:val="20"/>
              <w:szCs w:val="20"/>
              <w:vertAlign w:val="superscript"/>
            </w:rPr>
            <w:fldChar w:fldCharType="begin"/>
          </w:r>
          <w:r>
            <w:rPr>
              <w:rFonts w:ascii="Times New Roman" w:hAnsi="Times New Roman" w:eastAsia="SimSun" w:cs="Times New Roman"/>
              <w:sz w:val="20"/>
              <w:szCs w:val="20"/>
              <w:vertAlign w:val="superscript"/>
            </w:rPr>
            <w:instrText xml:space="preserve"> CITATION Adi23 \l 1033 </w:instrText>
          </w:r>
          <w:r>
            <w:rPr>
              <w:rFonts w:ascii="Times New Roman" w:hAnsi="Times New Roman" w:eastAsia="SimSun" w:cs="Times New Roman"/>
              <w:sz w:val="20"/>
              <w:szCs w:val="20"/>
              <w:vertAlign w:val="superscript"/>
            </w:rPr>
            <w:fldChar w:fldCharType="separate"/>
          </w:r>
          <w:r>
            <w:rPr>
              <w:rFonts w:ascii="Times New Roman" w:hAnsi="Times New Roman" w:eastAsia="SimSun" w:cs="Times New Roman"/>
              <w:sz w:val="20"/>
              <w:szCs w:val="20"/>
              <w:vertAlign w:val="superscript"/>
            </w:rPr>
            <w:t xml:space="preserve"> [2]</w:t>
          </w:r>
          <w:r>
            <w:rPr>
              <w:rFonts w:ascii="Times New Roman" w:hAnsi="Times New Roman" w:eastAsia="SimSun" w:cs="Times New Roman"/>
              <w:sz w:val="20"/>
              <w:szCs w:val="20"/>
              <w:vertAlign w:val="superscript"/>
            </w:rPr>
            <w:fldChar w:fldCharType="end"/>
          </w:r>
        </w:sdtContent>
      </w:sdt>
      <w:r>
        <w:rPr>
          <w:rFonts w:ascii="Times New Roman" w:hAnsi="Times New Roman" w:eastAsia="SimSun" w:cs="Times New Roman"/>
          <w:sz w:val="20"/>
          <w:szCs w:val="20"/>
        </w:rPr>
        <w:t>. Pada pengolahan citra, ekstraksi gambar merupakan tahap inti dari pengolahan citra itu sendiri dan pada tahap ekstraksi gambar juga merupakah kunci dalam pengenalan wajah atau analisis citra pada wajah secara umum.</w:t>
      </w:r>
    </w:p>
    <w:p>
      <w:pPr>
        <w:ind w:left="430" w:leftChars="215" w:firstLine="600" w:firstLineChars="300"/>
        <w:rPr>
          <w:rFonts w:ascii="Times New Roman" w:hAnsi="Times New Roman" w:eastAsia="SimSun" w:cs="Times New Roman"/>
          <w:sz w:val="20"/>
          <w:szCs w:val="20"/>
        </w:rPr>
      </w:pPr>
      <w:r>
        <w:rPr>
          <w:rFonts w:ascii="Times New Roman" w:hAnsi="Times New Roman" w:eastAsia="SimSun" w:cs="Times New Roman"/>
          <w:sz w:val="20"/>
          <w:szCs w:val="20"/>
        </w:rPr>
        <w:t xml:space="preserve">Citra digital pada gambar sebenarnya, jika dilihat lebih mendalam, hanyalah sebuah kumpulan titik-titik </w:t>
      </w:r>
      <w:r>
        <w:rPr>
          <w:rFonts w:ascii="Times New Roman" w:hAnsi="Times New Roman" w:eastAsia="SimSun" w:cs="Times New Roman"/>
          <w:i/>
          <w:iCs/>
          <w:sz w:val="20"/>
          <w:szCs w:val="20"/>
        </w:rPr>
        <w:t xml:space="preserve">(pixel) </w:t>
      </w:r>
      <w:r>
        <w:rPr>
          <w:rFonts w:ascii="Times New Roman" w:hAnsi="Times New Roman" w:eastAsia="SimSun" w:cs="Times New Roman"/>
          <w:sz w:val="20"/>
          <w:szCs w:val="20"/>
        </w:rPr>
        <w:t xml:space="preserve">yang tersusun dengan variasi warna pada setiap </w:t>
      </w:r>
      <w:r>
        <w:rPr>
          <w:rFonts w:ascii="Times New Roman" w:hAnsi="Times New Roman" w:eastAsia="SimSun" w:cs="Times New Roman"/>
          <w:i/>
          <w:iCs/>
          <w:sz w:val="20"/>
          <w:szCs w:val="20"/>
        </w:rPr>
        <w:t>pixelnya</w:t>
      </w:r>
      <w:r>
        <w:rPr>
          <w:rFonts w:ascii="Times New Roman" w:hAnsi="Times New Roman" w:eastAsia="SimSun" w:cs="Times New Roman"/>
          <w:sz w:val="20"/>
          <w:szCs w:val="20"/>
        </w:rPr>
        <w:t xml:space="preserve">. Warna pada </w:t>
      </w:r>
      <w:r>
        <w:rPr>
          <w:rFonts w:ascii="Times New Roman" w:hAnsi="Times New Roman" w:eastAsia="SimSun" w:cs="Times New Roman"/>
          <w:i/>
          <w:iCs/>
          <w:sz w:val="20"/>
          <w:szCs w:val="20"/>
        </w:rPr>
        <w:t xml:space="preserve">pixel </w:t>
      </w:r>
      <w:r>
        <w:rPr>
          <w:rFonts w:ascii="Times New Roman" w:hAnsi="Times New Roman" w:eastAsia="SimSun" w:cs="Times New Roman"/>
          <w:sz w:val="20"/>
          <w:szCs w:val="20"/>
        </w:rPr>
        <w:t>direpresentasikan sebagai angka, dan angka inilah yang dapat diolah untuk memanipulasi gambar seperti yang sudah disebutkan sebelumnya.</w:t>
      </w:r>
      <w:sdt>
        <w:sdtPr>
          <w:rPr>
            <w:rFonts w:ascii="Times New Roman" w:hAnsi="Times New Roman" w:eastAsia="SimSun" w:cs="Times New Roman"/>
            <w:sz w:val="20"/>
            <w:szCs w:val="20"/>
          </w:rPr>
          <w:id w:val="-1351018558"/>
        </w:sdtPr>
        <w:sdtEndPr>
          <w:rPr>
            <w:rFonts w:ascii="Times New Roman" w:hAnsi="Times New Roman" w:eastAsia="SimSun" w:cs="Times New Roman"/>
            <w:sz w:val="20"/>
            <w:szCs w:val="20"/>
          </w:rPr>
        </w:sdtEndPr>
        <w:sdtContent>
          <w:r>
            <w:rPr>
              <w:rFonts w:ascii="Times New Roman" w:hAnsi="Times New Roman" w:eastAsia="SimSun" w:cs="Times New Roman"/>
              <w:sz w:val="20"/>
              <w:szCs w:val="20"/>
              <w:vertAlign w:val="superscript"/>
            </w:rPr>
            <w:fldChar w:fldCharType="begin"/>
          </w:r>
          <w:r>
            <w:rPr>
              <w:rFonts w:ascii="Times New Roman" w:hAnsi="Times New Roman" w:eastAsia="SimSun" w:cs="Times New Roman"/>
              <w:sz w:val="20"/>
              <w:szCs w:val="20"/>
              <w:vertAlign w:val="superscript"/>
            </w:rPr>
            <w:instrText xml:space="preserve"> CITATION Adi23 \l 1033 </w:instrText>
          </w:r>
          <w:r>
            <w:rPr>
              <w:rFonts w:ascii="Times New Roman" w:hAnsi="Times New Roman" w:eastAsia="SimSun" w:cs="Times New Roman"/>
              <w:sz w:val="20"/>
              <w:szCs w:val="20"/>
              <w:vertAlign w:val="superscript"/>
            </w:rPr>
            <w:fldChar w:fldCharType="separate"/>
          </w:r>
          <w:r>
            <w:rPr>
              <w:rFonts w:ascii="Times New Roman" w:hAnsi="Times New Roman" w:eastAsia="SimSun" w:cs="Times New Roman"/>
              <w:sz w:val="20"/>
              <w:szCs w:val="20"/>
              <w:vertAlign w:val="superscript"/>
            </w:rPr>
            <w:t xml:space="preserve"> </w:t>
          </w:r>
          <w:sdt>
            <w:sdtPr>
              <w:rPr>
                <w:rFonts w:ascii="Times New Roman" w:hAnsi="Times New Roman" w:eastAsia="SimSun" w:cs="Times New Roman"/>
                <w:sz w:val="20"/>
                <w:szCs w:val="20"/>
              </w:rPr>
              <w:id w:val="2066830991"/>
            </w:sdtPr>
            <w:sdtEndPr>
              <w:rPr>
                <w:rFonts w:ascii="Times New Roman" w:hAnsi="Times New Roman" w:eastAsia="SimSun" w:cs="Times New Roman"/>
                <w:sz w:val="20"/>
                <w:szCs w:val="20"/>
                <w:vertAlign w:val="superscript"/>
              </w:rPr>
            </w:sdtEndPr>
            <w:sdtContent>
              <w:r>
                <w:rPr>
                  <w:rFonts w:ascii="Times New Roman" w:hAnsi="Times New Roman" w:eastAsia="SimSun" w:cs="Times New Roman"/>
                  <w:sz w:val="20"/>
                  <w:szCs w:val="20"/>
                  <w:vertAlign w:val="superscript"/>
                </w:rPr>
                <w:fldChar w:fldCharType="begin"/>
              </w:r>
              <w:r>
                <w:rPr>
                  <w:rFonts w:ascii="Times New Roman" w:hAnsi="Times New Roman" w:eastAsia="SimSun" w:cs="Times New Roman"/>
                  <w:sz w:val="20"/>
                  <w:szCs w:val="20"/>
                  <w:vertAlign w:val="superscript"/>
                </w:rPr>
                <w:instrText xml:space="preserve"> CITATION Ope21 \l 1033 </w:instrText>
              </w:r>
              <w:r>
                <w:rPr>
                  <w:rFonts w:ascii="Times New Roman" w:hAnsi="Times New Roman" w:eastAsia="SimSun" w:cs="Times New Roman"/>
                  <w:sz w:val="20"/>
                  <w:szCs w:val="20"/>
                  <w:vertAlign w:val="superscript"/>
                </w:rPr>
                <w:fldChar w:fldCharType="separate"/>
              </w:r>
              <w:r>
                <w:rPr>
                  <w:rFonts w:ascii="Times New Roman" w:hAnsi="Times New Roman" w:eastAsia="SimSun" w:cs="Times New Roman"/>
                  <w:sz w:val="20"/>
                  <w:szCs w:val="20"/>
                  <w:vertAlign w:val="superscript"/>
                </w:rPr>
                <w:t xml:space="preserve"> [1]</w:t>
              </w:r>
              <w:r>
                <w:rPr>
                  <w:rFonts w:ascii="Times New Roman" w:hAnsi="Times New Roman" w:eastAsia="SimSun" w:cs="Times New Roman"/>
                  <w:sz w:val="20"/>
                  <w:szCs w:val="20"/>
                  <w:vertAlign w:val="superscript"/>
                </w:rPr>
                <w:fldChar w:fldCharType="end"/>
              </w:r>
            </w:sdtContent>
          </w:sdt>
          <w:r>
            <w:rPr>
              <w:rFonts w:hint="default" w:ascii="Times New Roman" w:hAnsi="Times New Roman" w:eastAsia="SimSun" w:cs="Times New Roman"/>
              <w:sz w:val="20"/>
              <w:szCs w:val="20"/>
              <w:vertAlign w:val="superscript"/>
              <w:lang w:val="en-US"/>
            </w:rPr>
            <w:t xml:space="preserve"> </w:t>
          </w:r>
          <w:r>
            <w:rPr>
              <w:rFonts w:ascii="Times New Roman" w:hAnsi="Times New Roman" w:eastAsia="SimSun" w:cs="Times New Roman"/>
              <w:sz w:val="20"/>
              <w:szCs w:val="20"/>
              <w:vertAlign w:val="superscript"/>
            </w:rPr>
            <w:t>[2]</w:t>
          </w:r>
          <w:r>
            <w:rPr>
              <w:rFonts w:ascii="Times New Roman" w:hAnsi="Times New Roman" w:eastAsia="SimSun" w:cs="Times New Roman"/>
              <w:sz w:val="20"/>
              <w:szCs w:val="20"/>
              <w:vertAlign w:val="superscript"/>
            </w:rPr>
            <w:fldChar w:fldCharType="end"/>
          </w:r>
        </w:sdtContent>
      </w:sdt>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601" w:leftChars="0" w:firstLine="600" w:firstLineChars="300"/>
        <w:jc w:val="both"/>
        <w:textAlignment w:val="auto"/>
        <w:rPr>
          <w:rFonts w:hint="default" w:ascii="Times New Roman" w:hAnsi="Times New Roman" w:eastAsia="SimSun" w:cs="Times New Roman"/>
          <w:b w:val="0"/>
          <w:bCs w:val="0"/>
          <w:i w:val="0"/>
          <w:iCs w:val="0"/>
          <w:sz w:val="20"/>
          <w:szCs w:val="20"/>
          <w:lang w:val="en-US"/>
        </w:rPr>
      </w:pPr>
      <w:r>
        <w:rPr>
          <w:rFonts w:ascii="Times New Roman" w:hAnsi="Times New Roman" w:eastAsia="SimSun" w:cs="Times New Roman"/>
          <w:sz w:val="20"/>
          <w:szCs w:val="20"/>
        </w:rPr>
        <w:t>Pada citra khususnya citra RGB</w:t>
      </w:r>
      <w:r>
        <w:rPr>
          <w:rFonts w:hint="default" w:ascii="Times New Roman" w:hAnsi="Times New Roman" w:eastAsia="SimSun" w:cs="Times New Roman"/>
          <w:sz w:val="20"/>
          <w:szCs w:val="20"/>
          <w:lang w:val="en-US"/>
        </w:rPr>
        <w:t xml:space="preserve"> (Red, Gree, Blue)</w:t>
      </w:r>
      <w:r>
        <w:rPr>
          <w:rFonts w:ascii="Times New Roman" w:hAnsi="Times New Roman" w:eastAsia="SimSun" w:cs="Times New Roman"/>
          <w:sz w:val="20"/>
          <w:szCs w:val="20"/>
        </w:rPr>
        <w:t>, gambar tersebut terdiri dari tiga komponen warna yang mewakili kedalaman warna yang diwakili oleh angka 0 hingga 255. R yaitu untuk warna merah atau red, dari 0 untuk hitam sampai 255 yaitu merah, G untuk hijau atau green, dari 0 yaitu hitam sampai 255 yaitu biru. Ketika ketiga komponen ini jika digabungkan, mereka akan membentuk warna baru yang diinginkan</w:t>
      </w:r>
      <w:r>
        <w:rPr>
          <w:rFonts w:hint="default" w:ascii="Times New Roman" w:hAnsi="Times New Roman" w:eastAsia="SimSun" w:cs="Times New Roman"/>
          <w:sz w:val="20"/>
          <w:szCs w:val="20"/>
          <w:lang w:val="en-US"/>
        </w:rPr>
        <w:t xml:space="preserve">, </w:t>
      </w:r>
      <w:r>
        <w:rPr>
          <w:rFonts w:ascii="Times New Roman" w:hAnsi="Times New Roman" w:eastAsia="SimSun" w:cs="Times New Roman"/>
          <w:sz w:val="20"/>
          <w:szCs w:val="20"/>
        </w:rPr>
        <w:t>seperti mencampur warna antara biru dan kuning maka akan membuat warna baru yaitu hijau.</w:t>
      </w:r>
      <w:sdt>
        <w:sdtPr>
          <w:rPr>
            <w:rFonts w:ascii="Times New Roman" w:hAnsi="Times New Roman" w:eastAsia="SimSun" w:cs="Times New Roman"/>
            <w:sz w:val="20"/>
            <w:szCs w:val="20"/>
          </w:rPr>
          <w:id w:val="554445122"/>
        </w:sdtPr>
        <w:sdtEndPr>
          <w:rPr>
            <w:rFonts w:ascii="Times New Roman" w:hAnsi="Times New Roman" w:eastAsia="SimSun" w:cs="Times New Roman"/>
            <w:sz w:val="20"/>
            <w:szCs w:val="20"/>
          </w:rPr>
        </w:sdtEndPr>
        <w:sdtContent>
          <w:r>
            <w:rPr>
              <w:rFonts w:ascii="Times New Roman" w:hAnsi="Times New Roman" w:eastAsia="SimSun" w:cs="Times New Roman"/>
              <w:sz w:val="20"/>
              <w:szCs w:val="20"/>
              <w:vertAlign w:val="superscript"/>
            </w:rPr>
            <w:fldChar w:fldCharType="begin"/>
          </w:r>
          <w:r>
            <w:rPr>
              <w:rFonts w:ascii="Times New Roman" w:hAnsi="Times New Roman" w:eastAsia="SimSun" w:cs="Times New Roman"/>
              <w:sz w:val="20"/>
              <w:szCs w:val="20"/>
              <w:vertAlign w:val="superscript"/>
            </w:rPr>
            <w:instrText xml:space="preserve"> CITATION Adi23 \l 1033 </w:instrText>
          </w:r>
          <w:r>
            <w:rPr>
              <w:rFonts w:ascii="Times New Roman" w:hAnsi="Times New Roman" w:eastAsia="SimSun" w:cs="Times New Roman"/>
              <w:sz w:val="20"/>
              <w:szCs w:val="20"/>
              <w:vertAlign w:val="superscript"/>
            </w:rPr>
            <w:fldChar w:fldCharType="separate"/>
          </w:r>
          <w:r>
            <w:rPr>
              <w:rFonts w:ascii="Times New Roman" w:hAnsi="Times New Roman" w:eastAsia="SimSun" w:cs="Times New Roman"/>
              <w:sz w:val="20"/>
              <w:szCs w:val="20"/>
              <w:vertAlign w:val="superscript"/>
            </w:rPr>
            <w:t xml:space="preserve"> </w:t>
          </w:r>
          <w:sdt>
            <w:sdtPr>
              <w:rPr>
                <w:rFonts w:ascii="Times New Roman" w:hAnsi="Times New Roman" w:eastAsia="SimSun" w:cs="Times New Roman"/>
                <w:sz w:val="20"/>
                <w:szCs w:val="20"/>
                <w:vertAlign w:val="superscript"/>
              </w:rPr>
              <w:id w:val="2066830991"/>
            </w:sdtPr>
            <w:sdtEndPr>
              <w:rPr>
                <w:rFonts w:ascii="Times New Roman" w:hAnsi="Times New Roman" w:eastAsia="SimSun" w:cs="Times New Roman"/>
                <w:sz w:val="20"/>
                <w:szCs w:val="20"/>
                <w:vertAlign w:val="superscript"/>
              </w:rPr>
            </w:sdtEndPr>
            <w:sdtContent>
              <w:r>
                <w:rPr>
                  <w:rFonts w:ascii="Times New Roman" w:hAnsi="Times New Roman" w:eastAsia="SimSun" w:cs="Times New Roman"/>
                  <w:sz w:val="20"/>
                  <w:szCs w:val="20"/>
                  <w:vertAlign w:val="superscript"/>
                </w:rPr>
                <w:fldChar w:fldCharType="begin"/>
              </w:r>
              <w:r>
                <w:rPr>
                  <w:rFonts w:ascii="Times New Roman" w:hAnsi="Times New Roman" w:eastAsia="SimSun" w:cs="Times New Roman"/>
                  <w:sz w:val="20"/>
                  <w:szCs w:val="20"/>
                  <w:vertAlign w:val="superscript"/>
                </w:rPr>
                <w:instrText xml:space="preserve"> CITATION Ope21 \l 1033 </w:instrText>
              </w:r>
              <w:r>
                <w:rPr>
                  <w:rFonts w:ascii="Times New Roman" w:hAnsi="Times New Roman" w:eastAsia="SimSun" w:cs="Times New Roman"/>
                  <w:sz w:val="20"/>
                  <w:szCs w:val="20"/>
                  <w:vertAlign w:val="superscript"/>
                </w:rPr>
                <w:fldChar w:fldCharType="separate"/>
              </w:r>
              <w:r>
                <w:rPr>
                  <w:rFonts w:ascii="Times New Roman" w:hAnsi="Times New Roman" w:eastAsia="SimSun" w:cs="Times New Roman"/>
                  <w:sz w:val="20"/>
                  <w:szCs w:val="20"/>
                  <w:vertAlign w:val="superscript"/>
                </w:rPr>
                <w:t xml:space="preserve"> [1]</w:t>
              </w:r>
              <w:r>
                <w:rPr>
                  <w:rFonts w:ascii="Times New Roman" w:hAnsi="Times New Roman" w:eastAsia="SimSun" w:cs="Times New Roman"/>
                  <w:sz w:val="20"/>
                  <w:szCs w:val="20"/>
                  <w:vertAlign w:val="superscript"/>
                </w:rPr>
                <w:fldChar w:fldCharType="end"/>
              </w:r>
              <w:r>
                <w:rPr>
                  <w:rFonts w:hint="default" w:ascii="Times New Roman" w:hAnsi="Times New Roman" w:eastAsia="SimSun" w:cs="Times New Roman"/>
                  <w:sz w:val="20"/>
                  <w:szCs w:val="20"/>
                  <w:vertAlign w:val="superscript"/>
                  <w:lang w:val="en-US"/>
                </w:rPr>
                <w:t xml:space="preserve"> </w:t>
              </w:r>
              <w:r>
                <w:rPr>
                  <w:rFonts w:ascii="Times New Roman" w:hAnsi="Times New Roman" w:eastAsia="SimSun" w:cs="Times New Roman"/>
                  <w:sz w:val="20"/>
                  <w:szCs w:val="20"/>
                  <w:vertAlign w:val="superscript"/>
                </w:rPr>
                <w:t>[2]</w:t>
              </w:r>
            </w:sdtContent>
          </w:sdt>
          <w:r>
            <w:rPr>
              <w:rFonts w:ascii="Times New Roman" w:hAnsi="Times New Roman" w:eastAsia="SimSun" w:cs="Times New Roman"/>
              <w:sz w:val="20"/>
              <w:szCs w:val="20"/>
              <w:vertAlign w:val="superscript"/>
            </w:rPr>
            <w:fldChar w:fldCharType="end"/>
          </w:r>
          <w:r>
            <w:rPr>
              <w:rFonts w:hint="default" w:ascii="Times New Roman" w:hAnsi="Times New Roman" w:eastAsia="SimSun" w:cs="Times New Roman"/>
              <w:sz w:val="20"/>
              <w:szCs w:val="20"/>
              <w:vertAlign w:val="superscript"/>
              <w:lang w:val="en-US"/>
            </w:rPr>
            <w:t xml:space="preserve"> [3] </w:t>
          </w:r>
          <w:r>
            <w:rPr>
              <w:rFonts w:ascii="Times New Roman" w:hAnsi="Times New Roman" w:eastAsia="SimSun" w:cs="Times New Roman"/>
              <w:sz w:val="20"/>
              <w:szCs w:val="20"/>
              <w:vertAlign w:val="superscript"/>
            </w:rPr>
            <w:t>[</w:t>
          </w:r>
          <w:r>
            <w:rPr>
              <w:rFonts w:hint="default" w:ascii="Times New Roman" w:hAnsi="Times New Roman" w:eastAsia="SimSun" w:cs="Times New Roman"/>
              <w:sz w:val="20"/>
              <w:szCs w:val="20"/>
              <w:vertAlign w:val="superscript"/>
              <w:lang w:val="en-US"/>
            </w:rPr>
            <w:t>4</w:t>
          </w:r>
          <w:r>
            <w:rPr>
              <w:rFonts w:ascii="Times New Roman" w:hAnsi="Times New Roman" w:eastAsia="SimSun" w:cs="Times New Roman"/>
              <w:sz w:val="20"/>
              <w:szCs w:val="20"/>
              <w:vertAlign w:val="superscript"/>
            </w:rPr>
            <w:t>]</w:t>
          </w:r>
        </w:sdtContent>
      </w:sdt>
    </w:p>
    <w:p>
      <w:pPr>
        <w:keepNext w:val="0"/>
        <w:keepLines w:val="0"/>
        <w:pageBreakBefore w:val="0"/>
        <w:widowControl/>
        <w:numPr>
          <w:ilvl w:val="0"/>
          <w:numId w:val="11"/>
        </w:numPr>
        <w:tabs>
          <w:tab w:val="clear" w:pos="425"/>
        </w:tabs>
        <w:kinsoku/>
        <w:wordWrap/>
        <w:overflowPunct/>
        <w:topLinePunct w:val="0"/>
        <w:autoSpaceDE/>
        <w:autoSpaceDN/>
        <w:bidi w:val="0"/>
        <w:adjustRightInd/>
        <w:snapToGrid/>
        <w:spacing w:after="361" w:afterLines="100" w:line="360" w:lineRule="auto"/>
        <w:ind w:left="1003" w:leftChars="0" w:hanging="403" w:firstLineChars="0"/>
        <w:jc w:val="left"/>
        <w:textAlignment w:val="auto"/>
        <w:rPr>
          <w:rFonts w:hint="default" w:ascii="Times New Roman" w:hAnsi="Times New Roman" w:eastAsia="SimSun" w:cs="Times New Roman"/>
          <w:b w:val="0"/>
          <w:bCs w:val="0"/>
          <w:i w:val="0"/>
          <w:iCs w:val="0"/>
          <w:sz w:val="20"/>
          <w:szCs w:val="20"/>
          <w:lang w:val="en-US"/>
        </w:rPr>
      </w:pPr>
      <w:r>
        <w:rPr>
          <w:rFonts w:hint="default" w:ascii="Times New Roman" w:hAnsi="Times New Roman" w:eastAsia="SimSun" w:cs="Times New Roman"/>
          <w:b/>
          <w:bCs/>
          <w:i w:val="0"/>
          <w:iCs w:val="0"/>
          <w:sz w:val="20"/>
          <w:szCs w:val="20"/>
          <w:vertAlign w:val="baseline"/>
          <w:lang w:val="en-US"/>
        </w:rPr>
        <w:t>ARTIFICIAL INTELLIGENCE (AI)</w:t>
      </w:r>
    </w:p>
    <w:p>
      <w:pPr>
        <w:keepNext w:val="0"/>
        <w:keepLines w:val="0"/>
        <w:pageBreakBefore w:val="0"/>
        <w:widowControl/>
        <w:numPr>
          <w:ilvl w:val="0"/>
          <w:numId w:val="0"/>
        </w:numPr>
        <w:kinsoku/>
        <w:wordWrap/>
        <w:overflowPunct/>
        <w:topLinePunct w:val="0"/>
        <w:autoSpaceDE/>
        <w:autoSpaceDN/>
        <w:bidi w:val="0"/>
        <w:adjustRightInd/>
        <w:snapToGrid/>
        <w:spacing w:after="361" w:afterLines="100" w:line="360" w:lineRule="auto"/>
        <w:ind w:left="601" w:leftChars="0"/>
        <w:jc w:val="center"/>
        <w:textAlignment w:val="auto"/>
        <w:rPr>
          <w:rFonts w:hint="default" w:ascii="Times New Roman" w:hAnsi="Times New Roman" w:eastAsia="SimSun" w:cs="Times New Roman"/>
          <w:b/>
          <w:bCs/>
          <w:i w:val="0"/>
          <w:iCs w:val="0"/>
          <w:sz w:val="20"/>
          <w:szCs w:val="20"/>
          <w:lang w:val="en-US"/>
        </w:rPr>
      </w:pPr>
      <w:r>
        <w:rPr>
          <w:rFonts w:hint="default" w:ascii="Times New Roman" w:hAnsi="Times New Roman" w:eastAsia="SimSun" w:cs="Times New Roman"/>
          <w:b/>
          <w:bCs/>
          <w:i w:val="0"/>
          <w:iCs w:val="0"/>
          <w:sz w:val="20"/>
          <w:szCs w:val="20"/>
          <w:lang w:val="en-US"/>
        </w:rPr>
        <w:drawing>
          <wp:inline distT="0" distB="0" distL="114300" distR="114300">
            <wp:extent cx="1666875" cy="701675"/>
            <wp:effectExtent l="0" t="0" r="9525" b="3175"/>
            <wp:docPr id="48" name="Picture 48" descr="AI-vs-ML-vs-Deep-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AI-vs-ML-vs-Deep-Learning"/>
                    <pic:cNvPicPr>
                      <a:picLocks noChangeAspect="1"/>
                    </pic:cNvPicPr>
                  </pic:nvPicPr>
                  <pic:blipFill>
                    <a:blip r:embed="rId7"/>
                    <a:stretch>
                      <a:fillRect/>
                    </a:stretch>
                  </pic:blipFill>
                  <pic:spPr>
                    <a:xfrm>
                      <a:off x="0" y="0"/>
                      <a:ext cx="1666875" cy="701675"/>
                    </a:xfrm>
                    <a:prstGeom prst="rect">
                      <a:avLst/>
                    </a:prstGeom>
                  </pic:spPr>
                </pic:pic>
              </a:graphicData>
            </a:graphic>
          </wp:inline>
        </w:drawing>
      </w:r>
    </w:p>
    <w:p>
      <w:pPr>
        <w:pStyle w:val="23"/>
        <w:keepNext w:val="0"/>
        <w:keepLines w:val="0"/>
        <w:pageBreakBefore w:val="0"/>
        <w:widowControl/>
        <w:numPr>
          <w:ilvl w:val="0"/>
          <w:numId w:val="0"/>
        </w:numPr>
        <w:kinsoku/>
        <w:wordWrap/>
        <w:overflowPunct/>
        <w:topLinePunct w:val="0"/>
        <w:autoSpaceDE/>
        <w:autoSpaceDN/>
        <w:bidi w:val="0"/>
        <w:adjustRightInd/>
        <w:snapToGrid/>
        <w:spacing w:after="361" w:afterLines="100" w:line="360" w:lineRule="auto"/>
        <w:ind w:left="601" w:leftChars="0"/>
        <w:jc w:val="center"/>
        <w:textAlignment w:val="auto"/>
        <w:rPr>
          <w:rFonts w:hint="default" w:ascii="Times New Roman" w:hAnsi="Times New Roman" w:eastAsia="SimSun" w:cs="Times New Roman"/>
          <w:b/>
          <w:bCs/>
          <w:i w:val="0"/>
          <w:iCs w:val="0"/>
          <w:sz w:val="20"/>
          <w:szCs w:val="20"/>
          <w:lang w:val="en-US"/>
        </w:rPr>
      </w:pPr>
      <w:r>
        <w:rPr>
          <w:rFonts w:hint="default" w:ascii="Times New Roman" w:hAnsi="Times New Roman" w:cs="Times New Roman"/>
          <w:i w:val="0"/>
          <w:iCs w:val="0"/>
          <w:sz w:val="20"/>
          <w:szCs w:val="20"/>
        </w:rPr>
        <w:t xml:space="preserve">Fig. </w:t>
      </w:r>
      <w:r>
        <w:rPr>
          <w:rFonts w:hint="default" w:ascii="Times New Roman" w:hAnsi="Times New Roman" w:cs="Times New Roman"/>
          <w:i w:val="0"/>
          <w:iCs w:val="0"/>
          <w:sz w:val="20"/>
          <w:szCs w:val="20"/>
        </w:rPr>
        <w:fldChar w:fldCharType="begin"/>
      </w:r>
      <w:r>
        <w:rPr>
          <w:rFonts w:hint="default" w:ascii="Times New Roman" w:hAnsi="Times New Roman" w:cs="Times New Roman"/>
          <w:i w:val="0"/>
          <w:iCs w:val="0"/>
          <w:sz w:val="20"/>
          <w:szCs w:val="20"/>
        </w:rPr>
        <w:instrText xml:space="preserve"> SEQ Fig. \* ARABIC </w:instrText>
      </w:r>
      <w:r>
        <w:rPr>
          <w:rFonts w:hint="default" w:ascii="Times New Roman" w:hAnsi="Times New Roman" w:cs="Times New Roman"/>
          <w:i w:val="0"/>
          <w:iCs w:val="0"/>
          <w:sz w:val="20"/>
          <w:szCs w:val="20"/>
        </w:rPr>
        <w:fldChar w:fldCharType="separate"/>
      </w:r>
      <w:r>
        <w:rPr>
          <w:rFonts w:hint="default" w:ascii="Times New Roman" w:hAnsi="Times New Roman" w:cs="Times New Roman"/>
          <w:i w:val="0"/>
          <w:iCs w:val="0"/>
          <w:sz w:val="20"/>
          <w:szCs w:val="20"/>
        </w:rPr>
        <w:t>2</w:t>
      </w:r>
      <w:r>
        <w:rPr>
          <w:rFonts w:hint="default" w:ascii="Times New Roman" w:hAnsi="Times New Roman" w:cs="Times New Roman"/>
          <w:i w:val="0"/>
          <w:iCs w:val="0"/>
          <w:sz w:val="20"/>
          <w:szCs w:val="20"/>
        </w:rPr>
        <w:fldChar w:fldCharType="end"/>
      </w:r>
      <w:r>
        <w:rPr>
          <w:rFonts w:hint="default" w:ascii="Times New Roman" w:hAnsi="Times New Roman" w:cs="Times New Roman"/>
          <w:i w:val="0"/>
          <w:iCs w:val="0"/>
          <w:sz w:val="20"/>
          <w:szCs w:val="20"/>
          <w:lang w:val="en-US"/>
        </w:rPr>
        <w:t xml:space="preserve"> Paradigma Kecerdasan Buatan</w:t>
      </w:r>
    </w:p>
    <w:p>
      <w:pPr>
        <w:keepNext w:val="0"/>
        <w:keepLines w:val="0"/>
        <w:pageBreakBefore w:val="0"/>
        <w:widowControl/>
        <w:tabs>
          <w:tab w:val="left" w:pos="0"/>
        </w:tabs>
        <w:kinsoku/>
        <w:wordWrap/>
        <w:overflowPunct/>
        <w:topLinePunct w:val="0"/>
        <w:autoSpaceDE/>
        <w:autoSpaceDN/>
        <w:bidi w:val="0"/>
        <w:adjustRightInd/>
        <w:snapToGrid/>
        <w:spacing w:before="181" w:beforeLines="50"/>
        <w:ind w:left="430" w:leftChars="215" w:firstLine="600" w:firstLineChars="300"/>
        <w:textAlignment w:val="auto"/>
        <w:rPr>
          <w:rFonts w:ascii="Times New Roman" w:hAnsi="Times New Roman" w:eastAsia="SimSun" w:cs="Times New Roman"/>
          <w:sz w:val="20"/>
          <w:szCs w:val="20"/>
        </w:rPr>
      </w:pPr>
      <w:r>
        <w:rPr>
          <w:rFonts w:ascii="Times New Roman" w:hAnsi="Times New Roman" w:eastAsia="SimSun" w:cs="Times New Roman"/>
          <w:i/>
          <w:iCs/>
          <w:sz w:val="20"/>
          <w:szCs w:val="20"/>
        </w:rPr>
        <w:t xml:space="preserve">Artificial Intelligence (AI) </w:t>
      </w:r>
      <w:r>
        <w:rPr>
          <w:rFonts w:ascii="Times New Roman" w:hAnsi="Times New Roman" w:eastAsia="SimSun" w:cs="Times New Roman"/>
          <w:sz w:val="20"/>
          <w:szCs w:val="20"/>
        </w:rPr>
        <w:t xml:space="preserve">atau Kecerdasan Buatan adalah bidang ilmu komputer atau </w:t>
      </w:r>
      <w:r>
        <w:rPr>
          <w:rFonts w:ascii="Times New Roman" w:hAnsi="Times New Roman" w:eastAsia="SimSun" w:cs="Times New Roman"/>
          <w:i/>
          <w:iCs/>
          <w:sz w:val="20"/>
          <w:szCs w:val="20"/>
        </w:rPr>
        <w:t xml:space="preserve">computer secience </w:t>
      </w:r>
      <w:r>
        <w:rPr>
          <w:rFonts w:ascii="Times New Roman" w:hAnsi="Times New Roman" w:eastAsia="SimSun" w:cs="Times New Roman"/>
          <w:sz w:val="20"/>
          <w:szCs w:val="20"/>
        </w:rPr>
        <w:t>yang bertujuan untuk mengembangkan sistem komputer yang mampu melakukan tugas-tugas yang biasanya memerlukan kecerdasan manusia. Dalam konteks ini, tujuan utamanya adalah menciptakan mesin yang dapat berpikir</w:t>
      </w:r>
      <w:r>
        <w:rPr>
          <w:rFonts w:hint="default" w:ascii="Times New Roman" w:hAnsi="Times New Roman" w:eastAsia="SimSun" w:cs="Times New Roman"/>
          <w:sz w:val="20"/>
          <w:szCs w:val="20"/>
          <w:lang w:val="en-US"/>
        </w:rPr>
        <w:t xml:space="preserve"> cerdas, mampu </w:t>
      </w:r>
      <w:r>
        <w:rPr>
          <w:rFonts w:ascii="Times New Roman" w:hAnsi="Times New Roman" w:eastAsia="SimSun" w:cs="Times New Roman"/>
          <w:sz w:val="20"/>
          <w:szCs w:val="20"/>
        </w:rPr>
        <w:t>belajar, merencanakan, dan menyelesaikan masalah dengan cara yang mirip dengan kemampuan manusia</w:t>
      </w:r>
      <w:r>
        <w:rPr>
          <w:rFonts w:hint="default" w:ascii="Times New Roman" w:hAnsi="Times New Roman" w:eastAsia="SimSun" w:cs="Times New Roman"/>
          <w:sz w:val="20"/>
          <w:szCs w:val="20"/>
          <w:lang w:val="en-US"/>
        </w:rPr>
        <w:t>.</w:t>
      </w:r>
      <w:sdt>
        <w:sdtPr>
          <w:rPr>
            <w:rFonts w:ascii="Times New Roman" w:hAnsi="Times New Roman" w:eastAsia="SimSun" w:cs="Times New Roman"/>
            <w:sz w:val="20"/>
            <w:szCs w:val="20"/>
          </w:rPr>
          <w:id w:val="1432935931"/>
        </w:sdtPr>
        <w:sdtEndPr>
          <w:rPr>
            <w:rFonts w:ascii="Times New Roman" w:hAnsi="Times New Roman" w:eastAsia="SimSun" w:cs="Times New Roman"/>
            <w:sz w:val="20"/>
            <w:szCs w:val="20"/>
            <w:vertAlign w:val="superscript"/>
          </w:rPr>
        </w:sdtEndPr>
        <w:sdtContent>
          <w:r>
            <w:rPr>
              <w:rFonts w:ascii="Times New Roman" w:hAnsi="Times New Roman" w:eastAsia="SimSun" w:cs="Times New Roman"/>
              <w:sz w:val="20"/>
              <w:szCs w:val="20"/>
              <w:vertAlign w:val="superscript"/>
            </w:rPr>
            <w:fldChar w:fldCharType="begin"/>
          </w:r>
          <w:r>
            <w:rPr>
              <w:rFonts w:ascii="Times New Roman" w:hAnsi="Times New Roman" w:eastAsia="SimSun" w:cs="Times New Roman"/>
              <w:sz w:val="20"/>
              <w:szCs w:val="20"/>
              <w:vertAlign w:val="superscript"/>
            </w:rPr>
            <w:instrText xml:space="preserve"> CITATION Ope21 \l 1033 </w:instrText>
          </w:r>
          <w:r>
            <w:rPr>
              <w:rFonts w:ascii="Times New Roman" w:hAnsi="Times New Roman" w:eastAsia="SimSun" w:cs="Times New Roman"/>
              <w:sz w:val="20"/>
              <w:szCs w:val="20"/>
              <w:vertAlign w:val="superscript"/>
            </w:rPr>
            <w:fldChar w:fldCharType="separate"/>
          </w:r>
          <w:r>
            <w:rPr>
              <w:rFonts w:ascii="Times New Roman" w:hAnsi="Times New Roman" w:eastAsia="SimSun" w:cs="Times New Roman"/>
              <w:sz w:val="20"/>
              <w:szCs w:val="20"/>
              <w:vertAlign w:val="superscript"/>
            </w:rPr>
            <w:t xml:space="preserve"> [1]</w:t>
          </w:r>
          <w:r>
            <w:rPr>
              <w:rFonts w:ascii="Times New Roman" w:hAnsi="Times New Roman" w:eastAsia="SimSun" w:cs="Times New Roman"/>
              <w:sz w:val="20"/>
              <w:szCs w:val="20"/>
              <w:vertAlign w:val="superscript"/>
            </w:rPr>
            <w:fldChar w:fldCharType="end"/>
          </w:r>
        </w:sdtContent>
      </w:sdt>
      <w:sdt>
        <w:sdtPr>
          <w:rPr>
            <w:rFonts w:ascii="Times New Roman" w:hAnsi="Times New Roman" w:eastAsia="SimSun" w:cs="Times New Roman"/>
            <w:sz w:val="20"/>
            <w:szCs w:val="20"/>
            <w:vertAlign w:val="superscript"/>
          </w:rPr>
          <w:id w:val="416292636"/>
        </w:sdtPr>
        <w:sdtEndPr>
          <w:rPr>
            <w:rFonts w:ascii="Times New Roman" w:hAnsi="Times New Roman" w:eastAsia="SimSun" w:cs="Times New Roman"/>
            <w:sz w:val="20"/>
            <w:szCs w:val="20"/>
            <w:vertAlign w:val="superscript"/>
          </w:rPr>
        </w:sdtEndPr>
        <w:sdtContent>
          <w:r>
            <w:rPr>
              <w:rFonts w:ascii="Times New Roman" w:hAnsi="Times New Roman" w:eastAsia="SimSun" w:cs="Times New Roman"/>
              <w:sz w:val="20"/>
              <w:szCs w:val="20"/>
              <w:vertAlign w:val="superscript"/>
            </w:rPr>
            <w:fldChar w:fldCharType="begin"/>
          </w:r>
          <w:r>
            <w:rPr>
              <w:rFonts w:ascii="Times New Roman" w:hAnsi="Times New Roman" w:eastAsia="SimSun" w:cs="Times New Roman"/>
              <w:sz w:val="20"/>
              <w:szCs w:val="20"/>
              <w:vertAlign w:val="superscript"/>
            </w:rPr>
            <w:instrText xml:space="preserve"> CITATION Dee23 \l 1033 </w:instrText>
          </w:r>
          <w:r>
            <w:rPr>
              <w:rFonts w:ascii="Times New Roman" w:hAnsi="Times New Roman" w:eastAsia="SimSun" w:cs="Times New Roman"/>
              <w:sz w:val="20"/>
              <w:szCs w:val="20"/>
              <w:vertAlign w:val="superscript"/>
            </w:rPr>
            <w:fldChar w:fldCharType="separate"/>
          </w:r>
          <w:r>
            <w:rPr>
              <w:rFonts w:ascii="Times New Roman" w:hAnsi="Times New Roman" w:eastAsia="SimSun" w:cs="Times New Roman"/>
              <w:sz w:val="20"/>
              <w:szCs w:val="20"/>
              <w:vertAlign w:val="superscript"/>
            </w:rPr>
            <w:t xml:space="preserve"> [</w:t>
          </w:r>
          <w:r>
            <w:rPr>
              <w:rFonts w:hint="default" w:ascii="Times New Roman" w:hAnsi="Times New Roman" w:eastAsia="SimSun" w:cs="Times New Roman"/>
              <w:sz w:val="20"/>
              <w:szCs w:val="20"/>
              <w:vertAlign w:val="superscript"/>
              <w:lang w:val="en-US"/>
            </w:rPr>
            <w:t>5</w:t>
          </w:r>
          <w:r>
            <w:rPr>
              <w:rFonts w:ascii="Times New Roman" w:hAnsi="Times New Roman" w:eastAsia="SimSun" w:cs="Times New Roman"/>
              <w:sz w:val="20"/>
              <w:szCs w:val="20"/>
              <w:vertAlign w:val="superscript"/>
            </w:rPr>
            <w:t>]</w:t>
          </w:r>
          <w:r>
            <w:rPr>
              <w:rFonts w:ascii="Times New Roman" w:hAnsi="Times New Roman" w:eastAsia="SimSun" w:cs="Times New Roman"/>
              <w:sz w:val="20"/>
              <w:szCs w:val="20"/>
              <w:vertAlign w:val="superscript"/>
            </w:rPr>
            <w:fldChar w:fldCharType="end"/>
          </w:r>
        </w:sdtContent>
      </w:sdt>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601" w:leftChars="0" w:firstLine="600" w:firstLineChars="300"/>
        <w:jc w:val="both"/>
        <w:textAlignment w:val="auto"/>
        <w:rPr>
          <w:rFonts w:hint="default" w:ascii="Times New Roman" w:hAnsi="Times New Roman" w:eastAsia="SimSun" w:cs="Times New Roman"/>
          <w:b w:val="0"/>
          <w:bCs w:val="0"/>
          <w:i w:val="0"/>
          <w:iCs w:val="0"/>
          <w:sz w:val="20"/>
          <w:szCs w:val="20"/>
          <w:lang w:val="en-US"/>
        </w:rPr>
      </w:pPr>
      <w:r>
        <w:rPr>
          <w:rFonts w:ascii="Times New Roman" w:hAnsi="Times New Roman" w:eastAsia="SimSun" w:cs="Times New Roman"/>
          <w:sz w:val="20"/>
          <w:szCs w:val="20"/>
        </w:rPr>
        <w:t xml:space="preserve">Tidak semua program atau aplikasi merupakan bagian dari pengembangan </w:t>
      </w:r>
      <w:r>
        <w:rPr>
          <w:rFonts w:ascii="Times New Roman" w:hAnsi="Times New Roman" w:eastAsia="SimSun" w:cs="Times New Roman"/>
          <w:i/>
          <w:iCs/>
          <w:sz w:val="20"/>
          <w:szCs w:val="20"/>
        </w:rPr>
        <w:t>AI</w:t>
      </w:r>
      <w:r>
        <w:rPr>
          <w:rFonts w:ascii="Times New Roman" w:hAnsi="Times New Roman" w:eastAsia="SimSun" w:cs="Times New Roman"/>
          <w:sz w:val="20"/>
          <w:szCs w:val="20"/>
        </w:rPr>
        <w:t>. Terdapat perbedaan antara pemogrman non-</w:t>
      </w:r>
      <w:r>
        <w:rPr>
          <w:rFonts w:ascii="Times New Roman" w:hAnsi="Times New Roman" w:eastAsia="SimSun" w:cs="Times New Roman"/>
          <w:i/>
          <w:iCs/>
          <w:sz w:val="20"/>
          <w:szCs w:val="20"/>
        </w:rPr>
        <w:t xml:space="preserve">AI </w:t>
      </w:r>
      <w:r>
        <w:rPr>
          <w:rFonts w:ascii="Times New Roman" w:hAnsi="Times New Roman" w:eastAsia="SimSun" w:cs="Times New Roman"/>
          <w:sz w:val="20"/>
          <w:szCs w:val="20"/>
        </w:rPr>
        <w:t xml:space="preserve">(pemrograman tradisional) dengan penerapan teknologi </w:t>
      </w:r>
      <w:r>
        <w:rPr>
          <w:rFonts w:ascii="Times New Roman" w:hAnsi="Times New Roman" w:eastAsia="SimSun" w:cs="Times New Roman"/>
          <w:i/>
          <w:iCs/>
          <w:sz w:val="20"/>
          <w:szCs w:val="20"/>
        </w:rPr>
        <w:t>AI</w:t>
      </w:r>
      <w:r>
        <w:rPr>
          <w:rFonts w:hint="default" w:ascii="Times New Roman" w:hAnsi="Times New Roman" w:eastAsia="SimSun" w:cs="Times New Roman"/>
          <w:i/>
          <w:iCs/>
          <w:sz w:val="20"/>
          <w:szCs w:val="20"/>
          <w:lang w:val="en-US"/>
        </w:rPr>
        <w:t xml:space="preserve"> </w:t>
      </w:r>
      <w:sdt>
        <w:sdtPr>
          <w:rPr>
            <w:rFonts w:ascii="Times New Roman" w:hAnsi="Times New Roman" w:eastAsia="SimSun" w:cs="Times New Roman"/>
            <w:sz w:val="20"/>
            <w:szCs w:val="20"/>
          </w:rPr>
          <w:id w:val="-1908604977"/>
        </w:sdtPr>
        <w:sdtEndPr>
          <w:rPr>
            <w:rFonts w:ascii="Times New Roman" w:hAnsi="Times New Roman" w:eastAsia="SimSun" w:cs="Times New Roman"/>
            <w:sz w:val="20"/>
            <w:szCs w:val="20"/>
            <w:vertAlign w:val="superscript"/>
          </w:rPr>
        </w:sdtEndPr>
        <w:sdtContent>
          <w:r>
            <w:rPr>
              <w:rFonts w:ascii="Times New Roman" w:hAnsi="Times New Roman" w:eastAsia="SimSun" w:cs="Times New Roman"/>
              <w:sz w:val="20"/>
              <w:szCs w:val="20"/>
              <w:vertAlign w:val="superscript"/>
            </w:rPr>
            <w:fldChar w:fldCharType="begin"/>
          </w:r>
          <w:r>
            <w:rPr>
              <w:rFonts w:ascii="Times New Roman" w:hAnsi="Times New Roman" w:eastAsia="SimSun" w:cs="Times New Roman"/>
              <w:sz w:val="20"/>
              <w:szCs w:val="20"/>
              <w:vertAlign w:val="superscript"/>
            </w:rPr>
            <w:instrText xml:space="preserve"> CITATION Dee23 \l 1033 </w:instrText>
          </w:r>
          <w:r>
            <w:rPr>
              <w:rFonts w:ascii="Times New Roman" w:hAnsi="Times New Roman" w:eastAsia="SimSun" w:cs="Times New Roman"/>
              <w:sz w:val="20"/>
              <w:szCs w:val="20"/>
              <w:vertAlign w:val="superscript"/>
            </w:rPr>
            <w:fldChar w:fldCharType="separate"/>
          </w:r>
          <w:r>
            <w:rPr>
              <w:rFonts w:ascii="Times New Roman" w:hAnsi="Times New Roman" w:eastAsia="SimSun" w:cs="Times New Roman"/>
              <w:sz w:val="20"/>
              <w:szCs w:val="20"/>
              <w:vertAlign w:val="superscript"/>
            </w:rPr>
            <w:t xml:space="preserve"> [</w:t>
          </w:r>
          <w:r>
            <w:rPr>
              <w:rFonts w:hint="default" w:ascii="Times New Roman" w:hAnsi="Times New Roman" w:eastAsia="SimSun" w:cs="Times New Roman"/>
              <w:sz w:val="20"/>
              <w:szCs w:val="20"/>
              <w:vertAlign w:val="superscript"/>
              <w:lang w:val="en-US"/>
            </w:rPr>
            <w:t>5</w:t>
          </w:r>
          <w:r>
            <w:rPr>
              <w:rFonts w:ascii="Times New Roman" w:hAnsi="Times New Roman" w:eastAsia="SimSun" w:cs="Times New Roman"/>
              <w:sz w:val="20"/>
              <w:szCs w:val="20"/>
              <w:vertAlign w:val="superscript"/>
            </w:rPr>
            <w:t>]</w:t>
          </w:r>
          <w:r>
            <w:rPr>
              <w:rFonts w:ascii="Times New Roman" w:hAnsi="Times New Roman" w:eastAsia="SimSun" w:cs="Times New Roman"/>
              <w:sz w:val="20"/>
              <w:szCs w:val="20"/>
              <w:vertAlign w:val="superscript"/>
            </w:rPr>
            <w:fldChar w:fldCharType="end"/>
          </w:r>
        </w:sdtContent>
      </w:sdt>
      <w:r>
        <w:rPr>
          <w:rFonts w:ascii="Times New Roman" w:hAnsi="Times New Roman" w:eastAsia="SimSun" w:cs="Times New Roman"/>
          <w:sz w:val="20"/>
          <w:szCs w:val="20"/>
          <w:vertAlign w:val="superscript"/>
        </w:rPr>
        <w:fldChar w:fldCharType="begin"/>
      </w:r>
      <w:r>
        <w:rPr>
          <w:rFonts w:ascii="Times New Roman" w:hAnsi="Times New Roman" w:eastAsia="SimSun" w:cs="Times New Roman"/>
          <w:sz w:val="20"/>
          <w:szCs w:val="20"/>
          <w:vertAlign w:val="superscript"/>
        </w:rPr>
        <w:instrText xml:space="preserve"> CITATION Rid \l 1033 </w:instrText>
      </w:r>
      <w:r>
        <w:rPr>
          <w:rFonts w:ascii="Times New Roman" w:hAnsi="Times New Roman" w:eastAsia="SimSun" w:cs="Times New Roman"/>
          <w:sz w:val="20"/>
          <w:szCs w:val="20"/>
          <w:vertAlign w:val="superscript"/>
        </w:rPr>
        <w:fldChar w:fldCharType="separate"/>
      </w:r>
      <w:r>
        <w:rPr>
          <w:rFonts w:ascii="Times New Roman" w:hAnsi="Times New Roman" w:eastAsia="SimSun" w:cs="Times New Roman"/>
          <w:sz w:val="20"/>
          <w:szCs w:val="20"/>
          <w:vertAlign w:val="superscript"/>
        </w:rPr>
        <w:t xml:space="preserve"> [</w:t>
      </w:r>
      <w:r>
        <w:rPr>
          <w:rFonts w:hint="default" w:ascii="Times New Roman" w:hAnsi="Times New Roman" w:eastAsia="SimSun" w:cs="Times New Roman"/>
          <w:sz w:val="20"/>
          <w:szCs w:val="20"/>
          <w:vertAlign w:val="superscript"/>
          <w:lang w:val="en-US"/>
        </w:rPr>
        <w:t>6</w:t>
      </w:r>
      <w:r>
        <w:rPr>
          <w:rFonts w:ascii="Times New Roman" w:hAnsi="Times New Roman" w:eastAsia="SimSun" w:cs="Times New Roman"/>
          <w:sz w:val="20"/>
          <w:szCs w:val="20"/>
          <w:vertAlign w:val="superscript"/>
        </w:rPr>
        <w:t>]</w:t>
      </w:r>
      <w:r>
        <w:rPr>
          <w:rFonts w:ascii="Times New Roman" w:hAnsi="Times New Roman" w:eastAsia="SimSun" w:cs="Times New Roman"/>
          <w:sz w:val="20"/>
          <w:szCs w:val="20"/>
          <w:vertAlign w:val="superscript"/>
        </w:rPr>
        <w:fldChar w:fldCharType="end"/>
      </w:r>
      <w:r>
        <w:rPr>
          <w:rFonts w:ascii="Times New Roman" w:hAnsi="Times New Roman" w:eastAsia="SimSun" w:cs="Times New Roman"/>
          <w:sz w:val="20"/>
          <w:szCs w:val="20"/>
        </w:rPr>
        <w:t>.</w:t>
      </w:r>
      <w:r>
        <w:rPr>
          <w:rFonts w:hint="default" w:ascii="Times New Roman" w:hAnsi="Times New Roman" w:eastAsia="SimSun" w:cs="Times New Roman"/>
          <w:sz w:val="20"/>
          <w:szCs w:val="20"/>
          <w:lang w:val="en-US"/>
        </w:rPr>
        <w:t xml:space="preserve"> </w:t>
      </w:r>
      <w:r>
        <w:rPr>
          <w:rFonts w:ascii="Times New Roman" w:hAnsi="Times New Roman" w:eastAsia="SimSun" w:cs="Times New Roman"/>
          <w:sz w:val="20"/>
          <w:szCs w:val="20"/>
        </w:rPr>
        <w:t xml:space="preserve">Perbedaan tersebut dijelaskan pada penjelasan berikutnya yaitu tentang </w:t>
      </w:r>
      <w:r>
        <w:rPr>
          <w:rFonts w:ascii="Times New Roman" w:hAnsi="Times New Roman" w:eastAsia="SimSun" w:cs="Times New Roman"/>
          <w:i/>
          <w:iCs/>
          <w:sz w:val="20"/>
          <w:szCs w:val="20"/>
        </w:rPr>
        <w:t>Machine Learning (ML).</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601" w:leftChars="0" w:firstLine="600" w:firstLineChars="300"/>
        <w:jc w:val="both"/>
        <w:textAlignment w:val="auto"/>
        <w:rPr>
          <w:rFonts w:hint="default" w:ascii="Times New Roman" w:hAnsi="Times New Roman" w:eastAsia="SimSun" w:cs="Times New Roman"/>
          <w:b w:val="0"/>
          <w:bCs w:val="0"/>
          <w:i w:val="0"/>
          <w:iCs w:val="0"/>
          <w:sz w:val="20"/>
          <w:szCs w:val="20"/>
          <w:lang w:val="en-US"/>
        </w:rPr>
      </w:pPr>
    </w:p>
    <w:p>
      <w:pPr>
        <w:keepNext w:val="0"/>
        <w:keepLines w:val="0"/>
        <w:pageBreakBefore w:val="0"/>
        <w:widowControl/>
        <w:numPr>
          <w:ilvl w:val="0"/>
          <w:numId w:val="11"/>
        </w:numPr>
        <w:tabs>
          <w:tab w:val="clear" w:pos="425"/>
        </w:tabs>
        <w:kinsoku/>
        <w:wordWrap/>
        <w:overflowPunct/>
        <w:topLinePunct w:val="0"/>
        <w:autoSpaceDE/>
        <w:autoSpaceDN/>
        <w:bidi w:val="0"/>
        <w:adjustRightInd/>
        <w:snapToGrid/>
        <w:spacing w:line="360" w:lineRule="auto"/>
        <w:ind w:left="1003" w:leftChars="0" w:hanging="403" w:firstLineChars="0"/>
        <w:jc w:val="left"/>
        <w:textAlignment w:val="auto"/>
        <w:rPr>
          <w:rFonts w:hint="default" w:ascii="Times New Roman" w:hAnsi="Times New Roman" w:eastAsia="SimSun" w:cs="Times New Roman"/>
          <w:b w:val="0"/>
          <w:bCs w:val="0"/>
          <w:i w:val="0"/>
          <w:iCs w:val="0"/>
          <w:sz w:val="20"/>
          <w:szCs w:val="20"/>
          <w:lang w:val="en-US"/>
        </w:rPr>
      </w:pPr>
      <w:r>
        <w:rPr>
          <w:rFonts w:hint="default" w:ascii="Times New Roman" w:hAnsi="Times New Roman" w:eastAsia="SimSun" w:cs="Times New Roman"/>
          <w:b/>
          <w:bCs/>
          <w:i w:val="0"/>
          <w:iCs w:val="0"/>
          <w:sz w:val="20"/>
          <w:szCs w:val="20"/>
          <w:vertAlign w:val="baseline"/>
          <w:lang w:val="en-US"/>
        </w:rPr>
        <w:t>MACHINE LEARNING (ML)</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601" w:leftChars="0"/>
        <w:jc w:val="center"/>
        <w:textAlignment w:val="auto"/>
        <w:rPr>
          <w:rFonts w:hint="default" w:ascii="Times New Roman" w:hAnsi="Times New Roman" w:eastAsia="SimSun" w:cs="Times New Roman"/>
          <w:b w:val="0"/>
          <w:bCs w:val="0"/>
          <w:i w:val="0"/>
          <w:iCs w:val="0"/>
          <w:sz w:val="20"/>
          <w:szCs w:val="20"/>
          <w:lang w:val="en-US"/>
        </w:rPr>
      </w:pPr>
      <w:r>
        <w:rPr>
          <w:rFonts w:hint="default" w:ascii="Times New Roman" w:hAnsi="Times New Roman" w:eastAsia="SimSun" w:cs="Times New Roman"/>
          <w:b w:val="0"/>
          <w:bCs w:val="0"/>
          <w:i w:val="0"/>
          <w:iCs w:val="0"/>
          <w:sz w:val="20"/>
          <w:szCs w:val="20"/>
          <w:lang w:val="en-US"/>
        </w:rPr>
        <w:drawing>
          <wp:inline distT="0" distB="0" distL="114300" distR="114300">
            <wp:extent cx="1833245" cy="1009650"/>
            <wp:effectExtent l="0" t="0" r="14605" b="0"/>
            <wp:docPr id="26" name="Picture 26" descr="What-is-Machine-Learning-Machine-learning-model-vs-traditional-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What-is-Machine-Learning-Machine-learning-model-vs-traditional-model"/>
                    <pic:cNvPicPr>
                      <a:picLocks noChangeAspect="1"/>
                    </pic:cNvPicPr>
                  </pic:nvPicPr>
                  <pic:blipFill>
                    <a:blip r:embed="rId8"/>
                    <a:stretch>
                      <a:fillRect/>
                    </a:stretch>
                  </pic:blipFill>
                  <pic:spPr>
                    <a:xfrm>
                      <a:off x="0" y="0"/>
                      <a:ext cx="1833245" cy="1009650"/>
                    </a:xfrm>
                    <a:prstGeom prst="rect">
                      <a:avLst/>
                    </a:prstGeom>
                  </pic:spPr>
                </pic:pic>
              </a:graphicData>
            </a:graphic>
          </wp:inline>
        </w:drawing>
      </w:r>
    </w:p>
    <w:p>
      <w:pPr>
        <w:pStyle w:val="23"/>
        <w:keepNext w:val="0"/>
        <w:keepLines w:val="0"/>
        <w:pageBreakBefore w:val="0"/>
        <w:widowControl/>
        <w:numPr>
          <w:ilvl w:val="0"/>
          <w:numId w:val="0"/>
        </w:numPr>
        <w:kinsoku/>
        <w:wordWrap/>
        <w:overflowPunct/>
        <w:topLinePunct w:val="0"/>
        <w:autoSpaceDE/>
        <w:autoSpaceDN/>
        <w:bidi w:val="0"/>
        <w:adjustRightInd/>
        <w:snapToGrid/>
        <w:spacing w:line="360" w:lineRule="auto"/>
        <w:ind w:left="601" w:leftChars="0"/>
        <w:jc w:val="center"/>
        <w:textAlignment w:val="auto"/>
        <w:rPr>
          <w:rFonts w:hint="default" w:ascii="Times New Roman" w:hAnsi="Times New Roman" w:cs="Times New Roman"/>
          <w:i w:val="0"/>
          <w:iCs w:val="0"/>
          <w:sz w:val="20"/>
          <w:szCs w:val="20"/>
          <w:lang w:val="en-US"/>
        </w:rPr>
      </w:pPr>
      <w:r>
        <w:rPr>
          <w:rFonts w:hint="default" w:ascii="Times New Roman" w:hAnsi="Times New Roman" w:cs="Times New Roman"/>
          <w:i w:val="0"/>
          <w:iCs w:val="0"/>
          <w:sz w:val="20"/>
          <w:szCs w:val="20"/>
        </w:rPr>
        <w:t xml:space="preserve">Fig. </w:t>
      </w:r>
      <w:r>
        <w:rPr>
          <w:rFonts w:hint="default" w:ascii="Times New Roman" w:hAnsi="Times New Roman" w:cs="Times New Roman"/>
          <w:i w:val="0"/>
          <w:iCs w:val="0"/>
          <w:sz w:val="20"/>
          <w:szCs w:val="20"/>
        </w:rPr>
        <w:fldChar w:fldCharType="begin"/>
      </w:r>
      <w:r>
        <w:rPr>
          <w:rFonts w:hint="default" w:ascii="Times New Roman" w:hAnsi="Times New Roman" w:cs="Times New Roman"/>
          <w:i w:val="0"/>
          <w:iCs w:val="0"/>
          <w:sz w:val="20"/>
          <w:szCs w:val="20"/>
        </w:rPr>
        <w:instrText xml:space="preserve"> SEQ Fig. \* ARABIC </w:instrText>
      </w:r>
      <w:r>
        <w:rPr>
          <w:rFonts w:hint="default" w:ascii="Times New Roman" w:hAnsi="Times New Roman" w:cs="Times New Roman"/>
          <w:i w:val="0"/>
          <w:iCs w:val="0"/>
          <w:sz w:val="20"/>
          <w:szCs w:val="20"/>
        </w:rPr>
        <w:fldChar w:fldCharType="separate"/>
      </w:r>
      <w:r>
        <w:rPr>
          <w:rFonts w:hint="default" w:ascii="Times New Roman" w:hAnsi="Times New Roman" w:cs="Times New Roman"/>
          <w:i w:val="0"/>
          <w:iCs w:val="0"/>
          <w:sz w:val="20"/>
          <w:szCs w:val="20"/>
        </w:rPr>
        <w:t>3</w:t>
      </w:r>
      <w:r>
        <w:rPr>
          <w:rFonts w:hint="default" w:ascii="Times New Roman" w:hAnsi="Times New Roman" w:cs="Times New Roman"/>
          <w:i w:val="0"/>
          <w:iCs w:val="0"/>
          <w:sz w:val="20"/>
          <w:szCs w:val="20"/>
        </w:rPr>
        <w:fldChar w:fldCharType="end"/>
      </w:r>
      <w:r>
        <w:rPr>
          <w:rFonts w:hint="default" w:ascii="Times New Roman" w:hAnsi="Times New Roman" w:cs="Times New Roman"/>
          <w:i w:val="0"/>
          <w:iCs w:val="0"/>
          <w:sz w:val="20"/>
          <w:szCs w:val="20"/>
          <w:lang w:val="en-US"/>
        </w:rPr>
        <w:t xml:space="preserve"> Perbedaan Tradisional &amp; ML Program</w:t>
      </w:r>
    </w:p>
    <w:p>
      <w:pPr>
        <w:rPr>
          <w:rFonts w:hint="default"/>
          <w:sz w:val="20"/>
          <w:szCs w:val="20"/>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601" w:leftChars="0" w:firstLine="0" w:firstLineChars="0"/>
        <w:jc w:val="center"/>
        <w:textAlignment w:val="auto"/>
        <w:rPr>
          <w:i w:val="0"/>
          <w:iCs w:val="0"/>
          <w:sz w:val="20"/>
          <w:szCs w:val="20"/>
        </w:rPr>
      </w:pPr>
      <w:r>
        <w:rPr>
          <w:i w:val="0"/>
          <w:iCs w:val="0"/>
          <w:sz w:val="20"/>
          <w:szCs w:val="20"/>
        </w:rPr>
        <w:drawing>
          <wp:inline distT="0" distB="0" distL="114300" distR="114300">
            <wp:extent cx="2314575" cy="834390"/>
            <wp:effectExtent l="0" t="0" r="9525" b="381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9"/>
                    <a:stretch>
                      <a:fillRect/>
                    </a:stretch>
                  </pic:blipFill>
                  <pic:spPr>
                    <a:xfrm>
                      <a:off x="0" y="0"/>
                      <a:ext cx="2314575" cy="834390"/>
                    </a:xfrm>
                    <a:prstGeom prst="rect">
                      <a:avLst/>
                    </a:prstGeom>
                    <a:noFill/>
                    <a:ln>
                      <a:noFill/>
                    </a:ln>
                  </pic:spPr>
                </pic:pic>
              </a:graphicData>
            </a:graphic>
          </wp:inline>
        </w:drawing>
      </w:r>
    </w:p>
    <w:p>
      <w:pPr>
        <w:pStyle w:val="23"/>
        <w:keepNext w:val="0"/>
        <w:keepLines w:val="0"/>
        <w:pageBreakBefore w:val="0"/>
        <w:widowControl/>
        <w:numPr>
          <w:ilvl w:val="0"/>
          <w:numId w:val="0"/>
        </w:numPr>
        <w:kinsoku/>
        <w:wordWrap/>
        <w:overflowPunct/>
        <w:topLinePunct w:val="0"/>
        <w:autoSpaceDE/>
        <w:autoSpaceDN/>
        <w:bidi w:val="0"/>
        <w:adjustRightInd/>
        <w:snapToGrid/>
        <w:spacing w:line="360" w:lineRule="auto"/>
        <w:ind w:left="601" w:leftChars="0" w:firstLine="0" w:firstLineChars="0"/>
        <w:jc w:val="center"/>
        <w:textAlignment w:val="auto"/>
        <w:rPr>
          <w:rFonts w:hint="default" w:ascii="Times New Roman" w:hAnsi="Times New Roman" w:cs="Times New Roman"/>
          <w:i w:val="0"/>
          <w:iCs w:val="0"/>
          <w:sz w:val="20"/>
          <w:szCs w:val="20"/>
          <w:lang w:val="en-US"/>
        </w:rPr>
      </w:pPr>
      <w:r>
        <w:rPr>
          <w:rFonts w:hint="default" w:ascii="Times New Roman" w:hAnsi="Times New Roman" w:cs="Times New Roman"/>
          <w:i w:val="0"/>
          <w:iCs w:val="0"/>
          <w:sz w:val="20"/>
          <w:szCs w:val="20"/>
        </w:rPr>
        <w:t xml:space="preserve">Fig. </w:t>
      </w:r>
      <w:r>
        <w:rPr>
          <w:rFonts w:hint="default" w:ascii="Times New Roman" w:hAnsi="Times New Roman" w:cs="Times New Roman"/>
          <w:i w:val="0"/>
          <w:iCs w:val="0"/>
          <w:sz w:val="20"/>
          <w:szCs w:val="20"/>
        </w:rPr>
        <w:fldChar w:fldCharType="begin"/>
      </w:r>
      <w:r>
        <w:rPr>
          <w:rFonts w:hint="default" w:ascii="Times New Roman" w:hAnsi="Times New Roman" w:cs="Times New Roman"/>
          <w:i w:val="0"/>
          <w:iCs w:val="0"/>
          <w:sz w:val="20"/>
          <w:szCs w:val="20"/>
        </w:rPr>
        <w:instrText xml:space="preserve"> SEQ Fig. \* ARABIC </w:instrText>
      </w:r>
      <w:r>
        <w:rPr>
          <w:rFonts w:hint="default" w:ascii="Times New Roman" w:hAnsi="Times New Roman" w:cs="Times New Roman"/>
          <w:i w:val="0"/>
          <w:iCs w:val="0"/>
          <w:sz w:val="20"/>
          <w:szCs w:val="20"/>
        </w:rPr>
        <w:fldChar w:fldCharType="separate"/>
      </w:r>
      <w:r>
        <w:rPr>
          <w:rFonts w:hint="default" w:ascii="Times New Roman" w:hAnsi="Times New Roman" w:cs="Times New Roman"/>
          <w:i w:val="0"/>
          <w:iCs w:val="0"/>
          <w:sz w:val="20"/>
          <w:szCs w:val="20"/>
        </w:rPr>
        <w:t>4</w:t>
      </w:r>
      <w:r>
        <w:rPr>
          <w:rFonts w:hint="default" w:ascii="Times New Roman" w:hAnsi="Times New Roman" w:cs="Times New Roman"/>
          <w:i w:val="0"/>
          <w:iCs w:val="0"/>
          <w:sz w:val="20"/>
          <w:szCs w:val="20"/>
        </w:rPr>
        <w:fldChar w:fldCharType="end"/>
      </w:r>
      <w:r>
        <w:rPr>
          <w:rFonts w:hint="default" w:ascii="Times New Roman" w:hAnsi="Times New Roman" w:cs="Times New Roman"/>
          <w:i w:val="0"/>
          <w:iCs w:val="0"/>
          <w:sz w:val="20"/>
          <w:szCs w:val="20"/>
          <w:lang w:val="en-US"/>
        </w:rPr>
        <w:t xml:space="preserve"> Perbedaan Tradisional &amp; ML Program </w:t>
      </w:r>
      <w:r>
        <w:rPr>
          <w:rFonts w:hint="default" w:ascii="Times New Roman" w:hAnsi="Times New Roman" w:cs="Times New Roman"/>
          <w:i w:val="0"/>
          <w:iCs w:val="0"/>
          <w:sz w:val="20"/>
          <w:szCs w:val="20"/>
          <w:lang w:val="en-US"/>
        </w:rPr>
        <w:t>(visualisasi kode)</w:t>
      </w:r>
    </w:p>
    <w:p>
      <w:pPr>
        <w:keepNext w:val="0"/>
        <w:keepLines w:val="0"/>
        <w:pageBreakBefore w:val="0"/>
        <w:widowControl/>
        <w:tabs>
          <w:tab w:val="left" w:pos="0"/>
        </w:tabs>
        <w:kinsoku/>
        <w:wordWrap/>
        <w:overflowPunct/>
        <w:topLinePunct w:val="0"/>
        <w:autoSpaceDE/>
        <w:autoSpaceDN/>
        <w:bidi w:val="0"/>
        <w:adjustRightInd/>
        <w:snapToGrid/>
        <w:spacing w:before="181" w:beforeLines="50"/>
        <w:ind w:left="430" w:leftChars="215" w:firstLine="600" w:firstLineChars="300"/>
        <w:textAlignment w:val="auto"/>
        <w:rPr>
          <w:rFonts w:ascii="Times New Roman" w:hAnsi="Times New Roman" w:eastAsia="SimSun" w:cs="Times New Roman"/>
          <w:sz w:val="20"/>
          <w:szCs w:val="20"/>
        </w:rPr>
      </w:pPr>
      <w:r>
        <w:rPr>
          <w:rFonts w:ascii="Times New Roman" w:hAnsi="Times New Roman" w:eastAsia="SimSun" w:cs="Times New Roman"/>
          <w:i/>
          <w:iCs/>
          <w:sz w:val="20"/>
          <w:szCs w:val="20"/>
        </w:rPr>
        <w:t xml:space="preserve">Machine Learning (ML) </w:t>
      </w:r>
      <w:r>
        <w:rPr>
          <w:rFonts w:ascii="Times New Roman" w:hAnsi="Times New Roman" w:eastAsia="SimSun" w:cs="Times New Roman"/>
          <w:sz w:val="20"/>
          <w:szCs w:val="20"/>
        </w:rPr>
        <w:t xml:space="preserve">secara singkat adalah sebuah pendekatan untuk mencapai </w:t>
      </w:r>
      <w:r>
        <w:rPr>
          <w:rFonts w:ascii="Times New Roman" w:hAnsi="Times New Roman" w:eastAsia="SimSun" w:cs="Times New Roman"/>
          <w:i/>
          <w:iCs/>
          <w:sz w:val="20"/>
          <w:szCs w:val="20"/>
        </w:rPr>
        <w:t xml:space="preserve">AI </w:t>
      </w:r>
      <w:r>
        <w:rPr>
          <w:rFonts w:ascii="Times New Roman" w:hAnsi="Times New Roman" w:eastAsia="SimSun" w:cs="Times New Roman"/>
          <w:sz w:val="20"/>
          <w:szCs w:val="20"/>
        </w:rPr>
        <w:t>atau untuk mencapai kecerdasan secara tiruan untuk sebuah mesin.</w:t>
      </w:r>
      <w:sdt>
        <w:sdtPr>
          <w:rPr>
            <w:rFonts w:ascii="Times New Roman" w:hAnsi="Times New Roman" w:eastAsia="SimSun" w:cs="Times New Roman"/>
            <w:sz w:val="20"/>
            <w:szCs w:val="20"/>
            <w:vertAlign w:val="superscript"/>
          </w:rPr>
          <w:id w:val="-178120123"/>
        </w:sdtPr>
        <w:sdtEndPr>
          <w:rPr>
            <w:rFonts w:ascii="Times New Roman" w:hAnsi="Times New Roman" w:eastAsia="SimSun" w:cs="Times New Roman"/>
            <w:sz w:val="20"/>
            <w:szCs w:val="20"/>
            <w:vertAlign w:val="superscript"/>
          </w:rPr>
        </w:sdtEndPr>
        <w:sdtContent>
          <w:r>
            <w:rPr>
              <w:rFonts w:ascii="Times New Roman" w:hAnsi="Times New Roman" w:eastAsia="SimSun" w:cs="Times New Roman"/>
              <w:sz w:val="20"/>
              <w:szCs w:val="20"/>
              <w:vertAlign w:val="superscript"/>
            </w:rPr>
            <w:fldChar w:fldCharType="begin"/>
          </w:r>
          <w:r>
            <w:rPr>
              <w:rFonts w:ascii="Times New Roman" w:hAnsi="Times New Roman" w:eastAsia="SimSun" w:cs="Times New Roman"/>
              <w:sz w:val="20"/>
              <w:szCs w:val="20"/>
              <w:vertAlign w:val="superscript"/>
            </w:rPr>
            <w:instrText xml:space="preserve"> CITATION Dee23 \l 1033 </w:instrText>
          </w:r>
          <w:r>
            <w:rPr>
              <w:rFonts w:ascii="Times New Roman" w:hAnsi="Times New Roman" w:eastAsia="SimSun" w:cs="Times New Roman"/>
              <w:sz w:val="20"/>
              <w:szCs w:val="20"/>
              <w:vertAlign w:val="superscript"/>
            </w:rPr>
            <w:fldChar w:fldCharType="separate"/>
          </w:r>
          <w:r>
            <w:rPr>
              <w:rFonts w:ascii="Times New Roman" w:hAnsi="Times New Roman" w:eastAsia="SimSun" w:cs="Times New Roman"/>
              <w:sz w:val="20"/>
              <w:szCs w:val="20"/>
              <w:vertAlign w:val="superscript"/>
            </w:rPr>
            <w:t xml:space="preserve"> [</w:t>
          </w:r>
          <w:r>
            <w:rPr>
              <w:rFonts w:hint="default" w:ascii="Times New Roman" w:hAnsi="Times New Roman" w:eastAsia="SimSun" w:cs="Times New Roman"/>
              <w:sz w:val="20"/>
              <w:szCs w:val="20"/>
              <w:vertAlign w:val="superscript"/>
              <w:lang w:val="en-US"/>
            </w:rPr>
            <w:t>5</w:t>
          </w:r>
          <w:r>
            <w:rPr>
              <w:rFonts w:ascii="Times New Roman" w:hAnsi="Times New Roman" w:eastAsia="SimSun" w:cs="Times New Roman"/>
              <w:sz w:val="20"/>
              <w:szCs w:val="20"/>
              <w:vertAlign w:val="superscript"/>
            </w:rPr>
            <w:t>]</w:t>
          </w:r>
          <w:r>
            <w:rPr>
              <w:rFonts w:ascii="Times New Roman" w:hAnsi="Times New Roman" w:eastAsia="SimSun" w:cs="Times New Roman"/>
              <w:sz w:val="20"/>
              <w:szCs w:val="20"/>
              <w:vertAlign w:val="superscript"/>
            </w:rPr>
            <w:fldChar w:fldCharType="end"/>
          </w:r>
        </w:sdtContent>
      </w:sdt>
    </w:p>
    <w:p>
      <w:pPr>
        <w:tabs>
          <w:tab w:val="left" w:pos="0"/>
        </w:tabs>
        <w:ind w:left="430" w:leftChars="215" w:firstLine="600" w:firstLineChars="300"/>
        <w:rPr>
          <w:rFonts w:ascii="Times New Roman" w:hAnsi="Times New Roman" w:eastAsia="SimSun" w:cs="Times New Roman"/>
          <w:sz w:val="20"/>
          <w:szCs w:val="20"/>
        </w:rPr>
      </w:pPr>
      <w:r>
        <w:rPr>
          <w:rFonts w:ascii="Times New Roman" w:hAnsi="Times New Roman" w:eastAsia="SimSun" w:cs="Times New Roman"/>
          <w:sz w:val="20"/>
          <w:szCs w:val="20"/>
        </w:rPr>
        <w:t xml:space="preserve">Program </w:t>
      </w:r>
      <w:r>
        <w:rPr>
          <w:rFonts w:ascii="Times New Roman" w:hAnsi="Times New Roman" w:eastAsia="SimSun" w:cs="Times New Roman"/>
          <w:i/>
          <w:iCs/>
          <w:sz w:val="20"/>
          <w:szCs w:val="20"/>
        </w:rPr>
        <w:t xml:space="preserve">ML </w:t>
      </w:r>
      <w:r>
        <w:rPr>
          <w:rFonts w:ascii="Times New Roman" w:hAnsi="Times New Roman" w:eastAsia="SimSun" w:cs="Times New Roman"/>
          <w:sz w:val="20"/>
          <w:szCs w:val="20"/>
        </w:rPr>
        <w:t xml:space="preserve">menjadi hebat karena hasil program ini dapat digunakan (di latih kembali) dengan contoh atau data baru tanpa mengubah kodenya lagi, misal jika kita membuat sebuah program </w:t>
      </w:r>
      <w:r>
        <w:rPr>
          <w:rFonts w:hint="default" w:ascii="Times New Roman" w:hAnsi="Times New Roman" w:eastAsia="SimSun" w:cs="Times New Roman"/>
          <w:i/>
          <w:iCs/>
          <w:sz w:val="20"/>
          <w:szCs w:val="20"/>
          <w:lang w:val="en-US"/>
        </w:rPr>
        <w:t>ML</w:t>
      </w:r>
      <w:r>
        <w:rPr>
          <w:rFonts w:ascii="Times New Roman" w:hAnsi="Times New Roman" w:eastAsia="SimSun" w:cs="Times New Roman"/>
          <w:sz w:val="20"/>
          <w:szCs w:val="20"/>
        </w:rPr>
        <w:t xml:space="preserve"> untuk mengenali kucing, maka dengan pemograman </w:t>
      </w:r>
      <w:r>
        <w:rPr>
          <w:rFonts w:ascii="Times New Roman" w:hAnsi="Times New Roman" w:eastAsia="SimSun" w:cs="Times New Roman"/>
          <w:i/>
          <w:iCs/>
          <w:sz w:val="20"/>
          <w:szCs w:val="20"/>
        </w:rPr>
        <w:t>ML</w:t>
      </w:r>
      <w:r>
        <w:rPr>
          <w:rFonts w:ascii="Times New Roman" w:hAnsi="Times New Roman" w:eastAsia="SimSun" w:cs="Times New Roman"/>
          <w:sz w:val="20"/>
          <w:szCs w:val="20"/>
        </w:rPr>
        <w:t>, mesin dapat menganali anjing tanpa seorang programmer memprogram kembali untuk mengenali anjing, cukup memberikan gambar anjing untuk pelatihan atau data yang berbeda untuk mesin mempelajari (pola data) nya.</w:t>
      </w:r>
      <w:sdt>
        <w:sdtPr>
          <w:rPr>
            <w:rFonts w:ascii="Times New Roman" w:hAnsi="Times New Roman" w:eastAsia="SimSun" w:cs="Times New Roman"/>
            <w:sz w:val="20"/>
            <w:szCs w:val="20"/>
          </w:rPr>
          <w:id w:val="1570538913"/>
        </w:sdtPr>
        <w:sdtEndPr>
          <w:rPr>
            <w:rFonts w:ascii="Times New Roman" w:hAnsi="Times New Roman" w:eastAsia="SimSun" w:cs="Times New Roman"/>
            <w:sz w:val="20"/>
            <w:szCs w:val="20"/>
          </w:rPr>
        </w:sdtEndPr>
        <w:sdtContent>
          <w:r>
            <w:rPr>
              <w:rFonts w:ascii="Times New Roman" w:hAnsi="Times New Roman" w:eastAsia="SimSun" w:cs="Times New Roman"/>
              <w:sz w:val="20"/>
              <w:szCs w:val="20"/>
            </w:rPr>
            <w:fldChar w:fldCharType="begin"/>
          </w:r>
          <w:r>
            <w:rPr>
              <w:rFonts w:ascii="Times New Roman" w:hAnsi="Times New Roman" w:eastAsia="SimSun" w:cs="Times New Roman"/>
              <w:sz w:val="20"/>
              <w:szCs w:val="20"/>
            </w:rPr>
            <w:instrText xml:space="preserve"> CITATION Dee23 \l 1033 </w:instrText>
          </w:r>
          <w:r>
            <w:rPr>
              <w:rFonts w:ascii="Times New Roman" w:hAnsi="Times New Roman" w:eastAsia="SimSun" w:cs="Times New Roman"/>
              <w:sz w:val="20"/>
              <w:szCs w:val="20"/>
            </w:rPr>
            <w:fldChar w:fldCharType="separate"/>
          </w:r>
          <w:r>
            <w:rPr>
              <w:rFonts w:ascii="Times New Roman" w:hAnsi="Times New Roman" w:eastAsia="SimSun" w:cs="Times New Roman"/>
              <w:sz w:val="20"/>
              <w:szCs w:val="20"/>
            </w:rPr>
            <w:t xml:space="preserve"> </w:t>
          </w:r>
          <w:r>
            <w:rPr>
              <w:rFonts w:ascii="Times New Roman" w:hAnsi="Times New Roman" w:eastAsia="SimSun" w:cs="Times New Roman"/>
              <w:sz w:val="20"/>
              <w:szCs w:val="20"/>
              <w:vertAlign w:val="superscript"/>
            </w:rPr>
            <w:t>[</w:t>
          </w:r>
          <w:r>
            <w:rPr>
              <w:rFonts w:hint="default" w:ascii="Times New Roman" w:hAnsi="Times New Roman" w:eastAsia="SimSun" w:cs="Times New Roman"/>
              <w:sz w:val="20"/>
              <w:szCs w:val="20"/>
              <w:vertAlign w:val="superscript"/>
              <w:lang w:val="en-US"/>
            </w:rPr>
            <w:t>5</w:t>
          </w:r>
          <w:r>
            <w:rPr>
              <w:rFonts w:ascii="Times New Roman" w:hAnsi="Times New Roman" w:eastAsia="SimSun" w:cs="Times New Roman"/>
              <w:sz w:val="20"/>
              <w:szCs w:val="20"/>
              <w:vertAlign w:val="superscript"/>
            </w:rPr>
            <w:t>]</w:t>
          </w:r>
          <w:r>
            <w:rPr>
              <w:rFonts w:ascii="Times New Roman" w:hAnsi="Times New Roman" w:eastAsia="SimSun" w:cs="Times New Roman"/>
              <w:sz w:val="20"/>
              <w:szCs w:val="20"/>
            </w:rPr>
            <w:fldChar w:fldCharType="end"/>
          </w:r>
        </w:sdtContent>
      </w:sdt>
    </w:p>
    <w:p>
      <w:pPr>
        <w:tabs>
          <w:tab w:val="left" w:pos="0"/>
        </w:tabs>
        <w:ind w:left="430" w:leftChars="215" w:firstLine="600" w:firstLineChars="300"/>
        <w:rPr>
          <w:rFonts w:ascii="Times New Roman" w:hAnsi="Times New Roman" w:eastAsia="SimSun" w:cs="Times New Roman"/>
          <w:sz w:val="20"/>
          <w:szCs w:val="20"/>
        </w:rPr>
      </w:pPr>
      <w:r>
        <w:rPr>
          <w:rFonts w:ascii="Times New Roman" w:hAnsi="Times New Roman" w:eastAsia="SimSun" w:cs="Times New Roman"/>
          <w:sz w:val="20"/>
          <w:szCs w:val="20"/>
        </w:rPr>
        <w:t xml:space="preserve">Dengan penjelasan diatas, maka terdapat 2 macam pemograman dan terdapat perbedaannya, yaitu program </w:t>
      </w:r>
      <w:r>
        <w:rPr>
          <w:rFonts w:hint="default" w:ascii="Times New Roman" w:hAnsi="Times New Roman" w:eastAsia="SimSun" w:cs="Times New Roman"/>
          <w:i/>
          <w:iCs/>
          <w:sz w:val="20"/>
          <w:szCs w:val="20"/>
          <w:lang w:val="en-US"/>
        </w:rPr>
        <w:t>Machine Learning (ML)</w:t>
      </w:r>
      <w:r>
        <w:rPr>
          <w:rFonts w:hint="default" w:ascii="Times New Roman" w:hAnsi="Times New Roman" w:eastAsia="SimSun" w:cs="Times New Roman"/>
          <w:sz w:val="20"/>
          <w:szCs w:val="20"/>
          <w:lang w:val="en-US"/>
        </w:rPr>
        <w:t xml:space="preserve"> </w:t>
      </w:r>
      <w:r>
        <w:rPr>
          <w:rFonts w:ascii="Times New Roman" w:hAnsi="Times New Roman" w:eastAsia="SimSun" w:cs="Times New Roman"/>
          <w:sz w:val="20"/>
          <w:szCs w:val="20"/>
        </w:rPr>
        <w:t xml:space="preserve">dan dengan program yang umumnya mahasiswa belajar tentang pemograman </w:t>
      </w:r>
      <w:r>
        <w:rPr>
          <w:rFonts w:ascii="Times New Roman" w:hAnsi="Times New Roman" w:eastAsia="SimSun" w:cs="Times New Roman"/>
          <w:i/>
          <w:iCs/>
          <w:sz w:val="20"/>
          <w:szCs w:val="20"/>
        </w:rPr>
        <w:t>(traditional programming)</w:t>
      </w:r>
      <w:r>
        <w:rPr>
          <w:rFonts w:ascii="Times New Roman" w:hAnsi="Times New Roman" w:eastAsia="SimSun" w:cs="Times New Roman"/>
          <w:sz w:val="20"/>
          <w:szCs w:val="20"/>
        </w:rPr>
        <w:t xml:space="preserve">. Perbedaan ini yaitu ada pada penggunaan kode </w:t>
      </w:r>
      <w:r>
        <w:rPr>
          <w:rFonts w:hint="default" w:ascii="Times New Roman" w:hAnsi="Times New Roman" w:eastAsia="SimSun" w:cs="Times New Roman"/>
          <w:sz w:val="20"/>
          <w:szCs w:val="20"/>
          <w:lang w:val="en-US"/>
        </w:rPr>
        <w:t>atau</w:t>
      </w:r>
      <w:r>
        <w:rPr>
          <w:rFonts w:ascii="Times New Roman" w:hAnsi="Times New Roman" w:eastAsia="SimSun" w:cs="Times New Roman"/>
          <w:sz w:val="20"/>
          <w:szCs w:val="20"/>
        </w:rPr>
        <w:t xml:space="preserve"> program untuk di masa depan. Maksudnya, </w:t>
      </w:r>
      <w:r>
        <w:rPr>
          <w:rFonts w:ascii="Times New Roman" w:hAnsi="Times New Roman" w:eastAsia="SimSun" w:cs="Times New Roman"/>
          <w:i/>
          <w:iCs/>
          <w:sz w:val="20"/>
          <w:szCs w:val="20"/>
        </w:rPr>
        <w:t xml:space="preserve">traditional programming </w:t>
      </w:r>
      <w:r>
        <w:rPr>
          <w:rFonts w:ascii="Times New Roman" w:hAnsi="Times New Roman" w:eastAsia="SimSun" w:cs="Times New Roman"/>
          <w:sz w:val="20"/>
          <w:szCs w:val="20"/>
        </w:rPr>
        <w:t xml:space="preserve">di gunakan hanya untuk beberapa logika yang programmer sudah atur, sedangkan </w:t>
      </w:r>
      <w:r>
        <w:rPr>
          <w:rFonts w:hint="default" w:ascii="Times New Roman" w:hAnsi="Times New Roman" w:eastAsia="SimSun" w:cs="Times New Roman"/>
          <w:i/>
          <w:iCs/>
          <w:sz w:val="20"/>
          <w:szCs w:val="20"/>
          <w:lang w:val="en-US"/>
        </w:rPr>
        <w:t xml:space="preserve">ML </w:t>
      </w:r>
      <w:r>
        <w:rPr>
          <w:rFonts w:ascii="Times New Roman" w:hAnsi="Times New Roman" w:eastAsia="SimSun" w:cs="Times New Roman"/>
          <w:sz w:val="20"/>
          <w:szCs w:val="20"/>
        </w:rPr>
        <w:t xml:space="preserve">programming diatur untuk menemukan sebuah pola dari data sehingga mesin dapat belajar dari data yang diberikan tersebut. Contohnya, misal dengan deteksi spam pada email, dengan </w:t>
      </w:r>
      <w:r>
        <w:rPr>
          <w:rFonts w:ascii="Times New Roman" w:hAnsi="Times New Roman" w:eastAsia="SimSun" w:cs="Times New Roman"/>
          <w:i/>
          <w:iCs/>
          <w:sz w:val="20"/>
          <w:szCs w:val="20"/>
        </w:rPr>
        <w:t xml:space="preserve">tradisional programming </w:t>
      </w:r>
      <w:r>
        <w:rPr>
          <w:rFonts w:ascii="Times New Roman" w:hAnsi="Times New Roman" w:eastAsia="SimSun" w:cs="Times New Roman"/>
          <w:sz w:val="20"/>
          <w:szCs w:val="20"/>
        </w:rPr>
        <w:t xml:space="preserve">mungkin akan banyak sebuah logika </w:t>
      </w:r>
      <w:r>
        <w:rPr>
          <w:rFonts w:hint="default" w:ascii="Times New Roman" w:hAnsi="Times New Roman" w:eastAsia="SimSun" w:cs="Times New Roman"/>
          <w:sz w:val="20"/>
          <w:szCs w:val="20"/>
          <w:lang w:val="en-US"/>
        </w:rPr>
        <w:t>atau</w:t>
      </w:r>
      <w:r>
        <w:rPr>
          <w:rFonts w:ascii="Times New Roman" w:hAnsi="Times New Roman" w:eastAsia="SimSun" w:cs="Times New Roman"/>
          <w:sz w:val="20"/>
          <w:szCs w:val="20"/>
        </w:rPr>
        <w:t xml:space="preserve"> pencarian untuk memeriksa apakah suatu kata dikaitkan dengan spam atau tidak. Jika ya, maka kita akan atur di program kita dengan true</w:t>
      </w:r>
      <w:r>
        <w:rPr>
          <w:rFonts w:hint="default" w:ascii="Times New Roman" w:hAnsi="Times New Roman" w:eastAsia="SimSun" w:cs="Times New Roman"/>
          <w:sz w:val="20"/>
          <w:szCs w:val="20"/>
          <w:lang w:val="en-US"/>
        </w:rPr>
        <w:t xml:space="preserve"> (misalnya)</w:t>
      </w:r>
      <w:r>
        <w:rPr>
          <w:rFonts w:ascii="Times New Roman" w:hAnsi="Times New Roman" w:eastAsia="SimSun" w:cs="Times New Roman"/>
          <w:sz w:val="20"/>
          <w:szCs w:val="20"/>
        </w:rPr>
        <w:t xml:space="preserve"> untuk memblokir email tersebut. Namun, pelaku spam mungkin akan memahami hal ini, dengan mengubah kata sedikit, dan sistem akan tembus (tidak terdeteksi spam). Dengan demikian, hal ini akan Tarik-menarik antara spammer dan programmer, dan akan membuang-buang waktu. Sekarang, kita dapat menggunakan logika </w:t>
      </w:r>
      <w:r>
        <w:rPr>
          <w:rFonts w:hint="default" w:ascii="Times New Roman" w:hAnsi="Times New Roman" w:eastAsia="SimSun" w:cs="Times New Roman"/>
          <w:i/>
          <w:iCs/>
          <w:sz w:val="20"/>
          <w:szCs w:val="20"/>
          <w:lang w:val="en-US"/>
        </w:rPr>
        <w:t>ML</w:t>
      </w:r>
      <w:r>
        <w:rPr>
          <w:rFonts w:ascii="Times New Roman" w:hAnsi="Times New Roman" w:eastAsia="SimSun" w:cs="Times New Roman"/>
          <w:i/>
          <w:iCs/>
          <w:sz w:val="20"/>
          <w:szCs w:val="20"/>
        </w:rPr>
        <w:t xml:space="preserve"> </w:t>
      </w:r>
      <w:r>
        <w:rPr>
          <w:rFonts w:ascii="Times New Roman" w:hAnsi="Times New Roman" w:eastAsia="SimSun" w:cs="Times New Roman"/>
          <w:sz w:val="20"/>
          <w:szCs w:val="20"/>
        </w:rPr>
        <w:t xml:space="preserve">untuk mengatasi masalah ini, dengan banyaknya pengguna menandai email sebagai spam, </w:t>
      </w:r>
      <w:r>
        <w:rPr>
          <w:rFonts w:hint="default" w:ascii="Times New Roman" w:hAnsi="Times New Roman" w:eastAsia="SimSun" w:cs="Times New Roman"/>
          <w:sz w:val="20"/>
          <w:szCs w:val="20"/>
          <w:lang w:val="en-US"/>
        </w:rPr>
        <w:t xml:space="preserve">masin </w:t>
      </w:r>
      <w:r>
        <w:rPr>
          <w:rFonts w:ascii="Times New Roman" w:hAnsi="Times New Roman" w:eastAsia="SimSun" w:cs="Times New Roman"/>
          <w:sz w:val="20"/>
          <w:szCs w:val="20"/>
        </w:rPr>
        <w:t>akan secara otomatis mengetahui kata atau fitur apa yang paling mungkin berkontribusi pada email spam. Dengan demikian tidak ada lagi manusia yang harus terlibat untuk memelihara daftar secara manual.</w:t>
      </w:r>
      <w:sdt>
        <w:sdtPr>
          <w:rPr>
            <w:rFonts w:ascii="Times New Roman" w:hAnsi="Times New Roman" w:eastAsia="SimSun" w:cs="Times New Roman"/>
            <w:sz w:val="20"/>
            <w:szCs w:val="20"/>
          </w:rPr>
          <w:id w:val="-406766108"/>
        </w:sdtPr>
        <w:sdtEndPr>
          <w:rPr>
            <w:rFonts w:ascii="Times New Roman" w:hAnsi="Times New Roman" w:eastAsia="SimSun" w:cs="Times New Roman"/>
            <w:sz w:val="20"/>
            <w:szCs w:val="20"/>
          </w:rPr>
        </w:sdtEndPr>
        <w:sdtContent>
          <w:r>
            <w:rPr>
              <w:rFonts w:ascii="Times New Roman" w:hAnsi="Times New Roman" w:eastAsia="SimSun" w:cs="Times New Roman"/>
              <w:sz w:val="20"/>
              <w:szCs w:val="20"/>
              <w:vertAlign w:val="superscript"/>
            </w:rPr>
            <w:fldChar w:fldCharType="begin"/>
          </w:r>
          <w:r>
            <w:rPr>
              <w:rFonts w:ascii="Times New Roman" w:hAnsi="Times New Roman" w:eastAsia="SimSun" w:cs="Times New Roman"/>
              <w:sz w:val="20"/>
              <w:szCs w:val="20"/>
              <w:vertAlign w:val="superscript"/>
            </w:rPr>
            <w:instrText xml:space="preserve"> CITATION Dee23 \l 1033 </w:instrText>
          </w:r>
          <w:r>
            <w:rPr>
              <w:rFonts w:ascii="Times New Roman" w:hAnsi="Times New Roman" w:eastAsia="SimSun" w:cs="Times New Roman"/>
              <w:sz w:val="20"/>
              <w:szCs w:val="20"/>
              <w:vertAlign w:val="superscript"/>
            </w:rPr>
            <w:fldChar w:fldCharType="separate"/>
          </w:r>
          <w:r>
            <w:rPr>
              <w:rFonts w:ascii="Times New Roman" w:hAnsi="Times New Roman" w:eastAsia="SimSun" w:cs="Times New Roman"/>
              <w:sz w:val="20"/>
              <w:szCs w:val="20"/>
              <w:vertAlign w:val="superscript"/>
            </w:rPr>
            <w:t xml:space="preserve"> [</w:t>
          </w:r>
          <w:r>
            <w:rPr>
              <w:rFonts w:hint="default" w:ascii="Times New Roman" w:hAnsi="Times New Roman" w:eastAsia="SimSun" w:cs="Times New Roman"/>
              <w:sz w:val="20"/>
              <w:szCs w:val="20"/>
              <w:vertAlign w:val="superscript"/>
              <w:lang w:val="en-US"/>
            </w:rPr>
            <w:t>5</w:t>
          </w:r>
          <w:r>
            <w:rPr>
              <w:rFonts w:ascii="Times New Roman" w:hAnsi="Times New Roman" w:eastAsia="SimSun" w:cs="Times New Roman"/>
              <w:sz w:val="20"/>
              <w:szCs w:val="20"/>
              <w:vertAlign w:val="superscript"/>
            </w:rPr>
            <w:t>]</w:t>
          </w:r>
          <w:r>
            <w:rPr>
              <w:rFonts w:ascii="Times New Roman" w:hAnsi="Times New Roman" w:eastAsia="SimSun" w:cs="Times New Roman"/>
              <w:sz w:val="20"/>
              <w:szCs w:val="20"/>
              <w:vertAlign w:val="superscript"/>
            </w:rPr>
            <w:fldChar w:fldCharType="end"/>
          </w:r>
        </w:sdtContent>
      </w:sdt>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601" w:leftChars="0" w:firstLine="600" w:firstLineChars="300"/>
        <w:jc w:val="both"/>
        <w:textAlignment w:val="auto"/>
        <w:rPr>
          <w:rFonts w:hint="default" w:ascii="Times New Roman" w:hAnsi="Times New Roman" w:eastAsia="SimSun" w:cs="Times New Roman"/>
          <w:b w:val="0"/>
          <w:bCs w:val="0"/>
          <w:sz w:val="20"/>
          <w:szCs w:val="20"/>
          <w:lang w:val="en-US"/>
        </w:rPr>
      </w:pPr>
      <w:r>
        <w:rPr>
          <w:rFonts w:ascii="Times New Roman" w:hAnsi="Times New Roman" w:eastAsia="SimSun" w:cs="Times New Roman"/>
          <w:sz w:val="20"/>
          <w:szCs w:val="20"/>
        </w:rPr>
        <w:t xml:space="preserve">Pada pemograman </w:t>
      </w:r>
      <w:r>
        <w:rPr>
          <w:rFonts w:hint="default" w:ascii="Times New Roman" w:hAnsi="Times New Roman" w:eastAsia="SimSun" w:cs="Times New Roman"/>
          <w:i/>
          <w:iCs/>
          <w:sz w:val="20"/>
          <w:szCs w:val="20"/>
          <w:lang w:val="en-US"/>
        </w:rPr>
        <w:t>ML</w:t>
      </w:r>
      <w:r>
        <w:rPr>
          <w:rFonts w:ascii="Times New Roman" w:hAnsi="Times New Roman" w:eastAsia="SimSun" w:cs="Times New Roman"/>
          <w:sz w:val="20"/>
          <w:szCs w:val="20"/>
        </w:rPr>
        <w:t xml:space="preserve"> terdapat banyak metode untuk mencapai </w:t>
      </w:r>
      <w:r>
        <w:rPr>
          <w:rFonts w:ascii="Times New Roman" w:hAnsi="Times New Roman" w:eastAsia="SimSun" w:cs="Times New Roman"/>
          <w:i/>
          <w:iCs/>
          <w:sz w:val="20"/>
          <w:szCs w:val="20"/>
        </w:rPr>
        <w:t>AI</w:t>
      </w:r>
      <w:r>
        <w:rPr>
          <w:rFonts w:ascii="Times New Roman" w:hAnsi="Times New Roman" w:eastAsia="SimSun" w:cs="Times New Roman"/>
          <w:sz w:val="20"/>
          <w:szCs w:val="20"/>
        </w:rPr>
        <w:t xml:space="preserve">, salah satu teknik populer dan membuat </w:t>
      </w:r>
      <w:r>
        <w:rPr>
          <w:rFonts w:ascii="Times New Roman" w:hAnsi="Times New Roman" w:eastAsia="SimSun" w:cs="Times New Roman"/>
          <w:i/>
          <w:iCs/>
          <w:sz w:val="20"/>
          <w:szCs w:val="20"/>
        </w:rPr>
        <w:t xml:space="preserve">AI </w:t>
      </w:r>
      <w:r>
        <w:rPr>
          <w:rFonts w:ascii="Times New Roman" w:hAnsi="Times New Roman" w:eastAsia="SimSun" w:cs="Times New Roman"/>
          <w:sz w:val="20"/>
          <w:szCs w:val="20"/>
        </w:rPr>
        <w:t xml:space="preserve">menjadi menarik adalah </w:t>
      </w:r>
      <w:r>
        <w:rPr>
          <w:rFonts w:ascii="Times New Roman" w:hAnsi="Times New Roman" w:eastAsia="SimSun" w:cs="Times New Roman"/>
          <w:i/>
          <w:iCs/>
          <w:sz w:val="20"/>
          <w:szCs w:val="20"/>
        </w:rPr>
        <w:t>Artificial Neural Network (ANN)</w:t>
      </w:r>
      <w:sdt>
        <w:sdtPr>
          <w:rPr>
            <w:rFonts w:ascii="Times New Roman" w:hAnsi="Times New Roman" w:eastAsia="SimSun" w:cs="Times New Roman"/>
            <w:i/>
            <w:iCs/>
            <w:sz w:val="20"/>
            <w:szCs w:val="20"/>
          </w:rPr>
          <w:id w:val="-917627827"/>
        </w:sdtPr>
        <w:sdtEndPr>
          <w:rPr>
            <w:rFonts w:ascii="Times New Roman" w:hAnsi="Times New Roman" w:eastAsia="SimSun" w:cs="Times New Roman"/>
            <w:i/>
            <w:iCs/>
            <w:sz w:val="20"/>
            <w:szCs w:val="20"/>
          </w:rPr>
        </w:sdtEndPr>
        <w:sdtContent>
          <w:r>
            <w:rPr>
              <w:rFonts w:ascii="Times New Roman" w:hAnsi="Times New Roman" w:eastAsia="SimSun" w:cs="Times New Roman"/>
              <w:i/>
              <w:iCs/>
              <w:sz w:val="20"/>
              <w:szCs w:val="20"/>
            </w:rPr>
            <w:fldChar w:fldCharType="begin"/>
          </w:r>
          <w:r>
            <w:rPr>
              <w:rFonts w:ascii="Times New Roman" w:hAnsi="Times New Roman" w:eastAsia="SimSun" w:cs="Times New Roman"/>
              <w:i/>
              <w:iCs/>
              <w:sz w:val="20"/>
              <w:szCs w:val="20"/>
            </w:rPr>
            <w:instrText xml:space="preserve"> CITATION Mar20 \l 1033 </w:instrText>
          </w:r>
          <w:r>
            <w:rPr>
              <w:rFonts w:ascii="Times New Roman" w:hAnsi="Times New Roman" w:eastAsia="SimSun" w:cs="Times New Roman"/>
              <w:i/>
              <w:iCs/>
              <w:sz w:val="20"/>
              <w:szCs w:val="20"/>
            </w:rPr>
            <w:fldChar w:fldCharType="separate"/>
          </w:r>
          <w:r>
            <w:rPr>
              <w:rFonts w:ascii="Times New Roman" w:hAnsi="Times New Roman" w:eastAsia="SimSun" w:cs="Times New Roman"/>
              <w:i/>
              <w:iCs/>
              <w:sz w:val="20"/>
              <w:szCs w:val="20"/>
            </w:rPr>
            <w:t xml:space="preserve"> </w:t>
          </w:r>
          <w:r>
            <w:rPr>
              <w:rFonts w:ascii="Times New Roman" w:hAnsi="Times New Roman" w:eastAsia="SimSun" w:cs="Times New Roman"/>
              <w:sz w:val="20"/>
              <w:szCs w:val="20"/>
              <w:vertAlign w:val="superscript"/>
            </w:rPr>
            <w:t>[</w:t>
          </w:r>
          <w:r>
            <w:rPr>
              <w:rFonts w:hint="default" w:ascii="Times New Roman" w:hAnsi="Times New Roman" w:eastAsia="SimSun" w:cs="Times New Roman"/>
              <w:sz w:val="20"/>
              <w:szCs w:val="20"/>
              <w:vertAlign w:val="superscript"/>
              <w:lang w:val="en-US"/>
            </w:rPr>
            <w:t>7</w:t>
          </w:r>
          <w:r>
            <w:rPr>
              <w:rFonts w:ascii="Times New Roman" w:hAnsi="Times New Roman" w:eastAsia="SimSun" w:cs="Times New Roman"/>
              <w:sz w:val="20"/>
              <w:szCs w:val="20"/>
              <w:vertAlign w:val="superscript"/>
            </w:rPr>
            <w:t>]</w:t>
          </w:r>
          <w:r>
            <w:rPr>
              <w:rFonts w:ascii="Times New Roman" w:hAnsi="Times New Roman" w:eastAsia="SimSun" w:cs="Times New Roman"/>
              <w:i/>
              <w:iCs/>
              <w:sz w:val="20"/>
              <w:szCs w:val="20"/>
            </w:rPr>
            <w:fldChar w:fldCharType="end"/>
          </w:r>
        </w:sdtContent>
      </w:sdt>
      <w:r>
        <w:rPr>
          <w:rFonts w:ascii="Times New Roman" w:hAnsi="Times New Roman" w:eastAsia="SimSun" w:cs="Times New Roman"/>
          <w:sz w:val="20"/>
          <w:szCs w:val="20"/>
        </w:rPr>
        <w:t>, yang akan dibahas pada bagian berikutnya.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601" w:leftChars="0" w:firstLine="600" w:firstLineChars="300"/>
        <w:jc w:val="both"/>
        <w:textAlignment w:val="auto"/>
        <w:rPr>
          <w:rFonts w:hint="default" w:ascii="Times New Roman" w:hAnsi="Times New Roman" w:eastAsia="SimSun" w:cs="Times New Roman"/>
          <w:b w:val="0"/>
          <w:bCs w:val="0"/>
          <w:sz w:val="20"/>
          <w:szCs w:val="20"/>
          <w:lang w:val="en-US"/>
        </w:rPr>
      </w:pPr>
    </w:p>
    <w:p>
      <w:pPr>
        <w:keepNext w:val="0"/>
        <w:keepLines w:val="0"/>
        <w:pageBreakBefore w:val="0"/>
        <w:widowControl/>
        <w:numPr>
          <w:ilvl w:val="0"/>
          <w:numId w:val="11"/>
        </w:numPr>
        <w:tabs>
          <w:tab w:val="clear" w:pos="425"/>
        </w:tabs>
        <w:kinsoku/>
        <w:wordWrap/>
        <w:overflowPunct/>
        <w:topLinePunct w:val="0"/>
        <w:autoSpaceDE/>
        <w:autoSpaceDN/>
        <w:bidi w:val="0"/>
        <w:adjustRightInd/>
        <w:snapToGrid/>
        <w:spacing w:line="360" w:lineRule="auto"/>
        <w:ind w:left="1003" w:leftChars="0" w:hanging="403" w:firstLineChars="0"/>
        <w:jc w:val="left"/>
        <w:textAlignment w:val="auto"/>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bCs/>
          <w:i w:val="0"/>
          <w:iCs w:val="0"/>
          <w:sz w:val="20"/>
          <w:szCs w:val="20"/>
          <w:vertAlign w:val="baseline"/>
          <w:lang w:val="en-US"/>
        </w:rPr>
        <w:t>NEURAL NETWORK (NN)</w:t>
      </w:r>
    </w:p>
    <w:p>
      <w:pPr>
        <w:keepNext w:val="0"/>
        <w:keepLines w:val="0"/>
        <w:pageBreakBefore w:val="0"/>
        <w:widowControl/>
        <w:numPr>
          <w:ilvl w:val="0"/>
          <w:numId w:val="0"/>
        </w:numPr>
        <w:kinsoku/>
        <w:wordWrap/>
        <w:overflowPunct/>
        <w:topLinePunct w:val="0"/>
        <w:autoSpaceDE/>
        <w:autoSpaceDN/>
        <w:bidi w:val="0"/>
        <w:adjustRightInd/>
        <w:snapToGrid/>
        <w:spacing w:before="361" w:beforeLines="100" w:line="360" w:lineRule="auto"/>
        <w:ind w:left="601" w:leftChars="0"/>
        <w:jc w:val="center"/>
        <w:textAlignment w:val="auto"/>
        <w:rPr>
          <w:sz w:val="20"/>
          <w:szCs w:val="20"/>
        </w:rPr>
      </w:pPr>
      <w:r>
        <w:rPr>
          <w:sz w:val="20"/>
          <w:szCs w:val="20"/>
        </w:rPr>
        <w:drawing>
          <wp:inline distT="0" distB="0" distL="114300" distR="114300">
            <wp:extent cx="2799715" cy="847725"/>
            <wp:effectExtent l="0" t="0" r="635" b="952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10"/>
                    <a:stretch>
                      <a:fillRect/>
                    </a:stretch>
                  </pic:blipFill>
                  <pic:spPr>
                    <a:xfrm>
                      <a:off x="0" y="0"/>
                      <a:ext cx="2799715" cy="847725"/>
                    </a:xfrm>
                    <a:prstGeom prst="rect">
                      <a:avLst/>
                    </a:prstGeom>
                    <a:noFill/>
                    <a:ln>
                      <a:noFill/>
                    </a:ln>
                  </pic:spPr>
                </pic:pic>
              </a:graphicData>
            </a:graphic>
          </wp:inline>
        </w:drawing>
      </w:r>
    </w:p>
    <w:p>
      <w:pPr>
        <w:pStyle w:val="23"/>
        <w:keepNext w:val="0"/>
        <w:keepLines w:val="0"/>
        <w:pageBreakBefore w:val="0"/>
        <w:widowControl/>
        <w:numPr>
          <w:ilvl w:val="0"/>
          <w:numId w:val="0"/>
        </w:numPr>
        <w:kinsoku/>
        <w:wordWrap/>
        <w:overflowPunct/>
        <w:topLinePunct w:val="0"/>
        <w:autoSpaceDE/>
        <w:autoSpaceDN/>
        <w:bidi w:val="0"/>
        <w:adjustRightInd/>
        <w:snapToGrid/>
        <w:spacing w:line="360" w:lineRule="auto"/>
        <w:ind w:left="600" w:leftChars="0"/>
        <w:jc w:val="center"/>
        <w:textAlignment w:val="auto"/>
        <w:rPr>
          <w:rFonts w:hint="default" w:ascii="Times New Roman" w:hAnsi="Times New Roman" w:cs="Times New Roman"/>
          <w:sz w:val="20"/>
          <w:szCs w:val="20"/>
          <w:lang w:val="en-US"/>
        </w:rPr>
      </w:pPr>
      <w:r>
        <w:rPr>
          <w:rFonts w:hint="default" w:ascii="Times New Roman" w:hAnsi="Times New Roman" w:cs="Times New Roman"/>
          <w:sz w:val="20"/>
          <w:szCs w:val="20"/>
        </w:rPr>
        <w:t xml:space="preserve">Fig. </w:t>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SEQ Fig. \* ARABIC </w:instrText>
      </w:r>
      <w:r>
        <w:rPr>
          <w:rFonts w:hint="default" w:ascii="Times New Roman" w:hAnsi="Times New Roman" w:cs="Times New Roman"/>
          <w:sz w:val="20"/>
          <w:szCs w:val="20"/>
        </w:rPr>
        <w:fldChar w:fldCharType="separate"/>
      </w:r>
      <w:r>
        <w:rPr>
          <w:rFonts w:hint="default" w:ascii="Times New Roman" w:hAnsi="Times New Roman" w:cs="Times New Roman"/>
          <w:sz w:val="20"/>
          <w:szCs w:val="20"/>
        </w:rPr>
        <w:t>8</w:t>
      </w:r>
      <w:r>
        <w:rPr>
          <w:rFonts w:hint="default" w:ascii="Times New Roman" w:hAnsi="Times New Roman" w:cs="Times New Roman"/>
          <w:sz w:val="20"/>
          <w:szCs w:val="20"/>
        </w:rPr>
        <w:fldChar w:fldCharType="end"/>
      </w:r>
      <w:r>
        <w:rPr>
          <w:rFonts w:hint="default" w:ascii="Times New Roman" w:hAnsi="Times New Roman" w:cs="Times New Roman"/>
          <w:sz w:val="20"/>
          <w:szCs w:val="20"/>
          <w:lang w:val="en-US"/>
        </w:rPr>
        <w:t xml:space="preserve"> Visualisasi neural network dari saraf otak </w:t>
      </w:r>
      <w:r>
        <w:rPr>
          <w:rFonts w:hint="default" w:ascii="Times New Roman" w:hAnsi="Times New Roman" w:cs="Times New Roman"/>
          <w:sz w:val="20"/>
          <w:szCs w:val="20"/>
          <w:lang w:val="en-US"/>
        </w:rPr>
        <w:t>manusia</w:t>
      </w:r>
    </w:p>
    <w:p>
      <w:pPr>
        <w:keepNext w:val="0"/>
        <w:keepLines w:val="0"/>
        <w:pageBreakBefore w:val="0"/>
        <w:widowControl/>
        <w:tabs>
          <w:tab w:val="left" w:pos="0"/>
        </w:tabs>
        <w:kinsoku/>
        <w:wordWrap/>
        <w:overflowPunct/>
        <w:topLinePunct w:val="0"/>
        <w:autoSpaceDE/>
        <w:autoSpaceDN/>
        <w:bidi w:val="0"/>
        <w:adjustRightInd/>
        <w:snapToGrid/>
        <w:spacing w:before="181" w:beforeLines="50"/>
        <w:ind w:left="430" w:leftChars="215" w:firstLine="600" w:firstLineChars="300"/>
        <w:textAlignment w:val="auto"/>
        <w:rPr>
          <w:rFonts w:ascii="Times New Roman" w:hAnsi="Times New Roman" w:eastAsia="SimSun" w:cs="Times New Roman"/>
          <w:sz w:val="20"/>
          <w:szCs w:val="20"/>
        </w:rPr>
      </w:pPr>
      <w:r>
        <w:rPr>
          <w:rFonts w:ascii="Times New Roman" w:hAnsi="Times New Roman" w:eastAsia="SimSun" w:cs="Times New Roman"/>
          <w:i/>
          <w:iCs/>
          <w:sz w:val="20"/>
          <w:szCs w:val="20"/>
        </w:rPr>
        <w:t xml:space="preserve">Neural Network (NN) </w:t>
      </w:r>
      <w:r>
        <w:rPr>
          <w:rFonts w:ascii="Times New Roman" w:hAnsi="Times New Roman" w:eastAsia="SimSun" w:cs="Times New Roman"/>
          <w:sz w:val="20"/>
          <w:szCs w:val="20"/>
        </w:rPr>
        <w:t xml:space="preserve">dikenal juga sebagai </w:t>
      </w:r>
      <w:r>
        <w:rPr>
          <w:rFonts w:ascii="Times New Roman" w:hAnsi="Times New Roman" w:eastAsia="SimSun" w:cs="Times New Roman"/>
          <w:i/>
          <w:iCs/>
          <w:sz w:val="20"/>
          <w:szCs w:val="20"/>
        </w:rPr>
        <w:t xml:space="preserve">Artificial Neural Network (ANN) </w:t>
      </w:r>
      <w:r>
        <w:rPr>
          <w:rFonts w:ascii="Times New Roman" w:hAnsi="Times New Roman" w:eastAsia="SimSun" w:cs="Times New Roman"/>
          <w:sz w:val="20"/>
          <w:szCs w:val="20"/>
        </w:rPr>
        <w:t xml:space="preserve">atau dalam bahasa Indonesia yaitu Jaringan Saraf Tiruan, merupakan cabang dari </w:t>
      </w:r>
      <w:r>
        <w:rPr>
          <w:rFonts w:ascii="Times New Roman" w:hAnsi="Times New Roman" w:eastAsia="SimSun" w:cs="Times New Roman"/>
          <w:i/>
          <w:iCs/>
          <w:sz w:val="20"/>
          <w:szCs w:val="20"/>
        </w:rPr>
        <w:t>Machine Learning (ML)</w:t>
      </w:r>
      <w:r>
        <w:rPr>
          <w:rFonts w:ascii="Times New Roman" w:hAnsi="Times New Roman" w:eastAsia="SimSun" w:cs="Times New Roman"/>
          <w:sz w:val="20"/>
          <w:szCs w:val="20"/>
        </w:rPr>
        <w:t xml:space="preserve">, nama dan struktur dari </w:t>
      </w:r>
      <w:r>
        <w:rPr>
          <w:rFonts w:ascii="Times New Roman" w:hAnsi="Times New Roman" w:eastAsia="SimSun" w:cs="Times New Roman"/>
          <w:i/>
          <w:iCs/>
          <w:sz w:val="20"/>
          <w:szCs w:val="20"/>
        </w:rPr>
        <w:t xml:space="preserve">ANN </w:t>
      </w:r>
      <w:r>
        <w:rPr>
          <w:rFonts w:ascii="Times New Roman" w:hAnsi="Times New Roman" w:eastAsia="SimSun" w:cs="Times New Roman"/>
          <w:sz w:val="20"/>
          <w:szCs w:val="20"/>
        </w:rPr>
        <w:t>terinspirasi dari otak manusia, yang meniru cara neuron biologis memberi sinyal dari satu neuron ke neuron lainnya.</w:t>
      </w:r>
      <w:sdt>
        <w:sdtPr>
          <w:rPr>
            <w:rFonts w:ascii="Times New Roman" w:hAnsi="Times New Roman" w:eastAsia="SimSun" w:cs="Times New Roman"/>
            <w:sz w:val="20"/>
            <w:szCs w:val="20"/>
          </w:rPr>
          <w:id w:val="-1417931118"/>
        </w:sdtPr>
        <w:sdtEndPr>
          <w:rPr>
            <w:rFonts w:ascii="Times New Roman" w:hAnsi="Times New Roman" w:eastAsia="SimSun" w:cs="Times New Roman"/>
            <w:sz w:val="20"/>
            <w:szCs w:val="20"/>
            <w:vertAlign w:val="superscript"/>
          </w:rPr>
        </w:sdtEndPr>
        <w:sdtContent>
          <w:r>
            <w:rPr>
              <w:rFonts w:ascii="Times New Roman" w:hAnsi="Times New Roman" w:eastAsia="SimSun" w:cs="Times New Roman"/>
              <w:sz w:val="20"/>
              <w:szCs w:val="20"/>
              <w:vertAlign w:val="superscript"/>
            </w:rPr>
            <w:fldChar w:fldCharType="begin"/>
          </w:r>
          <w:r>
            <w:rPr>
              <w:rFonts w:ascii="Times New Roman" w:hAnsi="Times New Roman" w:eastAsia="SimSun" w:cs="Times New Roman"/>
              <w:sz w:val="20"/>
              <w:szCs w:val="20"/>
              <w:vertAlign w:val="superscript"/>
            </w:rPr>
            <w:instrText xml:space="preserve"> CITATION Ope21 \l 1033 </w:instrText>
          </w:r>
          <w:r>
            <w:rPr>
              <w:rFonts w:ascii="Times New Roman" w:hAnsi="Times New Roman" w:eastAsia="SimSun" w:cs="Times New Roman"/>
              <w:sz w:val="20"/>
              <w:szCs w:val="20"/>
              <w:vertAlign w:val="superscript"/>
            </w:rPr>
            <w:fldChar w:fldCharType="separate"/>
          </w:r>
          <w:r>
            <w:rPr>
              <w:rFonts w:ascii="Times New Roman" w:hAnsi="Times New Roman" w:eastAsia="SimSun" w:cs="Times New Roman"/>
              <w:sz w:val="20"/>
              <w:szCs w:val="20"/>
              <w:vertAlign w:val="superscript"/>
            </w:rPr>
            <w:t xml:space="preserve"> [1]</w:t>
          </w:r>
          <w:r>
            <w:rPr>
              <w:rFonts w:ascii="Times New Roman" w:hAnsi="Times New Roman" w:eastAsia="SimSun" w:cs="Times New Roman"/>
              <w:sz w:val="20"/>
              <w:szCs w:val="20"/>
              <w:vertAlign w:val="superscript"/>
            </w:rPr>
            <w:fldChar w:fldCharType="end"/>
          </w:r>
        </w:sdtContent>
      </w:sdt>
      <w:sdt>
        <w:sdtPr>
          <w:rPr>
            <w:rFonts w:ascii="Times New Roman" w:hAnsi="Times New Roman" w:eastAsia="SimSun" w:cs="Times New Roman"/>
            <w:sz w:val="20"/>
            <w:szCs w:val="20"/>
            <w:vertAlign w:val="superscript"/>
          </w:rPr>
          <w:id w:val="-653061854"/>
        </w:sdtPr>
        <w:sdtEndPr>
          <w:rPr>
            <w:rFonts w:ascii="Times New Roman" w:hAnsi="Times New Roman" w:eastAsia="SimSun" w:cs="Times New Roman"/>
            <w:sz w:val="20"/>
            <w:szCs w:val="20"/>
            <w:vertAlign w:val="superscript"/>
          </w:rPr>
        </w:sdtEndPr>
        <w:sdtContent>
          <w:r>
            <w:rPr>
              <w:rFonts w:ascii="Times New Roman" w:hAnsi="Times New Roman" w:eastAsia="SimSun" w:cs="Times New Roman"/>
              <w:sz w:val="20"/>
              <w:szCs w:val="20"/>
              <w:vertAlign w:val="superscript"/>
            </w:rPr>
            <w:fldChar w:fldCharType="begin"/>
          </w:r>
          <w:r>
            <w:rPr>
              <w:rFonts w:ascii="Times New Roman" w:hAnsi="Times New Roman" w:eastAsia="SimSun" w:cs="Times New Roman"/>
              <w:sz w:val="20"/>
              <w:szCs w:val="20"/>
              <w:vertAlign w:val="superscript"/>
            </w:rPr>
            <w:instrText xml:space="preserve"> CITATION Mar20 \l 1033 </w:instrText>
          </w:r>
          <w:r>
            <w:rPr>
              <w:rFonts w:ascii="Times New Roman" w:hAnsi="Times New Roman" w:eastAsia="SimSun" w:cs="Times New Roman"/>
              <w:sz w:val="20"/>
              <w:szCs w:val="20"/>
              <w:vertAlign w:val="superscript"/>
            </w:rPr>
            <w:fldChar w:fldCharType="separate"/>
          </w:r>
          <w:r>
            <w:rPr>
              <w:rFonts w:ascii="Times New Roman" w:hAnsi="Times New Roman" w:eastAsia="SimSun" w:cs="Times New Roman"/>
              <w:sz w:val="20"/>
              <w:szCs w:val="20"/>
              <w:vertAlign w:val="superscript"/>
            </w:rPr>
            <w:t xml:space="preserve"> [</w:t>
          </w:r>
          <w:r>
            <w:rPr>
              <w:rFonts w:hint="default" w:ascii="Times New Roman" w:hAnsi="Times New Roman" w:eastAsia="SimSun" w:cs="Times New Roman"/>
              <w:sz w:val="20"/>
              <w:szCs w:val="20"/>
              <w:vertAlign w:val="superscript"/>
              <w:lang w:val="en-US"/>
            </w:rPr>
            <w:t>7</w:t>
          </w:r>
          <w:r>
            <w:rPr>
              <w:rFonts w:ascii="Times New Roman" w:hAnsi="Times New Roman" w:eastAsia="SimSun" w:cs="Times New Roman"/>
              <w:sz w:val="20"/>
              <w:szCs w:val="20"/>
              <w:vertAlign w:val="superscript"/>
            </w:rPr>
            <w:t>]</w:t>
          </w:r>
          <w:r>
            <w:rPr>
              <w:rFonts w:ascii="Times New Roman" w:hAnsi="Times New Roman" w:eastAsia="SimSun" w:cs="Times New Roman"/>
              <w:sz w:val="20"/>
              <w:szCs w:val="20"/>
              <w:vertAlign w:val="superscript"/>
            </w:rPr>
            <w:fldChar w:fldCharType="end"/>
          </w:r>
        </w:sdtContent>
      </w:sdt>
      <w:sdt>
        <w:sdtPr>
          <w:rPr>
            <w:rFonts w:ascii="Times New Roman" w:hAnsi="Times New Roman" w:eastAsia="SimSun" w:cs="Times New Roman"/>
            <w:sz w:val="20"/>
            <w:szCs w:val="20"/>
            <w:vertAlign w:val="superscript"/>
          </w:rPr>
          <w:id w:val="-840227056"/>
        </w:sdtPr>
        <w:sdtEndPr>
          <w:rPr>
            <w:rFonts w:ascii="Times New Roman" w:hAnsi="Times New Roman" w:eastAsia="SimSun" w:cs="Times New Roman"/>
            <w:sz w:val="20"/>
            <w:szCs w:val="20"/>
            <w:vertAlign w:val="superscript"/>
          </w:rPr>
        </w:sdtEndPr>
        <w:sdtContent>
          <w:r>
            <w:rPr>
              <w:rFonts w:ascii="Times New Roman" w:hAnsi="Times New Roman" w:eastAsia="SimSun" w:cs="Times New Roman"/>
              <w:sz w:val="20"/>
              <w:szCs w:val="20"/>
              <w:vertAlign w:val="superscript"/>
            </w:rPr>
            <w:fldChar w:fldCharType="begin"/>
          </w:r>
          <w:r>
            <w:rPr>
              <w:rFonts w:ascii="Times New Roman" w:hAnsi="Times New Roman" w:eastAsia="SimSun" w:cs="Times New Roman"/>
              <w:sz w:val="20"/>
              <w:szCs w:val="20"/>
              <w:vertAlign w:val="superscript"/>
            </w:rPr>
            <w:instrText xml:space="preserve"> CITATION Wha23 \l 1033 </w:instrText>
          </w:r>
          <w:r>
            <w:rPr>
              <w:rFonts w:ascii="Times New Roman" w:hAnsi="Times New Roman" w:eastAsia="SimSun" w:cs="Times New Roman"/>
              <w:sz w:val="20"/>
              <w:szCs w:val="20"/>
              <w:vertAlign w:val="superscript"/>
            </w:rPr>
            <w:fldChar w:fldCharType="separate"/>
          </w:r>
          <w:r>
            <w:rPr>
              <w:rFonts w:ascii="Times New Roman" w:hAnsi="Times New Roman" w:eastAsia="SimSun" w:cs="Times New Roman"/>
              <w:sz w:val="20"/>
              <w:szCs w:val="20"/>
              <w:vertAlign w:val="superscript"/>
            </w:rPr>
            <w:t xml:space="preserve"> [</w:t>
          </w:r>
          <w:r>
            <w:rPr>
              <w:rFonts w:hint="default" w:ascii="Times New Roman" w:hAnsi="Times New Roman" w:eastAsia="SimSun" w:cs="Times New Roman"/>
              <w:sz w:val="20"/>
              <w:szCs w:val="20"/>
              <w:vertAlign w:val="superscript"/>
              <w:lang w:val="en-US"/>
            </w:rPr>
            <w:t>8</w:t>
          </w:r>
          <w:r>
            <w:rPr>
              <w:rFonts w:ascii="Times New Roman" w:hAnsi="Times New Roman" w:eastAsia="SimSun" w:cs="Times New Roman"/>
              <w:sz w:val="20"/>
              <w:szCs w:val="20"/>
              <w:vertAlign w:val="superscript"/>
            </w:rPr>
            <w:t>]</w:t>
          </w:r>
          <w:r>
            <w:rPr>
              <w:rFonts w:ascii="Times New Roman" w:hAnsi="Times New Roman" w:eastAsia="SimSun" w:cs="Times New Roman"/>
              <w:sz w:val="20"/>
              <w:szCs w:val="20"/>
              <w:vertAlign w:val="superscript"/>
            </w:rPr>
            <w:fldChar w:fldCharType="end"/>
          </w:r>
        </w:sdtContent>
      </w:sdt>
      <w:sdt>
        <w:sdtPr>
          <w:rPr>
            <w:rFonts w:ascii="Times New Roman" w:hAnsi="Times New Roman" w:eastAsia="SimSun" w:cs="Times New Roman"/>
            <w:sz w:val="20"/>
            <w:szCs w:val="20"/>
            <w:vertAlign w:val="superscript"/>
          </w:rPr>
          <w:id w:val="1069696801"/>
        </w:sdtPr>
        <w:sdtEndPr>
          <w:rPr>
            <w:rFonts w:ascii="Times New Roman" w:hAnsi="Times New Roman" w:eastAsia="SimSun" w:cs="Times New Roman"/>
            <w:sz w:val="20"/>
            <w:szCs w:val="20"/>
            <w:vertAlign w:val="superscript"/>
          </w:rPr>
        </w:sdtEndPr>
        <w:sdtContent>
          <w:r>
            <w:rPr>
              <w:rFonts w:ascii="Times New Roman" w:hAnsi="Times New Roman" w:eastAsia="SimSun" w:cs="Times New Roman"/>
              <w:sz w:val="20"/>
              <w:szCs w:val="20"/>
              <w:vertAlign w:val="superscript"/>
            </w:rPr>
            <w:fldChar w:fldCharType="begin"/>
          </w:r>
          <w:r>
            <w:rPr>
              <w:rFonts w:ascii="Times New Roman" w:hAnsi="Times New Roman" w:eastAsia="SimSun" w:cs="Times New Roman"/>
              <w:sz w:val="20"/>
              <w:szCs w:val="20"/>
              <w:vertAlign w:val="superscript"/>
            </w:rPr>
            <w:instrText xml:space="preserve"> CITATION Int19 \l 1033 </w:instrText>
          </w:r>
          <w:r>
            <w:rPr>
              <w:rFonts w:ascii="Times New Roman" w:hAnsi="Times New Roman" w:eastAsia="SimSun" w:cs="Times New Roman"/>
              <w:sz w:val="20"/>
              <w:szCs w:val="20"/>
              <w:vertAlign w:val="superscript"/>
            </w:rPr>
            <w:fldChar w:fldCharType="separate"/>
          </w:r>
          <w:r>
            <w:rPr>
              <w:rFonts w:ascii="Times New Roman" w:hAnsi="Times New Roman" w:eastAsia="SimSun" w:cs="Times New Roman"/>
              <w:sz w:val="20"/>
              <w:szCs w:val="20"/>
              <w:vertAlign w:val="superscript"/>
            </w:rPr>
            <w:t xml:space="preserve"> [</w:t>
          </w:r>
          <w:r>
            <w:rPr>
              <w:rFonts w:hint="default" w:ascii="Times New Roman" w:hAnsi="Times New Roman" w:eastAsia="SimSun" w:cs="Times New Roman"/>
              <w:sz w:val="20"/>
              <w:szCs w:val="20"/>
              <w:vertAlign w:val="superscript"/>
              <w:lang w:val="en-US"/>
            </w:rPr>
            <w:t>9</w:t>
          </w:r>
          <w:r>
            <w:rPr>
              <w:rFonts w:ascii="Times New Roman" w:hAnsi="Times New Roman" w:eastAsia="SimSun" w:cs="Times New Roman"/>
              <w:sz w:val="20"/>
              <w:szCs w:val="20"/>
              <w:vertAlign w:val="superscript"/>
            </w:rPr>
            <w:t>]</w:t>
          </w:r>
          <w:r>
            <w:rPr>
              <w:rFonts w:ascii="Times New Roman" w:hAnsi="Times New Roman" w:eastAsia="SimSun" w:cs="Times New Roman"/>
              <w:sz w:val="20"/>
              <w:szCs w:val="20"/>
              <w:vertAlign w:val="superscript"/>
            </w:rPr>
            <w:fldChar w:fldCharType="end"/>
          </w:r>
        </w:sdtContent>
      </w:sdt>
    </w:p>
    <w:p>
      <w:pPr>
        <w:tabs>
          <w:tab w:val="left" w:pos="0"/>
        </w:tabs>
        <w:ind w:left="430" w:leftChars="215" w:firstLine="600" w:firstLineChars="300"/>
        <w:rPr>
          <w:rFonts w:ascii="Times New Roman" w:hAnsi="Times New Roman" w:eastAsia="SimSun" w:cs="Times New Roman"/>
          <w:sz w:val="20"/>
          <w:szCs w:val="20"/>
        </w:rPr>
      </w:pPr>
      <w:r>
        <w:rPr>
          <w:rFonts w:ascii="Times New Roman" w:hAnsi="Times New Roman" w:eastAsia="SimSun" w:cs="Times New Roman"/>
          <w:i/>
          <w:iCs/>
          <w:sz w:val="20"/>
          <w:szCs w:val="20"/>
        </w:rPr>
        <w:t xml:space="preserve">Artificial Neural Network (ANN) </w:t>
      </w:r>
      <w:r>
        <w:rPr>
          <w:rFonts w:ascii="Times New Roman" w:hAnsi="Times New Roman" w:eastAsia="SimSun" w:cs="Times New Roman"/>
          <w:sz w:val="20"/>
          <w:szCs w:val="20"/>
        </w:rPr>
        <w:t xml:space="preserve">terdiri dari lapisan simpul atau </w:t>
      </w:r>
      <w:r>
        <w:rPr>
          <w:rFonts w:ascii="Times New Roman" w:hAnsi="Times New Roman" w:eastAsia="SimSun" w:cs="Times New Roman"/>
          <w:i/>
          <w:iCs/>
          <w:sz w:val="20"/>
          <w:szCs w:val="20"/>
        </w:rPr>
        <w:t>node</w:t>
      </w:r>
      <w:r>
        <w:rPr>
          <w:rFonts w:ascii="Times New Roman" w:hAnsi="Times New Roman" w:eastAsia="SimSun" w:cs="Times New Roman"/>
          <w:sz w:val="20"/>
          <w:szCs w:val="20"/>
        </w:rPr>
        <w:t xml:space="preserve">, yang berisi lapisan masukan </w:t>
      </w:r>
      <w:r>
        <w:rPr>
          <w:rFonts w:ascii="Times New Roman" w:hAnsi="Times New Roman" w:eastAsia="SimSun" w:cs="Times New Roman"/>
          <w:i/>
          <w:iCs/>
          <w:sz w:val="20"/>
          <w:szCs w:val="20"/>
        </w:rPr>
        <w:t>(input layer)</w:t>
      </w:r>
      <w:r>
        <w:rPr>
          <w:rFonts w:ascii="Times New Roman" w:hAnsi="Times New Roman" w:eastAsia="SimSun" w:cs="Times New Roman"/>
          <w:sz w:val="20"/>
          <w:szCs w:val="20"/>
        </w:rPr>
        <w:t xml:space="preserve">, lapisan tersembunyi </w:t>
      </w:r>
      <w:r>
        <w:rPr>
          <w:rFonts w:ascii="Times New Roman" w:hAnsi="Times New Roman" w:eastAsia="SimSun" w:cs="Times New Roman"/>
          <w:i/>
          <w:iCs/>
          <w:sz w:val="20"/>
          <w:szCs w:val="20"/>
        </w:rPr>
        <w:t xml:space="preserve">(hidden layer) </w:t>
      </w:r>
      <w:r>
        <w:rPr>
          <w:rFonts w:ascii="Times New Roman" w:hAnsi="Times New Roman" w:eastAsia="SimSun" w:cs="Times New Roman"/>
          <w:sz w:val="20"/>
          <w:szCs w:val="20"/>
        </w:rPr>
        <w:t xml:space="preserve">yang terdiri dari satu atau lebih, dan lapisan keluaran </w:t>
      </w:r>
      <w:r>
        <w:rPr>
          <w:rFonts w:ascii="Times New Roman" w:hAnsi="Times New Roman" w:eastAsia="SimSun" w:cs="Times New Roman"/>
          <w:i/>
          <w:iCs/>
          <w:sz w:val="20"/>
          <w:szCs w:val="20"/>
        </w:rPr>
        <w:t>(output layer)</w:t>
      </w:r>
      <w:r>
        <w:rPr>
          <w:rFonts w:ascii="Times New Roman" w:hAnsi="Times New Roman" w:eastAsia="SimSun" w:cs="Times New Roman"/>
          <w:sz w:val="20"/>
          <w:szCs w:val="20"/>
        </w:rPr>
        <w:t xml:space="preserve">. Setiap </w:t>
      </w:r>
      <w:r>
        <w:rPr>
          <w:rFonts w:ascii="Times New Roman" w:hAnsi="Times New Roman" w:eastAsia="SimSun" w:cs="Times New Roman"/>
          <w:i/>
          <w:iCs/>
          <w:sz w:val="20"/>
          <w:szCs w:val="20"/>
        </w:rPr>
        <w:t>node</w:t>
      </w:r>
      <w:r>
        <w:rPr>
          <w:rFonts w:ascii="Times New Roman" w:hAnsi="Times New Roman" w:eastAsia="SimSun" w:cs="Times New Roman"/>
          <w:sz w:val="20"/>
          <w:szCs w:val="20"/>
        </w:rPr>
        <w:t xml:space="preserve"> atau </w:t>
      </w:r>
      <w:r>
        <w:rPr>
          <w:rFonts w:ascii="Times New Roman" w:hAnsi="Times New Roman" w:eastAsia="SimSun" w:cs="Times New Roman"/>
          <w:i/>
          <w:iCs/>
          <w:sz w:val="20"/>
          <w:szCs w:val="20"/>
        </w:rPr>
        <w:t xml:space="preserve">neuron </w:t>
      </w:r>
      <w:r>
        <w:rPr>
          <w:rFonts w:ascii="Times New Roman" w:hAnsi="Times New Roman" w:eastAsia="SimSun" w:cs="Times New Roman"/>
          <w:sz w:val="20"/>
          <w:szCs w:val="20"/>
        </w:rPr>
        <w:t xml:space="preserve">terhubung ke yang lain dan memiliki bobot dan ambang </w:t>
      </w:r>
      <w:r>
        <w:rPr>
          <w:rFonts w:ascii="Times New Roman" w:hAnsi="Times New Roman" w:eastAsia="SimSun" w:cs="Times New Roman"/>
          <w:i/>
          <w:iCs/>
          <w:sz w:val="20"/>
          <w:szCs w:val="20"/>
        </w:rPr>
        <w:t xml:space="preserve">(threshold) </w:t>
      </w:r>
      <w:r>
        <w:rPr>
          <w:rFonts w:ascii="Times New Roman" w:hAnsi="Times New Roman" w:eastAsia="SimSun" w:cs="Times New Roman"/>
          <w:sz w:val="20"/>
          <w:szCs w:val="20"/>
        </w:rPr>
        <w:t xml:space="preserve">yang ditentukan. Jika output (setelah melalui proses fungsi aktifasi) dari setiap </w:t>
      </w:r>
      <w:r>
        <w:rPr>
          <w:rFonts w:ascii="Times New Roman" w:hAnsi="Times New Roman" w:eastAsia="SimSun" w:cs="Times New Roman"/>
          <w:i/>
          <w:iCs/>
          <w:sz w:val="20"/>
          <w:szCs w:val="20"/>
        </w:rPr>
        <w:t xml:space="preserve">node </w:t>
      </w:r>
      <w:r>
        <w:rPr>
          <w:rFonts w:ascii="Times New Roman" w:hAnsi="Times New Roman" w:eastAsia="SimSun" w:cs="Times New Roman"/>
          <w:sz w:val="20"/>
          <w:szCs w:val="20"/>
        </w:rPr>
        <w:t xml:space="preserve">berada di atas nilai ambang yang ditentukan, </w:t>
      </w:r>
      <w:r>
        <w:rPr>
          <w:rFonts w:ascii="Times New Roman" w:hAnsi="Times New Roman" w:eastAsia="SimSun" w:cs="Times New Roman"/>
          <w:i/>
          <w:iCs/>
          <w:sz w:val="20"/>
          <w:szCs w:val="20"/>
        </w:rPr>
        <w:t xml:space="preserve">node </w:t>
      </w:r>
      <w:r>
        <w:rPr>
          <w:rFonts w:ascii="Times New Roman" w:hAnsi="Times New Roman" w:eastAsia="SimSun" w:cs="Times New Roman"/>
          <w:sz w:val="20"/>
          <w:szCs w:val="20"/>
        </w:rPr>
        <w:t>tersebut diaktifkan, dan mengirimkan data ke lapisan jaringan berikutnya. Jika tidak lebih dari ambang yang di tentukan, maka tidak ada data yang diteruskan ke lapisan jaringan berikutnya.</w:t>
      </w:r>
      <w:sdt>
        <w:sdtPr>
          <w:rPr>
            <w:rFonts w:ascii="Times New Roman" w:hAnsi="Times New Roman" w:eastAsia="SimSun" w:cs="Times New Roman"/>
            <w:sz w:val="20"/>
            <w:szCs w:val="20"/>
            <w:vertAlign w:val="superscript"/>
          </w:rPr>
          <w:id w:val="-2024005418"/>
        </w:sdtPr>
        <w:sdtEndPr>
          <w:rPr>
            <w:rFonts w:ascii="Times New Roman" w:hAnsi="Times New Roman" w:eastAsia="SimSun" w:cs="Times New Roman"/>
            <w:sz w:val="20"/>
            <w:szCs w:val="20"/>
            <w:vertAlign w:val="superscript"/>
          </w:rPr>
        </w:sdtEndPr>
        <w:sdtContent>
          <w:r>
            <w:rPr>
              <w:rFonts w:ascii="Times New Roman" w:hAnsi="Times New Roman" w:eastAsia="SimSun" w:cs="Times New Roman"/>
              <w:sz w:val="20"/>
              <w:szCs w:val="20"/>
              <w:vertAlign w:val="superscript"/>
            </w:rPr>
            <w:fldChar w:fldCharType="begin"/>
          </w:r>
          <w:r>
            <w:rPr>
              <w:rFonts w:ascii="Times New Roman" w:hAnsi="Times New Roman" w:eastAsia="SimSun" w:cs="Times New Roman"/>
              <w:sz w:val="20"/>
              <w:szCs w:val="20"/>
              <w:vertAlign w:val="superscript"/>
            </w:rPr>
            <w:instrText xml:space="preserve"> CITATION Wha23 \l 1033 </w:instrText>
          </w:r>
          <w:r>
            <w:rPr>
              <w:rFonts w:ascii="Times New Roman" w:hAnsi="Times New Roman" w:eastAsia="SimSun" w:cs="Times New Roman"/>
              <w:sz w:val="20"/>
              <w:szCs w:val="20"/>
              <w:vertAlign w:val="superscript"/>
            </w:rPr>
            <w:fldChar w:fldCharType="separate"/>
          </w:r>
          <w:r>
            <w:rPr>
              <w:rFonts w:ascii="Times New Roman" w:hAnsi="Times New Roman" w:eastAsia="SimSun" w:cs="Times New Roman"/>
              <w:sz w:val="20"/>
              <w:szCs w:val="20"/>
              <w:vertAlign w:val="superscript"/>
            </w:rPr>
            <w:t xml:space="preserve"> [</w:t>
          </w:r>
          <w:r>
            <w:rPr>
              <w:rFonts w:hint="default" w:ascii="Times New Roman" w:hAnsi="Times New Roman" w:eastAsia="SimSun" w:cs="Times New Roman"/>
              <w:sz w:val="20"/>
              <w:szCs w:val="20"/>
              <w:vertAlign w:val="superscript"/>
              <w:lang w:val="en-US"/>
            </w:rPr>
            <w:t>9</w:t>
          </w:r>
          <w:r>
            <w:rPr>
              <w:rFonts w:ascii="Times New Roman" w:hAnsi="Times New Roman" w:eastAsia="SimSun" w:cs="Times New Roman"/>
              <w:sz w:val="20"/>
              <w:szCs w:val="20"/>
              <w:vertAlign w:val="superscript"/>
            </w:rPr>
            <w:t>]</w:t>
          </w:r>
          <w:r>
            <w:rPr>
              <w:rFonts w:ascii="Times New Roman" w:hAnsi="Times New Roman" w:eastAsia="SimSun" w:cs="Times New Roman"/>
              <w:sz w:val="20"/>
              <w:szCs w:val="20"/>
              <w:vertAlign w:val="superscript"/>
            </w:rPr>
            <w:fldChar w:fldCharType="end"/>
          </w:r>
        </w:sdtContent>
      </w:sdt>
    </w:p>
    <w:p>
      <w:pPr>
        <w:pStyle w:val="23"/>
        <w:keepNext w:val="0"/>
        <w:keepLines w:val="0"/>
        <w:pageBreakBefore w:val="0"/>
        <w:widowControl/>
        <w:numPr>
          <w:ilvl w:val="0"/>
          <w:numId w:val="0"/>
        </w:numPr>
        <w:kinsoku/>
        <w:wordWrap/>
        <w:overflowPunct/>
        <w:topLinePunct w:val="0"/>
        <w:autoSpaceDE/>
        <w:autoSpaceDN/>
        <w:bidi w:val="0"/>
        <w:adjustRightInd/>
        <w:snapToGrid/>
        <w:spacing w:line="360" w:lineRule="auto"/>
        <w:ind w:left="601" w:leftChars="0" w:firstLine="600" w:firstLineChars="300"/>
        <w:jc w:val="both"/>
        <w:textAlignment w:val="auto"/>
        <w:rPr>
          <w:rFonts w:hint="default" w:ascii="Times New Roman" w:hAnsi="Times New Roman" w:eastAsia="SimSun" w:cs="Times New Roman"/>
          <w:b w:val="0"/>
          <w:bCs w:val="0"/>
          <w:i w:val="0"/>
          <w:iCs w:val="0"/>
          <w:sz w:val="20"/>
          <w:szCs w:val="20"/>
          <w:lang w:val="en-US"/>
        </w:rPr>
      </w:pPr>
      <w:r>
        <w:rPr>
          <w:rFonts w:ascii="Times New Roman" w:hAnsi="Times New Roman" w:eastAsia="SimSun" w:cs="Times New Roman"/>
          <w:i/>
          <w:iCs/>
          <w:sz w:val="20"/>
          <w:szCs w:val="20"/>
        </w:rPr>
        <w:t xml:space="preserve">Neural Network (NN) </w:t>
      </w:r>
      <w:r>
        <w:rPr>
          <w:rFonts w:ascii="Times New Roman" w:hAnsi="Times New Roman" w:eastAsia="SimSun" w:cs="Times New Roman"/>
          <w:sz w:val="20"/>
          <w:szCs w:val="20"/>
        </w:rPr>
        <w:t xml:space="preserve">mengandalkan banyaknya data pelatihan untuk meningkatkan akurasinya. Namun, meskipun jumlah data pelatihan yang terbatas, </w:t>
      </w:r>
      <w:r>
        <w:rPr>
          <w:rFonts w:ascii="Times New Roman" w:hAnsi="Times New Roman" w:eastAsia="SimSun" w:cs="Times New Roman"/>
          <w:i/>
          <w:iCs/>
          <w:sz w:val="20"/>
          <w:szCs w:val="20"/>
        </w:rPr>
        <w:t>NN</w:t>
      </w:r>
      <w:r>
        <w:rPr>
          <w:rFonts w:ascii="Times New Roman" w:hAnsi="Times New Roman" w:eastAsia="SimSun" w:cs="Times New Roman"/>
          <w:sz w:val="20"/>
          <w:szCs w:val="20"/>
        </w:rPr>
        <w:t xml:space="preserve"> tetap dapat memberikan akurasi yang tinggi jika disesuaikan melalui pengaturan algoritma pembelajaran. Oleh karena itu, algoritma ini menjadi alat yang kuat dalam ilmu komputer dan kecerdasan buatan, mampu mengklasifikasikan dan mengelompokkan data dengan kecepatan tinggi. Tugas-tugas seperti pengenalan ucapan atau pengenalan gambar dapat diselesaikan dalam hitungan menit dibandingkan dengan pengidentifikasian manual oleh para ahli manusia yang dapat memakan waktu hingga berjam-jam. Salah satu jaringan saraf yang paling terkenal adalah algoritma pencarian Google.</w:t>
      </w:r>
      <w:sdt>
        <w:sdtPr>
          <w:rPr>
            <w:rFonts w:ascii="Times New Roman" w:hAnsi="Times New Roman" w:eastAsia="SimSun" w:cs="Times New Roman"/>
            <w:sz w:val="20"/>
            <w:szCs w:val="20"/>
            <w:vertAlign w:val="superscript"/>
          </w:rPr>
          <w:id w:val="-890270135"/>
        </w:sdtPr>
        <w:sdtEndPr>
          <w:rPr>
            <w:rFonts w:ascii="Times New Roman" w:hAnsi="Times New Roman" w:eastAsia="SimSun" w:cs="Times New Roman"/>
            <w:sz w:val="20"/>
            <w:szCs w:val="20"/>
            <w:vertAlign w:val="superscript"/>
          </w:rPr>
        </w:sdtEndPr>
        <w:sdtContent>
          <w:r>
            <w:rPr>
              <w:rFonts w:ascii="Times New Roman" w:hAnsi="Times New Roman" w:eastAsia="SimSun" w:cs="Times New Roman"/>
              <w:sz w:val="20"/>
              <w:szCs w:val="20"/>
              <w:vertAlign w:val="superscript"/>
            </w:rPr>
            <w:fldChar w:fldCharType="begin"/>
          </w:r>
          <w:r>
            <w:rPr>
              <w:rFonts w:ascii="Times New Roman" w:hAnsi="Times New Roman" w:eastAsia="SimSun" w:cs="Times New Roman"/>
              <w:sz w:val="20"/>
              <w:szCs w:val="20"/>
              <w:vertAlign w:val="superscript"/>
            </w:rPr>
            <w:instrText xml:space="preserve"> CITATION Wha23 \l 1033 </w:instrText>
          </w:r>
          <w:r>
            <w:rPr>
              <w:rFonts w:ascii="Times New Roman" w:hAnsi="Times New Roman" w:eastAsia="SimSun" w:cs="Times New Roman"/>
              <w:sz w:val="20"/>
              <w:szCs w:val="20"/>
              <w:vertAlign w:val="superscript"/>
            </w:rPr>
            <w:fldChar w:fldCharType="separate"/>
          </w:r>
          <w:r>
            <w:rPr>
              <w:rFonts w:ascii="Times New Roman" w:hAnsi="Times New Roman" w:eastAsia="SimSun" w:cs="Times New Roman"/>
              <w:sz w:val="20"/>
              <w:szCs w:val="20"/>
              <w:vertAlign w:val="superscript"/>
            </w:rPr>
            <w:t xml:space="preserve"> [</w:t>
          </w:r>
          <w:r>
            <w:rPr>
              <w:rFonts w:hint="default" w:ascii="Times New Roman" w:hAnsi="Times New Roman" w:eastAsia="SimSun" w:cs="Times New Roman"/>
              <w:sz w:val="20"/>
              <w:szCs w:val="20"/>
              <w:vertAlign w:val="superscript"/>
              <w:lang w:val="en-US"/>
            </w:rPr>
            <w:t>9</w:t>
          </w:r>
          <w:r>
            <w:rPr>
              <w:rFonts w:ascii="Times New Roman" w:hAnsi="Times New Roman" w:eastAsia="SimSun" w:cs="Times New Roman"/>
              <w:sz w:val="20"/>
              <w:szCs w:val="20"/>
              <w:vertAlign w:val="superscript"/>
            </w:rPr>
            <w:t>]</w:t>
          </w:r>
          <w:r>
            <w:rPr>
              <w:rFonts w:ascii="Times New Roman" w:hAnsi="Times New Roman" w:eastAsia="SimSun" w:cs="Times New Roman"/>
              <w:sz w:val="20"/>
              <w:szCs w:val="20"/>
              <w:vertAlign w:val="superscript"/>
            </w:rPr>
            <w:fldChar w:fldCharType="end"/>
          </w:r>
        </w:sdtContent>
      </w:sdt>
    </w:p>
    <w:p>
      <w:pPr>
        <w:ind w:left="0" w:leftChars="0" w:firstLine="0" w:firstLineChars="0"/>
        <w:rPr>
          <w:rFonts w:hint="default"/>
          <w:sz w:val="20"/>
          <w:szCs w:val="20"/>
          <w:lang w:val="en-US"/>
        </w:rPr>
      </w:pPr>
    </w:p>
    <w:p>
      <w:pPr>
        <w:keepNext w:val="0"/>
        <w:keepLines w:val="0"/>
        <w:pageBreakBefore w:val="0"/>
        <w:widowControl/>
        <w:numPr>
          <w:ilvl w:val="0"/>
          <w:numId w:val="11"/>
        </w:numPr>
        <w:tabs>
          <w:tab w:val="clear" w:pos="425"/>
        </w:tabs>
        <w:kinsoku/>
        <w:wordWrap/>
        <w:overflowPunct/>
        <w:topLinePunct w:val="0"/>
        <w:autoSpaceDE/>
        <w:autoSpaceDN/>
        <w:bidi w:val="0"/>
        <w:adjustRightInd/>
        <w:snapToGrid/>
        <w:spacing w:line="360" w:lineRule="auto"/>
        <w:ind w:left="1003" w:leftChars="0" w:hanging="403" w:firstLineChars="0"/>
        <w:jc w:val="left"/>
        <w:textAlignment w:val="auto"/>
        <w:rPr>
          <w:rFonts w:hint="default"/>
          <w:sz w:val="20"/>
          <w:szCs w:val="20"/>
          <w:lang w:val="en-US"/>
        </w:rPr>
      </w:pPr>
      <w:r>
        <w:rPr>
          <w:rFonts w:hint="default" w:ascii="Times New Roman" w:hAnsi="Times New Roman" w:eastAsia="SimSun" w:cs="Times New Roman"/>
          <w:b/>
          <w:bCs/>
          <w:i w:val="0"/>
          <w:iCs w:val="0"/>
          <w:sz w:val="20"/>
          <w:szCs w:val="20"/>
          <w:vertAlign w:val="baseline"/>
          <w:lang w:val="en-US"/>
        </w:rPr>
        <w:t>CARA KERJA NEURAL NETWORK (NN)</w:t>
      </w:r>
      <w:r>
        <w:rPr>
          <w:rFonts w:hint="default" w:ascii="Times New Roman" w:hAnsi="Times New Roman" w:eastAsia="SimSun" w:cs="Times New Roman"/>
          <w:b w:val="0"/>
          <w:bCs w:val="0"/>
          <w:color w:val="0000FF"/>
          <w:sz w:val="20"/>
          <w:szCs w:val="20"/>
          <w:vertAlign w:val="baseline"/>
          <w:lang w:val="en-US"/>
        </w:rPr>
        <w:t>.</w:t>
      </w:r>
    </w:p>
    <w:p>
      <w:pPr>
        <w:keepNext w:val="0"/>
        <w:keepLines w:val="0"/>
        <w:pageBreakBefore w:val="0"/>
        <w:widowControl/>
        <w:kinsoku/>
        <w:wordWrap/>
        <w:overflowPunct/>
        <w:topLinePunct w:val="0"/>
        <w:autoSpaceDE/>
        <w:autoSpaceDN/>
        <w:bidi w:val="0"/>
        <w:adjustRightInd/>
        <w:snapToGrid/>
        <w:spacing w:before="181" w:beforeLines="50"/>
        <w:ind w:left="595"/>
        <w:jc w:val="center"/>
        <w:textAlignment w:val="auto"/>
        <w:rPr>
          <w:rFonts w:hint="default" w:ascii="Times New Roman" w:hAnsi="Times New Roman" w:eastAsia="SimSun" w:cs="Times New Roman"/>
          <w:b/>
          <w:bCs/>
          <w:sz w:val="20"/>
          <w:szCs w:val="20"/>
          <w:lang w:val="en-US"/>
        </w:rPr>
      </w:pPr>
      <w:r>
        <w:rPr>
          <w:rFonts w:hint="default" w:ascii="Times New Roman" w:hAnsi="Times New Roman" w:eastAsia="SimSun" w:cs="Times New Roman"/>
          <w:b/>
          <w:bCs/>
          <w:sz w:val="20"/>
          <w:szCs w:val="20"/>
          <w:lang w:val="en-US"/>
        </w:rPr>
        <w:drawing>
          <wp:inline distT="0" distB="0" distL="114300" distR="114300">
            <wp:extent cx="1881505" cy="941705"/>
            <wp:effectExtent l="0" t="0" r="4445" b="10795"/>
            <wp:docPr id="27" name="Picture 27" descr="1_v88ySSMr7JLaIBjwr4chT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1_v88ySSMr7JLaIBjwr4chTw"/>
                    <pic:cNvPicPr>
                      <a:picLocks noChangeAspect="1"/>
                    </pic:cNvPicPr>
                  </pic:nvPicPr>
                  <pic:blipFill>
                    <a:blip r:embed="rId11"/>
                    <a:stretch>
                      <a:fillRect/>
                    </a:stretch>
                  </pic:blipFill>
                  <pic:spPr>
                    <a:xfrm>
                      <a:off x="0" y="0"/>
                      <a:ext cx="1881505" cy="941705"/>
                    </a:xfrm>
                    <a:prstGeom prst="rect">
                      <a:avLst/>
                    </a:prstGeom>
                  </pic:spPr>
                </pic:pic>
              </a:graphicData>
            </a:graphic>
          </wp:inline>
        </w:drawing>
      </w:r>
    </w:p>
    <w:p>
      <w:pPr>
        <w:pStyle w:val="23"/>
        <w:jc w:val="center"/>
        <w:rPr>
          <w:rFonts w:hint="default" w:ascii="Times New Roman" w:hAnsi="Times New Roman" w:cs="Times New Roman"/>
          <w:sz w:val="20"/>
          <w:szCs w:val="20"/>
          <w:lang w:val="en-US"/>
        </w:rPr>
      </w:pPr>
      <w:r>
        <w:rPr>
          <w:rFonts w:hint="default" w:ascii="Times New Roman" w:hAnsi="Times New Roman" w:cs="Times New Roman"/>
          <w:sz w:val="20"/>
          <w:szCs w:val="20"/>
        </w:rPr>
        <w:t xml:space="preserve">Fig. </w:t>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SEQ Fig. \* ARABIC </w:instrText>
      </w:r>
      <w:r>
        <w:rPr>
          <w:rFonts w:hint="default" w:ascii="Times New Roman" w:hAnsi="Times New Roman" w:cs="Times New Roman"/>
          <w:sz w:val="20"/>
          <w:szCs w:val="20"/>
        </w:rPr>
        <w:fldChar w:fldCharType="separate"/>
      </w:r>
      <w:r>
        <w:rPr>
          <w:rFonts w:hint="default" w:ascii="Times New Roman" w:hAnsi="Times New Roman" w:cs="Times New Roman"/>
          <w:sz w:val="20"/>
          <w:szCs w:val="20"/>
        </w:rPr>
        <w:t>9</w:t>
      </w:r>
      <w:r>
        <w:rPr>
          <w:rFonts w:hint="default" w:ascii="Times New Roman" w:hAnsi="Times New Roman" w:cs="Times New Roman"/>
          <w:sz w:val="20"/>
          <w:szCs w:val="20"/>
        </w:rPr>
        <w:fldChar w:fldCharType="end"/>
      </w:r>
      <w:r>
        <w:rPr>
          <w:rFonts w:hint="default" w:ascii="Times New Roman" w:hAnsi="Times New Roman" w:cs="Times New Roman"/>
          <w:sz w:val="20"/>
          <w:szCs w:val="20"/>
          <w:lang w:val="en-US"/>
        </w:rPr>
        <w:t xml:space="preserve"> Visualisasi antara neuron pada neural network</w:t>
      </w:r>
    </w:p>
    <w:p>
      <w:pPr>
        <w:pStyle w:val="23"/>
        <w:keepNext w:val="0"/>
        <w:keepLines w:val="0"/>
        <w:pageBreakBefore w:val="0"/>
        <w:widowControl/>
        <w:kinsoku/>
        <w:wordWrap/>
        <w:overflowPunct/>
        <w:topLinePunct w:val="0"/>
        <w:autoSpaceDE/>
        <w:autoSpaceDN/>
        <w:bidi w:val="0"/>
        <w:adjustRightInd/>
        <w:snapToGrid/>
        <w:spacing w:before="361" w:beforeLines="100"/>
        <w:ind w:left="595" w:firstLine="0" w:firstLineChars="0"/>
        <w:jc w:val="center"/>
        <w:textAlignment w:val="auto"/>
        <w:rPr>
          <w:sz w:val="20"/>
          <w:szCs w:val="20"/>
        </w:rPr>
      </w:pPr>
      <w:r>
        <w:rPr>
          <w:sz w:val="20"/>
          <w:szCs w:val="20"/>
        </w:rPr>
        <w:drawing>
          <wp:inline distT="0" distB="0" distL="114300" distR="114300">
            <wp:extent cx="2332355" cy="1427480"/>
            <wp:effectExtent l="0" t="0" r="10795" b="127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12"/>
                    <a:stretch>
                      <a:fillRect/>
                    </a:stretch>
                  </pic:blipFill>
                  <pic:spPr>
                    <a:xfrm>
                      <a:off x="0" y="0"/>
                      <a:ext cx="2332355" cy="1427480"/>
                    </a:xfrm>
                    <a:prstGeom prst="rect">
                      <a:avLst/>
                    </a:prstGeom>
                    <a:noFill/>
                    <a:ln>
                      <a:noFill/>
                    </a:ln>
                  </pic:spPr>
                </pic:pic>
              </a:graphicData>
            </a:graphic>
          </wp:inline>
        </w:drawing>
      </w:r>
    </w:p>
    <w:p>
      <w:pPr>
        <w:pStyle w:val="23"/>
        <w:jc w:val="center"/>
        <w:rPr>
          <w:rFonts w:hint="default" w:ascii="Times New Roman" w:hAnsi="Times New Roman" w:cs="Times New Roman"/>
          <w:sz w:val="20"/>
          <w:szCs w:val="20"/>
          <w:lang w:val="en-US"/>
        </w:rPr>
      </w:pPr>
      <w:r>
        <w:rPr>
          <w:rFonts w:hint="default" w:ascii="Times New Roman" w:hAnsi="Times New Roman" w:cs="Times New Roman"/>
          <w:sz w:val="20"/>
          <w:szCs w:val="20"/>
        </w:rPr>
        <w:t xml:space="preserve">Fig. </w:t>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SEQ Fig. \* ARABIC </w:instrText>
      </w:r>
      <w:r>
        <w:rPr>
          <w:rFonts w:hint="default" w:ascii="Times New Roman" w:hAnsi="Times New Roman" w:cs="Times New Roman"/>
          <w:sz w:val="20"/>
          <w:szCs w:val="20"/>
        </w:rPr>
        <w:fldChar w:fldCharType="separate"/>
      </w:r>
      <w:r>
        <w:rPr>
          <w:rFonts w:hint="default" w:ascii="Times New Roman" w:hAnsi="Times New Roman" w:cs="Times New Roman"/>
          <w:sz w:val="20"/>
          <w:szCs w:val="20"/>
        </w:rPr>
        <w:t>10</w:t>
      </w:r>
      <w:r>
        <w:rPr>
          <w:rFonts w:hint="default" w:ascii="Times New Roman" w:hAnsi="Times New Roman" w:cs="Times New Roman"/>
          <w:sz w:val="20"/>
          <w:szCs w:val="20"/>
        </w:rPr>
        <w:fldChar w:fldCharType="end"/>
      </w:r>
      <w:r>
        <w:rPr>
          <w:rFonts w:hint="default" w:ascii="Times New Roman" w:hAnsi="Times New Roman" w:cs="Times New Roman"/>
          <w:sz w:val="20"/>
          <w:szCs w:val="20"/>
          <w:lang w:val="en-US"/>
        </w:rPr>
        <w:t xml:space="preserve"> Rumus-rumus cara menghitung pada neural network</w:t>
      </w:r>
    </w:p>
    <w:p>
      <w:pPr>
        <w:keepNext w:val="0"/>
        <w:keepLines w:val="0"/>
        <w:pageBreakBefore w:val="0"/>
        <w:widowControl/>
        <w:tabs>
          <w:tab w:val="left" w:pos="0"/>
        </w:tabs>
        <w:kinsoku/>
        <w:wordWrap/>
        <w:overflowPunct/>
        <w:topLinePunct w:val="0"/>
        <w:autoSpaceDE/>
        <w:autoSpaceDN/>
        <w:bidi w:val="0"/>
        <w:adjustRightInd/>
        <w:snapToGrid/>
        <w:spacing w:before="181" w:beforeLines="50"/>
        <w:ind w:left="600" w:leftChars="300" w:firstLine="600" w:firstLineChars="300"/>
        <w:textAlignment w:val="auto"/>
        <w:rPr>
          <w:rFonts w:ascii="Times New Roman" w:hAnsi="Times New Roman" w:eastAsia="SimSun" w:cs="Times New Roman"/>
          <w:sz w:val="20"/>
          <w:szCs w:val="20"/>
        </w:rPr>
      </w:pPr>
      <w:r>
        <w:rPr>
          <w:rFonts w:ascii="Times New Roman" w:hAnsi="Times New Roman" w:eastAsia="SimSun" w:cs="Times New Roman"/>
          <w:sz w:val="20"/>
          <w:szCs w:val="20"/>
        </w:rPr>
        <w:t>Setelah lapisan masukan (</w:t>
      </w:r>
      <w:r>
        <w:rPr>
          <w:rFonts w:ascii="Times New Roman" w:hAnsi="Times New Roman" w:eastAsia="SimSun" w:cs="Times New Roman"/>
          <w:i/>
          <w:iCs/>
          <w:sz w:val="20"/>
          <w:szCs w:val="20"/>
        </w:rPr>
        <w:t xml:space="preserve">input layer </w:t>
      </w:r>
      <w:r>
        <w:rPr>
          <w:rFonts w:ascii="Times New Roman" w:hAnsi="Times New Roman" w:eastAsia="SimSun" w:cs="Times New Roman"/>
          <w:sz w:val="20"/>
          <w:szCs w:val="20"/>
        </w:rPr>
        <w:t>- x) ditentukan sebelumnya, maka bobot (</w:t>
      </w:r>
      <w:r>
        <w:rPr>
          <w:rFonts w:ascii="Times New Roman" w:hAnsi="Times New Roman" w:eastAsia="SimSun" w:cs="Times New Roman"/>
          <w:i/>
          <w:iCs/>
          <w:sz w:val="20"/>
          <w:szCs w:val="20"/>
        </w:rPr>
        <w:t xml:space="preserve">weight </w:t>
      </w:r>
      <w:r>
        <w:rPr>
          <w:rFonts w:ascii="Times New Roman" w:hAnsi="Times New Roman" w:eastAsia="SimSun" w:cs="Times New Roman"/>
          <w:sz w:val="20"/>
          <w:szCs w:val="20"/>
        </w:rPr>
        <w:t xml:space="preserve">- w) diberikan pada setiap koneksi. Bobot ini membantu menentukan seberapa besar pengaruh setiap input (x1, x2, x3, dst.) terhadap output dari </w:t>
      </w:r>
      <w:r>
        <w:rPr>
          <w:rFonts w:ascii="Times New Roman" w:hAnsi="Times New Roman" w:eastAsia="SimSun" w:cs="Times New Roman"/>
          <w:i/>
          <w:iCs/>
          <w:sz w:val="20"/>
          <w:szCs w:val="20"/>
        </w:rPr>
        <w:t xml:space="preserve">neuron </w:t>
      </w:r>
      <w:r>
        <w:rPr>
          <w:rFonts w:ascii="Times New Roman" w:hAnsi="Times New Roman" w:eastAsia="SimSun" w:cs="Times New Roman"/>
          <w:sz w:val="20"/>
          <w:szCs w:val="20"/>
        </w:rPr>
        <w:t>tersebut. Dalam langkah ini, nilai input (x) dikalikan dengan bobot (w) untuk setiap koneksi, sehingga memberikan "kekuatan" atau "nilai penting" yang berbeda pada setiap input, sesuai dengan bobot yang diberikan.</w:t>
      </w:r>
      <w:sdt>
        <w:sdtPr>
          <w:rPr>
            <w:rFonts w:ascii="Times New Roman" w:hAnsi="Times New Roman" w:eastAsia="SimSun" w:cs="Times New Roman"/>
            <w:sz w:val="20"/>
            <w:szCs w:val="20"/>
          </w:rPr>
          <w:id w:val="1408345391"/>
        </w:sdtPr>
        <w:sdtEndPr>
          <w:rPr>
            <w:rFonts w:ascii="Times New Roman" w:hAnsi="Times New Roman" w:eastAsia="SimSun" w:cs="Times New Roman"/>
            <w:sz w:val="20"/>
            <w:szCs w:val="20"/>
            <w:vertAlign w:val="superscript"/>
          </w:rPr>
        </w:sdtEndPr>
        <w:sdtContent>
          <w:r>
            <w:rPr>
              <w:rFonts w:ascii="Times New Roman" w:hAnsi="Times New Roman" w:eastAsia="SimSun" w:cs="Times New Roman"/>
              <w:sz w:val="20"/>
              <w:szCs w:val="20"/>
              <w:vertAlign w:val="superscript"/>
            </w:rPr>
            <w:fldChar w:fldCharType="begin"/>
          </w:r>
          <w:r>
            <w:rPr>
              <w:rFonts w:ascii="Times New Roman" w:hAnsi="Times New Roman" w:eastAsia="SimSun" w:cs="Times New Roman"/>
              <w:sz w:val="20"/>
              <w:szCs w:val="20"/>
              <w:vertAlign w:val="superscript"/>
            </w:rPr>
            <w:instrText xml:space="preserve"> CITATION Wha23 \l 1033 </w:instrText>
          </w:r>
          <w:r>
            <w:rPr>
              <w:rFonts w:ascii="Times New Roman" w:hAnsi="Times New Roman" w:eastAsia="SimSun" w:cs="Times New Roman"/>
              <w:sz w:val="20"/>
              <w:szCs w:val="20"/>
              <w:vertAlign w:val="superscript"/>
            </w:rPr>
            <w:fldChar w:fldCharType="separate"/>
          </w:r>
          <w:r>
            <w:rPr>
              <w:rFonts w:ascii="Times New Roman" w:hAnsi="Times New Roman" w:eastAsia="SimSun" w:cs="Times New Roman"/>
              <w:sz w:val="20"/>
              <w:szCs w:val="20"/>
              <w:vertAlign w:val="superscript"/>
            </w:rPr>
            <w:t xml:space="preserve"> [</w:t>
          </w:r>
          <w:r>
            <w:rPr>
              <w:rFonts w:hint="default" w:ascii="Times New Roman" w:hAnsi="Times New Roman" w:eastAsia="SimSun" w:cs="Times New Roman"/>
              <w:sz w:val="20"/>
              <w:szCs w:val="20"/>
              <w:vertAlign w:val="superscript"/>
              <w:lang w:val="en-US"/>
            </w:rPr>
            <w:t>9</w:t>
          </w:r>
          <w:r>
            <w:rPr>
              <w:rFonts w:ascii="Times New Roman" w:hAnsi="Times New Roman" w:eastAsia="SimSun" w:cs="Times New Roman"/>
              <w:sz w:val="20"/>
              <w:szCs w:val="20"/>
              <w:vertAlign w:val="superscript"/>
            </w:rPr>
            <w:t>]</w:t>
          </w:r>
          <w:r>
            <w:rPr>
              <w:rFonts w:ascii="Times New Roman" w:hAnsi="Times New Roman" w:eastAsia="SimSun" w:cs="Times New Roman"/>
              <w:sz w:val="20"/>
              <w:szCs w:val="20"/>
              <w:vertAlign w:val="superscript"/>
            </w:rPr>
            <w:fldChar w:fldCharType="end"/>
          </w:r>
        </w:sdtContent>
      </w:sdt>
    </w:p>
    <w:p>
      <w:pPr>
        <w:tabs>
          <w:tab w:val="left" w:pos="0"/>
        </w:tabs>
        <w:ind w:left="600" w:leftChars="300" w:firstLine="600" w:firstLineChars="300"/>
        <w:rPr>
          <w:rFonts w:ascii="Times New Roman" w:hAnsi="Times New Roman" w:eastAsia="SimSun" w:cs="Times New Roman"/>
          <w:sz w:val="20"/>
          <w:szCs w:val="20"/>
        </w:rPr>
      </w:pPr>
      <w:r>
        <w:rPr>
          <w:rFonts w:ascii="Times New Roman" w:hAnsi="Times New Roman" w:eastAsia="SimSun" w:cs="Times New Roman"/>
          <w:sz w:val="20"/>
          <w:szCs w:val="20"/>
        </w:rPr>
        <w:t xml:space="preserve">Setelah dilakukan penjumlahan bobot dengan nilai inputnya, maka hasil penjumlahan tersebut ditambahkan dengan nilai </w:t>
      </w:r>
      <w:r>
        <w:rPr>
          <w:rFonts w:ascii="Times New Roman" w:hAnsi="Times New Roman" w:eastAsia="SimSun" w:cs="Times New Roman"/>
          <w:i/>
          <w:iCs/>
          <w:sz w:val="20"/>
          <w:szCs w:val="20"/>
        </w:rPr>
        <w:t>bias</w:t>
      </w:r>
      <w:r>
        <w:rPr>
          <w:rFonts w:hint="default" w:ascii="Times New Roman" w:hAnsi="Times New Roman" w:eastAsia="SimSun" w:cs="Times New Roman"/>
          <w:i/>
          <w:iCs/>
          <w:sz w:val="20"/>
          <w:szCs w:val="20"/>
          <w:lang w:val="en-US"/>
        </w:rPr>
        <w:t xml:space="preserve"> </w:t>
      </w:r>
      <w:r>
        <w:rPr>
          <w:rFonts w:hint="default" w:ascii="Times New Roman" w:hAnsi="Times New Roman" w:eastAsia="SimSun" w:cs="Times New Roman"/>
          <w:i w:val="0"/>
          <w:iCs w:val="0"/>
          <w:sz w:val="20"/>
          <w:szCs w:val="20"/>
          <w:vertAlign w:val="superscript"/>
          <w:lang w:val="en-US"/>
        </w:rPr>
        <w:t>[9]</w:t>
      </w:r>
      <w:r>
        <w:rPr>
          <w:rFonts w:ascii="Times New Roman" w:hAnsi="Times New Roman" w:eastAsia="SimSun" w:cs="Times New Roman"/>
          <w:sz w:val="20"/>
          <w:szCs w:val="20"/>
        </w:rPr>
        <w:t xml:space="preserve">. </w:t>
      </w:r>
      <w:r>
        <w:rPr>
          <w:rFonts w:ascii="Times New Roman" w:hAnsi="Times New Roman" w:eastAsia="SimSun" w:cs="Times New Roman"/>
          <w:i/>
          <w:iCs/>
          <w:sz w:val="20"/>
          <w:szCs w:val="20"/>
        </w:rPr>
        <w:t xml:space="preserve">Bias </w:t>
      </w:r>
      <w:r>
        <w:rPr>
          <w:rFonts w:ascii="Times New Roman" w:hAnsi="Times New Roman" w:eastAsia="SimSun" w:cs="Times New Roman"/>
          <w:sz w:val="20"/>
          <w:szCs w:val="20"/>
        </w:rPr>
        <w:t xml:space="preserve">adalah parameter tambahan pada setiap neuron yang memungkinkan </w:t>
      </w:r>
      <w:r>
        <w:rPr>
          <w:rFonts w:ascii="Times New Roman" w:hAnsi="Times New Roman" w:eastAsia="SimSun" w:cs="Times New Roman"/>
          <w:i/>
          <w:iCs/>
          <w:sz w:val="20"/>
          <w:szCs w:val="20"/>
        </w:rPr>
        <w:t>neuron</w:t>
      </w:r>
      <w:r>
        <w:rPr>
          <w:rFonts w:ascii="Times New Roman" w:hAnsi="Times New Roman" w:eastAsia="SimSun" w:cs="Times New Roman"/>
          <w:sz w:val="20"/>
          <w:szCs w:val="20"/>
        </w:rPr>
        <w:t xml:space="preserve"> untuk memiliki nilai ambang </w:t>
      </w:r>
      <w:r>
        <w:rPr>
          <w:rFonts w:ascii="Times New Roman" w:hAnsi="Times New Roman" w:eastAsia="SimSun" w:cs="Times New Roman"/>
          <w:i/>
          <w:iCs/>
          <w:sz w:val="20"/>
          <w:szCs w:val="20"/>
        </w:rPr>
        <w:t xml:space="preserve">(threshold) </w:t>
      </w:r>
      <w:r>
        <w:rPr>
          <w:rFonts w:ascii="Times New Roman" w:hAnsi="Times New Roman" w:eastAsia="SimSun" w:cs="Times New Roman"/>
          <w:sz w:val="20"/>
          <w:szCs w:val="20"/>
        </w:rPr>
        <w:t xml:space="preserve">tertentu sehingga dapat mempengaruhi output </w:t>
      </w:r>
      <w:r>
        <w:rPr>
          <w:rFonts w:ascii="Times New Roman" w:hAnsi="Times New Roman" w:eastAsia="SimSun" w:cs="Times New Roman"/>
          <w:i/>
          <w:iCs/>
          <w:sz w:val="20"/>
          <w:szCs w:val="20"/>
        </w:rPr>
        <w:t xml:space="preserve">neuron </w:t>
      </w:r>
      <w:r>
        <w:rPr>
          <w:rFonts w:ascii="Times New Roman" w:hAnsi="Times New Roman" w:eastAsia="SimSun" w:cs="Times New Roman"/>
          <w:sz w:val="20"/>
          <w:szCs w:val="20"/>
        </w:rPr>
        <w:t>dan agar tidak mendapatkan nilai 0.</w:t>
      </w:r>
      <w:sdt>
        <w:sdtPr>
          <w:rPr>
            <w:rFonts w:ascii="Times New Roman" w:hAnsi="Times New Roman" w:eastAsia="SimSun" w:cs="Times New Roman"/>
            <w:sz w:val="20"/>
            <w:szCs w:val="20"/>
          </w:rPr>
          <w:id w:val="1408345391"/>
        </w:sdtPr>
        <w:sdtEndPr>
          <w:rPr>
            <w:rFonts w:ascii="Times New Roman" w:hAnsi="Times New Roman" w:eastAsia="SimSun" w:cs="Times New Roman"/>
            <w:sz w:val="20"/>
            <w:szCs w:val="20"/>
            <w:vertAlign w:val="superscript"/>
          </w:rPr>
        </w:sdtEndPr>
        <w:sdtContent>
          <w:r>
            <w:rPr>
              <w:rFonts w:ascii="Times New Roman" w:hAnsi="Times New Roman" w:eastAsia="SimSun" w:cs="Times New Roman"/>
              <w:sz w:val="20"/>
              <w:szCs w:val="20"/>
              <w:vertAlign w:val="superscript"/>
            </w:rPr>
            <w:fldChar w:fldCharType="begin"/>
          </w:r>
          <w:r>
            <w:rPr>
              <w:rFonts w:ascii="Times New Roman" w:hAnsi="Times New Roman" w:eastAsia="SimSun" w:cs="Times New Roman"/>
              <w:sz w:val="20"/>
              <w:szCs w:val="20"/>
              <w:vertAlign w:val="superscript"/>
            </w:rPr>
            <w:instrText xml:space="preserve"> CITATION Wha23 \l 1033 </w:instrText>
          </w:r>
          <w:r>
            <w:rPr>
              <w:rFonts w:ascii="Times New Roman" w:hAnsi="Times New Roman" w:eastAsia="SimSun" w:cs="Times New Roman"/>
              <w:sz w:val="20"/>
              <w:szCs w:val="20"/>
              <w:vertAlign w:val="superscript"/>
            </w:rPr>
            <w:fldChar w:fldCharType="separate"/>
          </w:r>
          <w:r>
            <w:rPr>
              <w:rFonts w:ascii="Times New Roman" w:hAnsi="Times New Roman" w:eastAsia="SimSun" w:cs="Times New Roman"/>
              <w:sz w:val="20"/>
              <w:szCs w:val="20"/>
              <w:vertAlign w:val="superscript"/>
            </w:rPr>
            <w:t xml:space="preserve"> [</w:t>
          </w:r>
          <w:r>
            <w:rPr>
              <w:rFonts w:hint="default" w:ascii="Times New Roman" w:hAnsi="Times New Roman" w:eastAsia="SimSun" w:cs="Times New Roman"/>
              <w:sz w:val="20"/>
              <w:szCs w:val="20"/>
              <w:vertAlign w:val="superscript"/>
              <w:lang w:val="en-US"/>
            </w:rPr>
            <w:t>1</w:t>
          </w:r>
          <w:r>
            <w:rPr>
              <w:rFonts w:ascii="Times New Roman" w:hAnsi="Times New Roman" w:eastAsia="SimSun" w:cs="Times New Roman"/>
              <w:sz w:val="20"/>
              <w:szCs w:val="20"/>
              <w:vertAlign w:val="superscript"/>
            </w:rPr>
            <w:t>]</w:t>
          </w:r>
          <w:r>
            <w:rPr>
              <w:rFonts w:ascii="Times New Roman" w:hAnsi="Times New Roman" w:eastAsia="SimSun" w:cs="Times New Roman"/>
              <w:sz w:val="20"/>
              <w:szCs w:val="20"/>
              <w:vertAlign w:val="superscript"/>
            </w:rPr>
            <w:fldChar w:fldCharType="end"/>
          </w:r>
        </w:sdtContent>
      </w:sdt>
      <w:sdt>
        <w:sdtPr>
          <w:rPr>
            <w:rFonts w:ascii="Times New Roman" w:hAnsi="Times New Roman" w:eastAsia="SimSun" w:cs="Times New Roman"/>
            <w:sz w:val="20"/>
            <w:szCs w:val="20"/>
          </w:rPr>
          <w:id w:val="843432150"/>
        </w:sdtPr>
        <w:sdtEndPr>
          <w:rPr>
            <w:rFonts w:ascii="Times New Roman" w:hAnsi="Times New Roman" w:eastAsia="SimSun" w:cs="Times New Roman"/>
            <w:sz w:val="20"/>
            <w:szCs w:val="20"/>
          </w:rPr>
        </w:sdtEndPr>
        <w:sdtContent/>
      </w:sdt>
    </w:p>
    <w:p>
      <w:pPr>
        <w:tabs>
          <w:tab w:val="left" w:pos="0"/>
        </w:tabs>
        <w:ind w:left="600" w:leftChars="300" w:firstLine="600" w:firstLineChars="300"/>
        <w:rPr>
          <w:rFonts w:ascii="Times New Roman" w:hAnsi="Times New Roman" w:eastAsia="SimSun" w:cs="Times New Roman"/>
          <w:sz w:val="20"/>
          <w:szCs w:val="20"/>
        </w:rPr>
      </w:pPr>
      <w:r>
        <w:rPr>
          <w:rFonts w:ascii="Times New Roman" w:hAnsi="Times New Roman" w:eastAsia="SimSun" w:cs="Times New Roman"/>
          <w:sz w:val="20"/>
          <w:szCs w:val="20"/>
        </w:rPr>
        <w:t xml:space="preserve">Setelah proses penjumlahan dan penambahan dengan nilai </w:t>
      </w:r>
      <w:r>
        <w:rPr>
          <w:rFonts w:ascii="Times New Roman" w:hAnsi="Times New Roman" w:eastAsia="SimSun" w:cs="Times New Roman"/>
          <w:i/>
          <w:iCs/>
          <w:sz w:val="20"/>
          <w:szCs w:val="20"/>
        </w:rPr>
        <w:t xml:space="preserve">bias </w:t>
      </w:r>
      <w:r>
        <w:rPr>
          <w:rFonts w:ascii="Times New Roman" w:hAnsi="Times New Roman" w:eastAsia="SimSun" w:cs="Times New Roman"/>
          <w:sz w:val="20"/>
          <w:szCs w:val="20"/>
        </w:rPr>
        <w:t xml:space="preserve">dilakukan, hasilnya akan diaplikasikan pada fungsi aktivasi (f(x)). Fungsi aktivasi bertugas untuk menentukan apakah </w:t>
      </w:r>
      <w:r>
        <w:rPr>
          <w:rFonts w:ascii="Times New Roman" w:hAnsi="Times New Roman" w:eastAsia="SimSun" w:cs="Times New Roman"/>
          <w:i/>
          <w:iCs/>
          <w:sz w:val="20"/>
          <w:szCs w:val="20"/>
        </w:rPr>
        <w:t xml:space="preserve">neuron </w:t>
      </w:r>
      <w:r>
        <w:rPr>
          <w:rFonts w:ascii="Times New Roman" w:hAnsi="Times New Roman" w:eastAsia="SimSun" w:cs="Times New Roman"/>
          <w:sz w:val="20"/>
          <w:szCs w:val="20"/>
        </w:rPr>
        <w:t>tersebut diaktifkan (output 1) atau tidak diaktifkan (output 0) berdasarkan hasil dari ∑wixi + bias.</w:t>
      </w:r>
      <w:sdt>
        <w:sdtPr>
          <w:rPr>
            <w:rFonts w:ascii="Times New Roman" w:hAnsi="Times New Roman" w:eastAsia="SimSun" w:cs="Times New Roman"/>
            <w:sz w:val="20"/>
            <w:szCs w:val="20"/>
          </w:rPr>
          <w:id w:val="1408345391"/>
        </w:sdtPr>
        <w:sdtEndPr>
          <w:rPr>
            <w:rFonts w:ascii="Times New Roman" w:hAnsi="Times New Roman" w:eastAsia="SimSun" w:cs="Times New Roman"/>
            <w:sz w:val="20"/>
            <w:szCs w:val="20"/>
            <w:vertAlign w:val="superscript"/>
          </w:rPr>
        </w:sdtEndPr>
        <w:sdtContent>
          <w:r>
            <w:rPr>
              <w:rFonts w:ascii="Times New Roman" w:hAnsi="Times New Roman" w:eastAsia="SimSun" w:cs="Times New Roman"/>
              <w:sz w:val="20"/>
              <w:szCs w:val="20"/>
              <w:vertAlign w:val="superscript"/>
            </w:rPr>
            <w:fldChar w:fldCharType="begin"/>
          </w:r>
          <w:r>
            <w:rPr>
              <w:rFonts w:ascii="Times New Roman" w:hAnsi="Times New Roman" w:eastAsia="SimSun" w:cs="Times New Roman"/>
              <w:sz w:val="20"/>
              <w:szCs w:val="20"/>
              <w:vertAlign w:val="superscript"/>
            </w:rPr>
            <w:instrText xml:space="preserve"> CITATION Wha23 \l 1033 </w:instrText>
          </w:r>
          <w:r>
            <w:rPr>
              <w:rFonts w:ascii="Times New Roman" w:hAnsi="Times New Roman" w:eastAsia="SimSun" w:cs="Times New Roman"/>
              <w:sz w:val="20"/>
              <w:szCs w:val="20"/>
              <w:vertAlign w:val="superscript"/>
            </w:rPr>
            <w:fldChar w:fldCharType="separate"/>
          </w:r>
          <w:r>
            <w:rPr>
              <w:rFonts w:ascii="Times New Roman" w:hAnsi="Times New Roman" w:eastAsia="SimSun" w:cs="Times New Roman"/>
              <w:sz w:val="20"/>
              <w:szCs w:val="20"/>
              <w:vertAlign w:val="superscript"/>
            </w:rPr>
            <w:t xml:space="preserve"> [</w:t>
          </w:r>
          <w:r>
            <w:rPr>
              <w:rFonts w:hint="default" w:ascii="Times New Roman" w:hAnsi="Times New Roman" w:eastAsia="SimSun" w:cs="Times New Roman"/>
              <w:sz w:val="20"/>
              <w:szCs w:val="20"/>
              <w:vertAlign w:val="superscript"/>
              <w:lang w:val="en-US"/>
            </w:rPr>
            <w:t>9</w:t>
          </w:r>
          <w:r>
            <w:rPr>
              <w:rFonts w:ascii="Times New Roman" w:hAnsi="Times New Roman" w:eastAsia="SimSun" w:cs="Times New Roman"/>
              <w:sz w:val="20"/>
              <w:szCs w:val="20"/>
              <w:vertAlign w:val="superscript"/>
            </w:rPr>
            <w:t>]</w:t>
          </w:r>
          <w:r>
            <w:rPr>
              <w:rFonts w:ascii="Times New Roman" w:hAnsi="Times New Roman" w:eastAsia="SimSun" w:cs="Times New Roman"/>
              <w:sz w:val="20"/>
              <w:szCs w:val="20"/>
              <w:vertAlign w:val="superscript"/>
            </w:rPr>
            <w:fldChar w:fldCharType="end"/>
          </w:r>
        </w:sdtContent>
      </w:sdt>
      <w:sdt>
        <w:sdtPr>
          <w:rPr>
            <w:rFonts w:ascii="Times New Roman" w:hAnsi="Times New Roman" w:eastAsia="SimSun" w:cs="Times New Roman"/>
            <w:sz w:val="20"/>
            <w:szCs w:val="20"/>
          </w:rPr>
          <w:id w:val="-309483172"/>
        </w:sdtPr>
        <w:sdtEndPr>
          <w:rPr>
            <w:rFonts w:ascii="Times New Roman" w:hAnsi="Times New Roman" w:eastAsia="SimSun" w:cs="Times New Roman"/>
            <w:sz w:val="20"/>
            <w:szCs w:val="20"/>
          </w:rPr>
        </w:sdtEndPr>
        <w:sdtContent/>
      </w:sdt>
    </w:p>
    <w:p>
      <w:pPr>
        <w:tabs>
          <w:tab w:val="left" w:pos="0"/>
        </w:tabs>
        <w:ind w:left="600" w:leftChars="300" w:firstLine="600" w:firstLineChars="300"/>
        <w:rPr>
          <w:rFonts w:ascii="Times New Roman" w:hAnsi="Times New Roman" w:eastAsia="SimSun" w:cs="Times New Roman"/>
          <w:sz w:val="20"/>
          <w:szCs w:val="20"/>
        </w:rPr>
      </w:pPr>
      <w:r>
        <w:rPr>
          <w:rFonts w:ascii="Times New Roman" w:hAnsi="Times New Roman" w:eastAsia="SimSun" w:cs="Times New Roman"/>
          <w:sz w:val="20"/>
          <w:szCs w:val="20"/>
        </w:rPr>
        <w:t>Dengan menggunakan rumus output = f(x) = 1 if ∑w1x1 + b &gt;= 0; 0 if ∑w1x1 + b &lt; 0, neuron akan mengeluarkan output 1 jika hasil dari ∑w1x1 + bias lebih besar atau sama dengan 0, dan mengeluarkan output 0 jika hasil dari ∑w1x1 + bias lebih kecil dari 0. Proses ini berlaku untuk setiap neuron pada lapisan berikutnya dalam jaringan saraf.</w:t>
      </w:r>
      <w:sdt>
        <w:sdtPr>
          <w:rPr>
            <w:rFonts w:ascii="Times New Roman" w:hAnsi="Times New Roman" w:eastAsia="SimSun" w:cs="Times New Roman"/>
            <w:sz w:val="20"/>
            <w:szCs w:val="20"/>
          </w:rPr>
          <w:id w:val="1408345391"/>
        </w:sdtPr>
        <w:sdtEndPr>
          <w:rPr>
            <w:rFonts w:ascii="Times New Roman" w:hAnsi="Times New Roman" w:eastAsia="SimSun" w:cs="Times New Roman"/>
            <w:sz w:val="20"/>
            <w:szCs w:val="20"/>
            <w:vertAlign w:val="superscript"/>
          </w:rPr>
        </w:sdtEndPr>
        <w:sdtContent>
          <w:r>
            <w:rPr>
              <w:rFonts w:ascii="Times New Roman" w:hAnsi="Times New Roman" w:eastAsia="SimSun" w:cs="Times New Roman"/>
              <w:sz w:val="20"/>
              <w:szCs w:val="20"/>
              <w:vertAlign w:val="superscript"/>
            </w:rPr>
            <w:fldChar w:fldCharType="begin"/>
          </w:r>
          <w:r>
            <w:rPr>
              <w:rFonts w:ascii="Times New Roman" w:hAnsi="Times New Roman" w:eastAsia="SimSun" w:cs="Times New Roman"/>
              <w:sz w:val="20"/>
              <w:szCs w:val="20"/>
              <w:vertAlign w:val="superscript"/>
            </w:rPr>
            <w:instrText xml:space="preserve"> CITATION Wha23 \l 1033 </w:instrText>
          </w:r>
          <w:r>
            <w:rPr>
              <w:rFonts w:ascii="Times New Roman" w:hAnsi="Times New Roman" w:eastAsia="SimSun" w:cs="Times New Roman"/>
              <w:sz w:val="20"/>
              <w:szCs w:val="20"/>
              <w:vertAlign w:val="superscript"/>
            </w:rPr>
            <w:fldChar w:fldCharType="separate"/>
          </w:r>
          <w:r>
            <w:rPr>
              <w:rFonts w:ascii="Times New Roman" w:hAnsi="Times New Roman" w:eastAsia="SimSun" w:cs="Times New Roman"/>
              <w:sz w:val="20"/>
              <w:szCs w:val="20"/>
              <w:vertAlign w:val="superscript"/>
            </w:rPr>
            <w:t xml:space="preserve"> [</w:t>
          </w:r>
          <w:r>
            <w:rPr>
              <w:rFonts w:hint="default" w:ascii="Times New Roman" w:hAnsi="Times New Roman" w:eastAsia="SimSun" w:cs="Times New Roman"/>
              <w:sz w:val="20"/>
              <w:szCs w:val="20"/>
              <w:vertAlign w:val="superscript"/>
              <w:lang w:val="en-US"/>
            </w:rPr>
            <w:t>9</w:t>
          </w:r>
          <w:r>
            <w:rPr>
              <w:rFonts w:ascii="Times New Roman" w:hAnsi="Times New Roman" w:eastAsia="SimSun" w:cs="Times New Roman"/>
              <w:sz w:val="20"/>
              <w:szCs w:val="20"/>
              <w:vertAlign w:val="superscript"/>
            </w:rPr>
            <w:t>]</w:t>
          </w:r>
          <w:r>
            <w:rPr>
              <w:rFonts w:ascii="Times New Roman" w:hAnsi="Times New Roman" w:eastAsia="SimSun" w:cs="Times New Roman"/>
              <w:sz w:val="20"/>
              <w:szCs w:val="20"/>
              <w:vertAlign w:val="superscript"/>
            </w:rPr>
            <w:fldChar w:fldCharType="end"/>
          </w:r>
        </w:sdtContent>
      </w:sdt>
    </w:p>
    <w:p>
      <w:pPr>
        <w:tabs>
          <w:tab w:val="left" w:pos="0"/>
        </w:tabs>
        <w:ind w:left="600" w:leftChars="300" w:firstLine="600" w:firstLineChars="300"/>
        <w:rPr>
          <w:rFonts w:ascii="Times New Roman" w:hAnsi="Times New Roman" w:eastAsia="SimSun" w:cs="Times New Roman"/>
          <w:sz w:val="20"/>
          <w:szCs w:val="20"/>
        </w:rPr>
      </w:pPr>
      <w:r>
        <w:rPr>
          <w:rFonts w:ascii="Times New Roman" w:hAnsi="Times New Roman" w:eastAsia="SimSun" w:cs="Times New Roman"/>
          <w:sz w:val="20"/>
          <w:szCs w:val="20"/>
        </w:rPr>
        <w:t xml:space="preserve">Sebagian besar depp </w:t>
      </w:r>
      <w:r>
        <w:rPr>
          <w:rFonts w:ascii="Times New Roman" w:hAnsi="Times New Roman" w:eastAsia="SimSun" w:cs="Times New Roman"/>
          <w:i/>
          <w:iCs/>
          <w:sz w:val="20"/>
          <w:szCs w:val="20"/>
        </w:rPr>
        <w:t xml:space="preserve">neural network </w:t>
      </w:r>
      <w:r>
        <w:rPr>
          <w:rFonts w:ascii="Times New Roman" w:hAnsi="Times New Roman" w:eastAsia="SimSun" w:cs="Times New Roman"/>
          <w:sz w:val="20"/>
          <w:szCs w:val="20"/>
        </w:rPr>
        <w:t xml:space="preserve">bersifat feedforward, artinya hanya mengalir dalam satu arah, dari input ke output. Namun, kita juga dapat melatih model melalui </w:t>
      </w:r>
      <w:r>
        <w:rPr>
          <w:rFonts w:ascii="Times New Roman" w:hAnsi="Times New Roman" w:eastAsia="SimSun" w:cs="Times New Roman"/>
          <w:i/>
          <w:iCs/>
          <w:sz w:val="20"/>
          <w:szCs w:val="20"/>
        </w:rPr>
        <w:t>backpropagation</w:t>
      </w:r>
      <w:r>
        <w:rPr>
          <w:rFonts w:ascii="Times New Roman" w:hAnsi="Times New Roman" w:eastAsia="SimSun" w:cs="Times New Roman"/>
          <w:sz w:val="20"/>
          <w:szCs w:val="20"/>
        </w:rPr>
        <w:t xml:space="preserve">, yaitu bergerak berlawanan arah dari keluaran ke masukan. </w:t>
      </w:r>
      <w:r>
        <w:rPr>
          <w:rFonts w:ascii="Times New Roman" w:hAnsi="Times New Roman" w:eastAsia="SimSun" w:cs="Times New Roman"/>
          <w:i/>
          <w:iCs/>
          <w:sz w:val="20"/>
          <w:szCs w:val="20"/>
        </w:rPr>
        <w:t xml:space="preserve">Backpropagation </w:t>
      </w:r>
      <w:r>
        <w:rPr>
          <w:rFonts w:ascii="Times New Roman" w:hAnsi="Times New Roman" w:eastAsia="SimSun" w:cs="Times New Roman"/>
          <w:sz w:val="20"/>
          <w:szCs w:val="20"/>
        </w:rPr>
        <w:t xml:space="preserve">adalah teknik dalam pembelajaran jaringan saraf yang digunakan untuk mengoptimalkan bobot dan </w:t>
      </w:r>
      <w:r>
        <w:rPr>
          <w:rFonts w:ascii="Times New Roman" w:hAnsi="Times New Roman" w:eastAsia="SimSun" w:cs="Times New Roman"/>
          <w:i/>
          <w:iCs/>
          <w:sz w:val="20"/>
          <w:szCs w:val="20"/>
        </w:rPr>
        <w:t xml:space="preserve">bias </w:t>
      </w:r>
      <w:r>
        <w:rPr>
          <w:rFonts w:ascii="Times New Roman" w:hAnsi="Times New Roman" w:eastAsia="SimSun" w:cs="Times New Roman"/>
          <w:sz w:val="20"/>
          <w:szCs w:val="20"/>
        </w:rPr>
        <w:t>berdasarkan selisih antara output yang dihasilkan oleh jaringan dengan target yang seharusnya.</w:t>
      </w:r>
      <w:sdt>
        <w:sdtPr>
          <w:rPr>
            <w:rFonts w:ascii="Times New Roman" w:hAnsi="Times New Roman" w:eastAsia="SimSun" w:cs="Times New Roman"/>
            <w:sz w:val="20"/>
            <w:szCs w:val="20"/>
          </w:rPr>
          <w:id w:val="1408345391"/>
        </w:sdtPr>
        <w:sdtEndPr>
          <w:rPr>
            <w:rFonts w:ascii="Times New Roman" w:hAnsi="Times New Roman" w:eastAsia="SimSun" w:cs="Times New Roman"/>
            <w:sz w:val="20"/>
            <w:szCs w:val="20"/>
            <w:vertAlign w:val="superscript"/>
          </w:rPr>
        </w:sdtEndPr>
        <w:sdtContent>
          <w:r>
            <w:rPr>
              <w:rFonts w:ascii="Times New Roman" w:hAnsi="Times New Roman" w:eastAsia="SimSun" w:cs="Times New Roman"/>
              <w:sz w:val="20"/>
              <w:szCs w:val="20"/>
              <w:vertAlign w:val="superscript"/>
            </w:rPr>
            <w:fldChar w:fldCharType="begin"/>
          </w:r>
          <w:r>
            <w:rPr>
              <w:rFonts w:ascii="Times New Roman" w:hAnsi="Times New Roman" w:eastAsia="SimSun" w:cs="Times New Roman"/>
              <w:sz w:val="20"/>
              <w:szCs w:val="20"/>
              <w:vertAlign w:val="superscript"/>
            </w:rPr>
            <w:instrText xml:space="preserve"> CITATION Wha23 \l 1033 </w:instrText>
          </w:r>
          <w:r>
            <w:rPr>
              <w:rFonts w:ascii="Times New Roman" w:hAnsi="Times New Roman" w:eastAsia="SimSun" w:cs="Times New Roman"/>
              <w:sz w:val="20"/>
              <w:szCs w:val="20"/>
              <w:vertAlign w:val="superscript"/>
            </w:rPr>
            <w:fldChar w:fldCharType="separate"/>
          </w:r>
          <w:r>
            <w:rPr>
              <w:rFonts w:ascii="Times New Roman" w:hAnsi="Times New Roman" w:eastAsia="SimSun" w:cs="Times New Roman"/>
              <w:sz w:val="20"/>
              <w:szCs w:val="20"/>
              <w:vertAlign w:val="superscript"/>
            </w:rPr>
            <w:t xml:space="preserve"> [</w:t>
          </w:r>
          <w:r>
            <w:rPr>
              <w:rFonts w:hint="default" w:ascii="Times New Roman" w:hAnsi="Times New Roman" w:eastAsia="SimSun" w:cs="Times New Roman"/>
              <w:sz w:val="20"/>
              <w:szCs w:val="20"/>
              <w:vertAlign w:val="superscript"/>
              <w:lang w:val="en-US"/>
            </w:rPr>
            <w:t>9</w:t>
          </w:r>
          <w:r>
            <w:rPr>
              <w:rFonts w:ascii="Times New Roman" w:hAnsi="Times New Roman" w:eastAsia="SimSun" w:cs="Times New Roman"/>
              <w:sz w:val="20"/>
              <w:szCs w:val="20"/>
              <w:vertAlign w:val="superscript"/>
            </w:rPr>
            <w:t>]</w:t>
          </w:r>
          <w:r>
            <w:rPr>
              <w:rFonts w:ascii="Times New Roman" w:hAnsi="Times New Roman" w:eastAsia="SimSun" w:cs="Times New Roman"/>
              <w:sz w:val="20"/>
              <w:szCs w:val="20"/>
              <w:vertAlign w:val="superscript"/>
            </w:rPr>
            <w:fldChar w:fldCharType="end"/>
          </w:r>
        </w:sdtContent>
      </w:sdt>
    </w:p>
    <w:p>
      <w:pPr>
        <w:pStyle w:val="23"/>
        <w:keepNext w:val="0"/>
        <w:keepLines w:val="0"/>
        <w:pageBreakBefore w:val="0"/>
        <w:widowControl/>
        <w:kinsoku/>
        <w:wordWrap/>
        <w:overflowPunct/>
        <w:topLinePunct w:val="0"/>
        <w:autoSpaceDE/>
        <w:autoSpaceDN/>
        <w:bidi w:val="0"/>
        <w:adjustRightInd/>
        <w:snapToGrid/>
        <w:ind w:left="595" w:firstLine="600" w:firstLineChars="300"/>
        <w:jc w:val="both"/>
        <w:textAlignment w:val="auto"/>
        <w:rPr>
          <w:rFonts w:hint="default" w:ascii="Times New Roman" w:hAnsi="Times New Roman" w:eastAsia="SimSun" w:cs="Times New Roman"/>
          <w:b w:val="0"/>
          <w:bCs w:val="0"/>
          <w:i w:val="0"/>
          <w:iCs w:val="0"/>
          <w:sz w:val="20"/>
          <w:szCs w:val="20"/>
          <w:lang w:val="en-US"/>
        </w:rPr>
      </w:pPr>
      <w:r>
        <w:rPr>
          <w:rFonts w:ascii="Times New Roman" w:hAnsi="Times New Roman" w:eastAsia="SimSun" w:cs="Times New Roman"/>
          <w:sz w:val="20"/>
          <w:szCs w:val="20"/>
        </w:rPr>
        <w:t xml:space="preserve">Dari penjelasan di atas, sebenarnya masih belum lengkap dan menyeluruh, oleh karena itu, agar pembahasan tentang </w:t>
      </w:r>
      <w:r>
        <w:rPr>
          <w:rFonts w:ascii="Times New Roman" w:hAnsi="Times New Roman" w:eastAsia="SimSun" w:cs="Times New Roman"/>
          <w:i/>
          <w:iCs/>
          <w:sz w:val="20"/>
          <w:szCs w:val="20"/>
        </w:rPr>
        <w:t xml:space="preserve">ANN </w:t>
      </w:r>
      <w:r>
        <w:rPr>
          <w:rFonts w:ascii="Times New Roman" w:hAnsi="Times New Roman" w:eastAsia="SimSun" w:cs="Times New Roman"/>
          <w:sz w:val="20"/>
          <w:szCs w:val="20"/>
        </w:rPr>
        <w:t xml:space="preserve">ini lebih jelas dan menyeluruh atau komprehensif, mari kita kerjakan sebuah contoh soal sederhana yang menggambarkan bagaimana </w:t>
      </w:r>
      <w:r>
        <w:rPr>
          <w:rFonts w:ascii="Times New Roman" w:hAnsi="Times New Roman" w:eastAsia="SimSun" w:cs="Times New Roman"/>
          <w:i/>
          <w:iCs/>
          <w:sz w:val="20"/>
          <w:szCs w:val="20"/>
        </w:rPr>
        <w:t xml:space="preserve">ANN </w:t>
      </w:r>
      <w:r>
        <w:rPr>
          <w:rFonts w:ascii="Times New Roman" w:hAnsi="Times New Roman" w:eastAsia="SimSun" w:cs="Times New Roman"/>
          <w:sz w:val="20"/>
          <w:szCs w:val="20"/>
        </w:rPr>
        <w:t>beroperasi mulai dari input hingga menghasilkan sebuah nilai prediksi.</w:t>
      </w:r>
    </w:p>
    <w:p>
      <w:pPr>
        <w:pStyle w:val="23"/>
        <w:keepNext w:val="0"/>
        <w:keepLines w:val="0"/>
        <w:pageBreakBefore w:val="0"/>
        <w:widowControl/>
        <w:kinsoku/>
        <w:wordWrap/>
        <w:overflowPunct/>
        <w:topLinePunct w:val="0"/>
        <w:autoSpaceDE/>
        <w:autoSpaceDN/>
        <w:bidi w:val="0"/>
        <w:adjustRightInd/>
        <w:snapToGrid/>
        <w:ind w:left="595" w:firstLine="600" w:firstLineChars="300"/>
        <w:jc w:val="both"/>
        <w:textAlignment w:val="auto"/>
        <w:rPr>
          <w:rFonts w:hint="default" w:ascii="Times New Roman" w:hAnsi="Times New Roman" w:eastAsia="SimSun" w:cs="Times New Roman"/>
          <w:b w:val="0"/>
          <w:bCs w:val="0"/>
          <w:color w:val="0000FF"/>
          <w:sz w:val="20"/>
          <w:szCs w:val="20"/>
          <w:vertAlign w:val="baseline"/>
          <w:lang w:val="en-US"/>
        </w:rPr>
      </w:pPr>
      <w:r>
        <w:rPr>
          <w:rFonts w:hint="default" w:ascii="Times New Roman" w:hAnsi="Times New Roman" w:eastAsia="SimSun" w:cs="Times New Roman"/>
          <w:b w:val="0"/>
          <w:bCs w:val="0"/>
          <w:i w:val="0"/>
          <w:iCs w:val="0"/>
          <w:sz w:val="20"/>
          <w:szCs w:val="20"/>
          <w:lang w:val="en-US"/>
        </w:rPr>
        <w:t>Untuk penjelasan lebih rinci terkait proses atau cara kerja dan contoh soal dari Neural Network (NN) ini secara tertulis, silahkan kunjungi link tautan berikut kemudian pilih paper berju</w:t>
      </w:r>
      <w:r>
        <w:rPr>
          <w:rFonts w:hint="default" w:ascii="Times New Roman" w:hAnsi="Times New Roman" w:eastAsia="SimSun" w:cs="Times New Roman"/>
          <w:b w:val="0"/>
          <w:bCs w:val="0"/>
          <w:sz w:val="20"/>
          <w:szCs w:val="20"/>
          <w:lang w:val="en-US"/>
        </w:rPr>
        <w:t xml:space="preserve">dul </w:t>
      </w:r>
      <w:r>
        <w:rPr>
          <w:rFonts w:hint="default" w:ascii="Times New Roman" w:hAnsi="Times New Roman" w:eastAsia="SimSun" w:cs="Times New Roman"/>
          <w:b w:val="0"/>
          <w:bCs w:val="0"/>
          <w:i/>
          <w:iCs/>
          <w:sz w:val="20"/>
          <w:szCs w:val="20"/>
          <w:lang w:val="en-US"/>
        </w:rPr>
        <w:t>docx.docx</w:t>
      </w:r>
      <w:r>
        <w:rPr>
          <w:rFonts w:hint="default" w:ascii="Times New Roman" w:hAnsi="Times New Roman" w:eastAsia="SimSun" w:cs="Times New Roman"/>
          <w:b w:val="0"/>
          <w:bCs w:val="0"/>
          <w:sz w:val="20"/>
          <w:szCs w:val="20"/>
          <w:lang w:val="en-US"/>
        </w:rPr>
        <w:t xml:space="preserve">: </w:t>
      </w:r>
      <w:r>
        <w:rPr>
          <w:rFonts w:hint="default" w:ascii="Times New Roman" w:hAnsi="Times New Roman" w:eastAsia="SimSun" w:cs="Times New Roman"/>
          <w:b w:val="0"/>
          <w:bCs w:val="0"/>
          <w:color w:val="0000FF"/>
          <w:sz w:val="20"/>
          <w:szCs w:val="20"/>
          <w:vertAlign w:val="baseline"/>
          <w:lang w:val="en-US"/>
        </w:rPr>
        <w:fldChar w:fldCharType="begin"/>
      </w:r>
      <w:r>
        <w:rPr>
          <w:rFonts w:hint="default" w:ascii="Times New Roman" w:hAnsi="Times New Roman" w:eastAsia="SimSun" w:cs="Times New Roman"/>
          <w:b w:val="0"/>
          <w:bCs w:val="0"/>
          <w:color w:val="0000FF"/>
          <w:sz w:val="20"/>
          <w:szCs w:val="20"/>
          <w:vertAlign w:val="baseline"/>
          <w:lang w:val="en-US"/>
        </w:rPr>
        <w:instrText xml:space="preserve"> HYPERLINK "https://github.com/mochamaddarmawanh/skripsi/tree/main/video_integrasi_face-api.js" </w:instrText>
      </w:r>
      <w:r>
        <w:rPr>
          <w:rFonts w:hint="default" w:ascii="Times New Roman" w:hAnsi="Times New Roman" w:eastAsia="SimSun" w:cs="Times New Roman"/>
          <w:b w:val="0"/>
          <w:bCs w:val="0"/>
          <w:color w:val="0000FF"/>
          <w:sz w:val="20"/>
          <w:szCs w:val="20"/>
          <w:vertAlign w:val="baseline"/>
          <w:lang w:val="en-US"/>
        </w:rPr>
        <w:fldChar w:fldCharType="separate"/>
      </w:r>
      <w:r>
        <w:rPr>
          <w:rStyle w:val="36"/>
          <w:rFonts w:hint="default" w:ascii="Times New Roman" w:hAnsi="Times New Roman" w:eastAsia="SimSun" w:cs="Times New Roman"/>
          <w:b w:val="0"/>
          <w:bCs w:val="0"/>
          <w:color w:val="0000FF"/>
          <w:sz w:val="20"/>
          <w:szCs w:val="20"/>
          <w:vertAlign w:val="baseline"/>
          <w:lang w:val="en-US"/>
        </w:rPr>
        <w:t>https://github.com/mochamaddarmawanh/skripsi/tree/main/h</w:t>
      </w:r>
      <w:r>
        <w:rPr>
          <w:rFonts w:hint="default" w:ascii="Times New Roman" w:hAnsi="Times New Roman" w:eastAsia="SimSun" w:cs="Times New Roman"/>
          <w:b w:val="0"/>
          <w:bCs w:val="0"/>
          <w:color w:val="0000FF"/>
          <w:sz w:val="20"/>
          <w:szCs w:val="20"/>
          <w:vertAlign w:val="baseline"/>
          <w:lang w:val="en-US"/>
        </w:rPr>
        <w:fldChar w:fldCharType="end"/>
      </w:r>
      <w:r>
        <w:rPr>
          <w:rFonts w:hint="default" w:ascii="Times New Roman" w:hAnsi="Times New Roman" w:eastAsia="SimSun" w:cs="Times New Roman"/>
          <w:b w:val="0"/>
          <w:bCs w:val="0"/>
          <w:color w:val="0000FF"/>
          <w:sz w:val="20"/>
          <w:szCs w:val="20"/>
          <w:vertAlign w:val="baseline"/>
          <w:lang w:val="en-US"/>
        </w:rPr>
        <w:t>asil_riset.</w:t>
      </w:r>
    </w:p>
    <w:p>
      <w:pPr>
        <w:ind w:left="0" w:leftChars="0" w:firstLine="0" w:firstLineChars="0"/>
        <w:rPr>
          <w:rFonts w:hint="default"/>
          <w:sz w:val="20"/>
          <w:szCs w:val="20"/>
          <w:lang w:val="en-US"/>
        </w:rPr>
      </w:pPr>
    </w:p>
    <w:p>
      <w:pPr>
        <w:keepNext w:val="0"/>
        <w:keepLines w:val="0"/>
        <w:pageBreakBefore w:val="0"/>
        <w:widowControl/>
        <w:numPr>
          <w:ilvl w:val="0"/>
          <w:numId w:val="11"/>
        </w:numPr>
        <w:tabs>
          <w:tab w:val="left" w:pos="1200"/>
          <w:tab w:val="clear" w:pos="425"/>
        </w:tabs>
        <w:kinsoku/>
        <w:wordWrap/>
        <w:overflowPunct/>
        <w:topLinePunct w:val="0"/>
        <w:autoSpaceDE/>
        <w:autoSpaceDN/>
        <w:bidi w:val="0"/>
        <w:adjustRightInd/>
        <w:snapToGrid/>
        <w:spacing w:line="360" w:lineRule="auto"/>
        <w:ind w:left="1003" w:leftChars="0" w:hanging="403" w:firstLineChars="0"/>
        <w:jc w:val="left"/>
        <w:textAlignment w:val="auto"/>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bCs/>
          <w:i w:val="0"/>
          <w:iCs w:val="0"/>
          <w:sz w:val="20"/>
          <w:szCs w:val="20"/>
          <w:vertAlign w:val="baseline"/>
          <w:lang w:val="en-US"/>
        </w:rPr>
        <w:t>JENIS-JENIS NEURAL NTWORK (NN)</w:t>
      </w:r>
      <w:r>
        <w:rPr>
          <w:rFonts w:hint="default" w:ascii="Times New Roman" w:hAnsi="Times New Roman" w:eastAsia="SimSun" w:cs="Times New Roman"/>
          <w:b w:val="0"/>
          <w:bCs w:val="0"/>
          <w:color w:val="0000FF"/>
          <w:sz w:val="20"/>
          <w:szCs w:val="20"/>
          <w:vertAlign w:val="baseline"/>
          <w:lang w:val="en-US"/>
        </w:rPr>
        <w:t>.</w:t>
      </w:r>
    </w:p>
    <w:p>
      <w:pPr>
        <w:tabs>
          <w:tab w:val="left" w:pos="0"/>
        </w:tabs>
        <w:ind w:left="1160" w:leftChars="580" w:firstLine="600" w:firstLineChars="300"/>
        <w:rPr>
          <w:rFonts w:ascii="Times New Roman" w:hAnsi="Times New Roman" w:eastAsia="SimSun" w:cs="Times New Roman"/>
          <w:i/>
          <w:iCs/>
          <w:sz w:val="20"/>
          <w:szCs w:val="20"/>
        </w:rPr>
      </w:pPr>
      <w:r>
        <w:rPr>
          <w:rFonts w:ascii="Times New Roman" w:hAnsi="Times New Roman" w:eastAsia="SimSun" w:cs="Times New Roman"/>
          <w:sz w:val="20"/>
          <w:szCs w:val="20"/>
        </w:rPr>
        <w:t xml:space="preserve">Jaringan Saraf </w:t>
      </w:r>
      <w:r>
        <w:rPr>
          <w:rFonts w:ascii="Times New Roman" w:hAnsi="Times New Roman" w:eastAsia="SimSun" w:cs="Times New Roman"/>
          <w:i/>
          <w:iCs/>
          <w:sz w:val="20"/>
          <w:szCs w:val="20"/>
        </w:rPr>
        <w:t xml:space="preserve">(Neural Network) </w:t>
      </w:r>
      <w:r>
        <w:rPr>
          <w:rFonts w:ascii="Times New Roman" w:hAnsi="Times New Roman" w:eastAsia="SimSun" w:cs="Times New Roman"/>
          <w:sz w:val="20"/>
          <w:szCs w:val="20"/>
        </w:rPr>
        <w:t>dapat diklasifikasikan ke dalam berbagai jenis, dan digunakan untuk tujuan yang berbeda. Meskipun ini bukan daftar jenis yang lengkap, di bawah ini akan mewakili jenis jaringan saraf yang paling umum yang akan biasa temui untuk kasus penggunaan:</w:t>
      </w:r>
      <w:sdt>
        <w:sdtPr>
          <w:rPr>
            <w:rFonts w:ascii="Times New Roman" w:hAnsi="Times New Roman" w:eastAsia="SimSun" w:cs="Times New Roman"/>
            <w:sz w:val="20"/>
            <w:szCs w:val="20"/>
          </w:rPr>
          <w:id w:val="-330837192"/>
        </w:sdtPr>
        <w:sdtEndPr>
          <w:rPr>
            <w:rFonts w:ascii="Times New Roman" w:hAnsi="Times New Roman" w:eastAsia="SimSun" w:cs="Times New Roman"/>
            <w:sz w:val="20"/>
            <w:szCs w:val="20"/>
          </w:rPr>
        </w:sdtEndPr>
        <w:sdtContent>
          <w:r>
            <w:rPr>
              <w:rFonts w:ascii="Times New Roman" w:hAnsi="Times New Roman" w:eastAsia="SimSun" w:cs="Times New Roman"/>
              <w:sz w:val="20"/>
              <w:szCs w:val="20"/>
            </w:rPr>
            <w:fldChar w:fldCharType="begin"/>
          </w:r>
          <w:r>
            <w:rPr>
              <w:rFonts w:ascii="Times New Roman" w:hAnsi="Times New Roman" w:eastAsia="SimSun" w:cs="Times New Roman"/>
              <w:sz w:val="20"/>
              <w:szCs w:val="20"/>
            </w:rPr>
            <w:instrText xml:space="preserve"> CITATION Wha23 \l 1033 </w:instrText>
          </w:r>
          <w:r>
            <w:rPr>
              <w:rFonts w:ascii="Times New Roman" w:hAnsi="Times New Roman" w:eastAsia="SimSun" w:cs="Times New Roman"/>
              <w:sz w:val="20"/>
              <w:szCs w:val="20"/>
            </w:rPr>
            <w:fldChar w:fldCharType="separate"/>
          </w:r>
          <w:r>
            <w:rPr>
              <w:rFonts w:ascii="Times New Roman" w:hAnsi="Times New Roman" w:eastAsia="SimSun" w:cs="Times New Roman"/>
              <w:sz w:val="20"/>
              <w:szCs w:val="20"/>
            </w:rPr>
            <w:t xml:space="preserve"> </w:t>
          </w:r>
          <w:r>
            <w:rPr>
              <w:rFonts w:ascii="Times New Roman" w:hAnsi="Times New Roman" w:eastAsia="SimSun" w:cs="Times New Roman"/>
              <w:sz w:val="20"/>
              <w:szCs w:val="20"/>
              <w:vertAlign w:val="superscript"/>
            </w:rPr>
            <w:t>[</w:t>
          </w:r>
          <w:r>
            <w:rPr>
              <w:rFonts w:hint="default" w:ascii="Times New Roman" w:hAnsi="Times New Roman" w:eastAsia="SimSun" w:cs="Times New Roman"/>
              <w:sz w:val="20"/>
              <w:szCs w:val="20"/>
              <w:vertAlign w:val="superscript"/>
              <w:lang w:val="en-US"/>
            </w:rPr>
            <w:t>9</w:t>
          </w:r>
          <w:r>
            <w:rPr>
              <w:rFonts w:ascii="Times New Roman" w:hAnsi="Times New Roman" w:eastAsia="SimSun" w:cs="Times New Roman"/>
              <w:sz w:val="20"/>
              <w:szCs w:val="20"/>
              <w:vertAlign w:val="superscript"/>
            </w:rPr>
            <w:t>]</w:t>
          </w:r>
          <w:r>
            <w:rPr>
              <w:rFonts w:ascii="Times New Roman" w:hAnsi="Times New Roman" w:eastAsia="SimSun" w:cs="Times New Roman"/>
              <w:sz w:val="20"/>
              <w:szCs w:val="20"/>
            </w:rPr>
            <w:fldChar w:fldCharType="end"/>
          </w:r>
        </w:sdtContent>
      </w:sdt>
    </w:p>
    <w:p>
      <w:pPr>
        <w:numPr>
          <w:ilvl w:val="0"/>
          <w:numId w:val="12"/>
        </w:numPr>
        <w:tabs>
          <w:tab w:val="left" w:pos="0"/>
          <w:tab w:val="clear" w:pos="425"/>
        </w:tabs>
        <w:ind w:left="1160" w:leftChars="580"/>
        <w:rPr>
          <w:rFonts w:ascii="Times New Roman" w:hAnsi="Times New Roman" w:eastAsia="SimSun" w:cs="Times New Roman"/>
          <w:i/>
          <w:iCs/>
          <w:sz w:val="20"/>
          <w:szCs w:val="20"/>
        </w:rPr>
      </w:pPr>
      <w:r>
        <w:rPr>
          <w:rFonts w:ascii="Times New Roman" w:hAnsi="Times New Roman" w:eastAsia="SimSun" w:cs="Times New Roman"/>
          <w:i/>
          <w:iCs/>
          <w:sz w:val="20"/>
          <w:szCs w:val="20"/>
        </w:rPr>
        <w:t>Convolutional Neural Network (CNN)</w:t>
      </w:r>
    </w:p>
    <w:p>
      <w:pPr>
        <w:tabs>
          <w:tab w:val="left" w:pos="0"/>
        </w:tabs>
        <w:ind w:left="1430" w:leftChars="715" w:firstLine="600" w:firstLineChars="300"/>
        <w:rPr>
          <w:rFonts w:ascii="Times New Roman" w:hAnsi="Times New Roman" w:eastAsia="SimSun" w:cs="Times New Roman"/>
          <w:sz w:val="20"/>
          <w:szCs w:val="20"/>
        </w:rPr>
      </w:pPr>
      <w:r>
        <w:rPr>
          <w:rFonts w:ascii="Times New Roman" w:hAnsi="Times New Roman" w:eastAsia="SimSun" w:cs="Times New Roman"/>
          <w:i/>
          <w:iCs/>
          <w:sz w:val="20"/>
          <w:szCs w:val="20"/>
        </w:rPr>
        <w:t xml:space="preserve">CNN </w:t>
      </w:r>
      <w:r>
        <w:rPr>
          <w:rFonts w:ascii="Times New Roman" w:hAnsi="Times New Roman" w:eastAsia="SimSun" w:cs="Times New Roman"/>
          <w:sz w:val="20"/>
          <w:szCs w:val="20"/>
        </w:rPr>
        <w:t xml:space="preserve">merupakan fokus utama dalam skripsi atau penelitian ini. Pada bagian berikutnya, akan dijelaskan secara detail mengenai konsep dan cara kerja dari </w:t>
      </w:r>
      <w:r>
        <w:rPr>
          <w:rFonts w:ascii="Times New Roman" w:hAnsi="Times New Roman" w:eastAsia="SimSun" w:cs="Times New Roman"/>
          <w:i/>
          <w:iCs/>
          <w:sz w:val="20"/>
          <w:szCs w:val="20"/>
        </w:rPr>
        <w:t>CNN</w:t>
      </w:r>
      <w:r>
        <w:rPr>
          <w:rFonts w:ascii="Times New Roman" w:hAnsi="Times New Roman" w:eastAsia="SimSun" w:cs="Times New Roman"/>
          <w:sz w:val="20"/>
          <w:szCs w:val="20"/>
        </w:rPr>
        <w:t xml:space="preserve">. </w:t>
      </w:r>
      <w:r>
        <w:rPr>
          <w:rFonts w:ascii="Times New Roman" w:hAnsi="Times New Roman" w:eastAsia="SimSun" w:cs="Times New Roman"/>
          <w:i/>
          <w:iCs/>
          <w:sz w:val="20"/>
          <w:szCs w:val="20"/>
        </w:rPr>
        <w:t xml:space="preserve">CNN </w:t>
      </w:r>
      <w:r>
        <w:rPr>
          <w:rFonts w:ascii="Times New Roman" w:hAnsi="Times New Roman" w:eastAsia="SimSun" w:cs="Times New Roman"/>
          <w:sz w:val="20"/>
          <w:szCs w:val="20"/>
        </w:rPr>
        <w:t xml:space="preserve">dikhususkan untuk tugas-tugas pengenalan pola dalam data berstruktur </w:t>
      </w:r>
      <w:r>
        <w:rPr>
          <w:rFonts w:ascii="Times New Roman" w:hAnsi="Times New Roman" w:eastAsia="SimSun" w:cs="Times New Roman"/>
          <w:i/>
          <w:iCs/>
          <w:sz w:val="20"/>
          <w:szCs w:val="20"/>
        </w:rPr>
        <w:t xml:space="preserve">grid </w:t>
      </w:r>
      <w:r>
        <w:rPr>
          <w:rFonts w:ascii="Times New Roman" w:hAnsi="Times New Roman" w:eastAsia="SimSun" w:cs="Times New Roman"/>
          <w:sz w:val="20"/>
          <w:szCs w:val="20"/>
        </w:rPr>
        <w:t xml:space="preserve">atau </w:t>
      </w:r>
      <w:r>
        <w:rPr>
          <w:rFonts w:ascii="Times New Roman" w:hAnsi="Times New Roman" w:eastAsia="SimSun" w:cs="Times New Roman"/>
          <w:i/>
          <w:iCs/>
          <w:sz w:val="20"/>
          <w:szCs w:val="20"/>
        </w:rPr>
        <w:t>matriks</w:t>
      </w:r>
      <w:r>
        <w:rPr>
          <w:rFonts w:ascii="Times New Roman" w:hAnsi="Times New Roman" w:eastAsia="SimSun" w:cs="Times New Roman"/>
          <w:sz w:val="20"/>
          <w:szCs w:val="20"/>
        </w:rPr>
        <w:t xml:space="preserve">, seperti citra dan video. Arsitektur </w:t>
      </w:r>
      <w:r>
        <w:rPr>
          <w:rFonts w:ascii="Times New Roman" w:hAnsi="Times New Roman" w:eastAsia="SimSun" w:cs="Times New Roman"/>
          <w:i/>
          <w:iCs/>
          <w:sz w:val="20"/>
          <w:szCs w:val="20"/>
        </w:rPr>
        <w:t xml:space="preserve">CNN </w:t>
      </w:r>
      <w:r>
        <w:rPr>
          <w:rFonts w:ascii="Times New Roman" w:hAnsi="Times New Roman" w:eastAsia="SimSun" w:cs="Times New Roman"/>
          <w:sz w:val="20"/>
          <w:szCs w:val="20"/>
        </w:rPr>
        <w:t xml:space="preserve">memiliki lapisan </w:t>
      </w:r>
      <w:r>
        <w:rPr>
          <w:rFonts w:ascii="Times New Roman" w:hAnsi="Times New Roman" w:eastAsia="SimSun" w:cs="Times New Roman"/>
          <w:i/>
          <w:iCs/>
          <w:sz w:val="20"/>
          <w:szCs w:val="20"/>
        </w:rPr>
        <w:t xml:space="preserve">konvolusi </w:t>
      </w:r>
      <w:r>
        <w:rPr>
          <w:rFonts w:ascii="Times New Roman" w:hAnsi="Times New Roman" w:eastAsia="SimSun" w:cs="Times New Roman"/>
          <w:sz w:val="20"/>
          <w:szCs w:val="20"/>
        </w:rPr>
        <w:t>yang berperan dalam mengidentifikasi fitur-fitur penting dari data input.</w:t>
      </w:r>
      <w:sdt>
        <w:sdtPr>
          <w:rPr>
            <w:rFonts w:ascii="Times New Roman" w:hAnsi="Times New Roman" w:eastAsia="SimSun" w:cs="Times New Roman"/>
            <w:sz w:val="20"/>
            <w:szCs w:val="20"/>
          </w:rPr>
          <w:id w:val="-294916224"/>
        </w:sdtPr>
        <w:sdtEndPr>
          <w:rPr>
            <w:rFonts w:ascii="Times New Roman" w:hAnsi="Times New Roman" w:eastAsia="SimSun" w:cs="Times New Roman"/>
            <w:sz w:val="20"/>
            <w:szCs w:val="20"/>
          </w:rPr>
        </w:sdtEndPr>
        <w:sdtContent>
          <w:r>
            <w:rPr>
              <w:rFonts w:ascii="Times New Roman" w:hAnsi="Times New Roman" w:eastAsia="SimSun" w:cs="Times New Roman"/>
              <w:sz w:val="20"/>
              <w:szCs w:val="20"/>
            </w:rPr>
            <w:fldChar w:fldCharType="begin"/>
          </w:r>
          <w:r>
            <w:rPr>
              <w:rFonts w:ascii="Times New Roman" w:hAnsi="Times New Roman" w:eastAsia="SimSun" w:cs="Times New Roman"/>
              <w:sz w:val="20"/>
              <w:szCs w:val="20"/>
            </w:rPr>
            <w:instrText xml:space="preserve"> CITATION Wha23 \l 1033 </w:instrText>
          </w:r>
          <w:r>
            <w:rPr>
              <w:rFonts w:ascii="Times New Roman" w:hAnsi="Times New Roman" w:eastAsia="SimSun" w:cs="Times New Roman"/>
              <w:sz w:val="20"/>
              <w:szCs w:val="20"/>
            </w:rPr>
            <w:fldChar w:fldCharType="separate"/>
          </w:r>
          <w:r>
            <w:rPr>
              <w:rFonts w:ascii="Times New Roman" w:hAnsi="Times New Roman" w:eastAsia="SimSun" w:cs="Times New Roman"/>
              <w:sz w:val="20"/>
              <w:szCs w:val="20"/>
            </w:rPr>
            <w:t xml:space="preserve"> </w:t>
          </w:r>
          <w:r>
            <w:rPr>
              <w:rFonts w:ascii="Times New Roman" w:hAnsi="Times New Roman" w:eastAsia="SimSun" w:cs="Times New Roman"/>
              <w:sz w:val="20"/>
              <w:szCs w:val="20"/>
              <w:vertAlign w:val="superscript"/>
            </w:rPr>
            <w:t>[</w:t>
          </w:r>
          <w:r>
            <w:rPr>
              <w:rFonts w:hint="default" w:ascii="Times New Roman" w:hAnsi="Times New Roman" w:eastAsia="SimSun" w:cs="Times New Roman"/>
              <w:sz w:val="20"/>
              <w:szCs w:val="20"/>
              <w:vertAlign w:val="superscript"/>
              <w:lang w:val="en-US"/>
            </w:rPr>
            <w:t>9</w:t>
          </w:r>
          <w:r>
            <w:rPr>
              <w:rFonts w:ascii="Times New Roman" w:hAnsi="Times New Roman" w:eastAsia="SimSun" w:cs="Times New Roman"/>
              <w:sz w:val="20"/>
              <w:szCs w:val="20"/>
              <w:vertAlign w:val="superscript"/>
            </w:rPr>
            <w:t>]</w:t>
          </w:r>
          <w:r>
            <w:rPr>
              <w:rFonts w:ascii="Times New Roman" w:hAnsi="Times New Roman" w:eastAsia="SimSun" w:cs="Times New Roman"/>
              <w:sz w:val="20"/>
              <w:szCs w:val="20"/>
            </w:rPr>
            <w:fldChar w:fldCharType="end"/>
          </w:r>
        </w:sdtContent>
      </w:sdt>
    </w:p>
    <w:p>
      <w:pPr>
        <w:numPr>
          <w:ilvl w:val="0"/>
          <w:numId w:val="12"/>
        </w:numPr>
        <w:tabs>
          <w:tab w:val="left" w:pos="0"/>
          <w:tab w:val="clear" w:pos="425"/>
        </w:tabs>
        <w:ind w:left="1160" w:leftChars="580"/>
        <w:rPr>
          <w:rFonts w:ascii="Times New Roman" w:hAnsi="Times New Roman" w:eastAsia="SimSun" w:cs="Times New Roman"/>
          <w:sz w:val="20"/>
          <w:szCs w:val="20"/>
        </w:rPr>
      </w:pPr>
      <w:r>
        <w:rPr>
          <w:rFonts w:ascii="Times New Roman" w:hAnsi="Times New Roman" w:eastAsia="SimSun" w:cs="Times New Roman"/>
          <w:i/>
          <w:iCs/>
          <w:sz w:val="20"/>
          <w:szCs w:val="20"/>
        </w:rPr>
        <w:t>Recurrent Neural Network (RNN)</w:t>
      </w:r>
    </w:p>
    <w:p>
      <w:pPr>
        <w:tabs>
          <w:tab w:val="left" w:pos="0"/>
        </w:tabs>
        <w:ind w:left="1430" w:leftChars="715" w:firstLine="600" w:firstLineChars="300"/>
        <w:rPr>
          <w:rFonts w:ascii="Times New Roman" w:hAnsi="Times New Roman" w:eastAsia="SimSun" w:cs="Times New Roman"/>
          <w:sz w:val="20"/>
          <w:szCs w:val="20"/>
        </w:rPr>
      </w:pPr>
      <w:r>
        <w:rPr>
          <w:rFonts w:ascii="Times New Roman" w:hAnsi="Times New Roman" w:eastAsia="SimSun" w:cs="Times New Roman"/>
          <w:i/>
          <w:iCs/>
          <w:sz w:val="20"/>
          <w:szCs w:val="20"/>
        </w:rPr>
        <w:t xml:space="preserve">RNN </w:t>
      </w:r>
      <w:r>
        <w:rPr>
          <w:rFonts w:ascii="Times New Roman" w:hAnsi="Times New Roman" w:eastAsia="SimSun" w:cs="Times New Roman"/>
          <w:sz w:val="20"/>
          <w:szCs w:val="20"/>
        </w:rPr>
        <w:t xml:space="preserve">memiliki sifat memori, sehingga cocok untuk tugas yang melibatkan data berurutan. </w:t>
      </w:r>
      <w:r>
        <w:rPr>
          <w:rFonts w:ascii="Times New Roman" w:hAnsi="Times New Roman" w:eastAsia="SimSun" w:cs="Times New Roman"/>
          <w:i/>
          <w:iCs/>
          <w:sz w:val="20"/>
          <w:szCs w:val="20"/>
        </w:rPr>
        <w:t xml:space="preserve">RNN </w:t>
      </w:r>
      <w:r>
        <w:rPr>
          <w:rFonts w:ascii="Times New Roman" w:hAnsi="Times New Roman" w:eastAsia="SimSun" w:cs="Times New Roman"/>
          <w:sz w:val="20"/>
          <w:szCs w:val="20"/>
        </w:rPr>
        <w:t>sering digunakan dalam pengolahan bahasa alami, pemodelan urutan, dan tugas-tugas lain yang melibatkan urutan data.</w:t>
      </w:r>
      <w:sdt>
        <w:sdtPr>
          <w:rPr>
            <w:rFonts w:ascii="Times New Roman" w:hAnsi="Times New Roman" w:eastAsia="SimSun" w:cs="Times New Roman"/>
            <w:sz w:val="20"/>
            <w:szCs w:val="20"/>
          </w:rPr>
          <w:id w:val="-294916224"/>
        </w:sdtPr>
        <w:sdtEndPr>
          <w:rPr>
            <w:rFonts w:ascii="Times New Roman" w:hAnsi="Times New Roman" w:eastAsia="SimSun" w:cs="Times New Roman"/>
            <w:sz w:val="20"/>
            <w:szCs w:val="20"/>
          </w:rPr>
        </w:sdtEndPr>
        <w:sdtContent>
          <w:r>
            <w:rPr>
              <w:rFonts w:ascii="Times New Roman" w:hAnsi="Times New Roman" w:eastAsia="SimSun" w:cs="Times New Roman"/>
              <w:sz w:val="20"/>
              <w:szCs w:val="20"/>
            </w:rPr>
            <w:fldChar w:fldCharType="begin"/>
          </w:r>
          <w:r>
            <w:rPr>
              <w:rFonts w:ascii="Times New Roman" w:hAnsi="Times New Roman" w:eastAsia="SimSun" w:cs="Times New Roman"/>
              <w:sz w:val="20"/>
              <w:szCs w:val="20"/>
            </w:rPr>
            <w:instrText xml:space="preserve"> CITATION Wha23 \l 1033 </w:instrText>
          </w:r>
          <w:r>
            <w:rPr>
              <w:rFonts w:ascii="Times New Roman" w:hAnsi="Times New Roman" w:eastAsia="SimSun" w:cs="Times New Roman"/>
              <w:sz w:val="20"/>
              <w:szCs w:val="20"/>
            </w:rPr>
            <w:fldChar w:fldCharType="separate"/>
          </w:r>
          <w:r>
            <w:rPr>
              <w:rFonts w:ascii="Times New Roman" w:hAnsi="Times New Roman" w:eastAsia="SimSun" w:cs="Times New Roman"/>
              <w:sz w:val="20"/>
              <w:szCs w:val="20"/>
            </w:rPr>
            <w:t xml:space="preserve"> </w:t>
          </w:r>
          <w:r>
            <w:rPr>
              <w:rFonts w:ascii="Times New Roman" w:hAnsi="Times New Roman" w:eastAsia="SimSun" w:cs="Times New Roman"/>
              <w:sz w:val="20"/>
              <w:szCs w:val="20"/>
              <w:vertAlign w:val="superscript"/>
            </w:rPr>
            <w:t>[</w:t>
          </w:r>
          <w:r>
            <w:rPr>
              <w:rFonts w:hint="default" w:ascii="Times New Roman" w:hAnsi="Times New Roman" w:eastAsia="SimSun" w:cs="Times New Roman"/>
              <w:sz w:val="20"/>
              <w:szCs w:val="20"/>
              <w:vertAlign w:val="superscript"/>
              <w:lang w:val="en-US"/>
            </w:rPr>
            <w:t>9</w:t>
          </w:r>
          <w:r>
            <w:rPr>
              <w:rFonts w:ascii="Times New Roman" w:hAnsi="Times New Roman" w:eastAsia="SimSun" w:cs="Times New Roman"/>
              <w:sz w:val="20"/>
              <w:szCs w:val="20"/>
              <w:vertAlign w:val="superscript"/>
            </w:rPr>
            <w:t>]</w:t>
          </w:r>
          <w:r>
            <w:rPr>
              <w:rFonts w:ascii="Times New Roman" w:hAnsi="Times New Roman" w:eastAsia="SimSun" w:cs="Times New Roman"/>
              <w:sz w:val="20"/>
              <w:szCs w:val="20"/>
            </w:rPr>
            <w:fldChar w:fldCharType="end"/>
          </w:r>
        </w:sdtContent>
      </w:sdt>
    </w:p>
    <w:p>
      <w:pPr>
        <w:numPr>
          <w:ilvl w:val="0"/>
          <w:numId w:val="12"/>
        </w:numPr>
        <w:tabs>
          <w:tab w:val="left" w:pos="0"/>
          <w:tab w:val="clear" w:pos="425"/>
        </w:tabs>
        <w:ind w:left="1160" w:leftChars="580"/>
        <w:rPr>
          <w:rFonts w:ascii="Times New Roman" w:hAnsi="Times New Roman" w:eastAsia="SimSun" w:cs="Times New Roman"/>
          <w:i/>
          <w:iCs/>
          <w:sz w:val="20"/>
          <w:szCs w:val="20"/>
        </w:rPr>
      </w:pPr>
      <w:r>
        <w:rPr>
          <w:rFonts w:ascii="Times New Roman" w:hAnsi="Times New Roman" w:eastAsia="SimSun" w:cs="Times New Roman"/>
          <w:i/>
          <w:iCs/>
          <w:sz w:val="20"/>
          <w:szCs w:val="20"/>
        </w:rPr>
        <w:t>Transformer</w:t>
      </w:r>
    </w:p>
    <w:p>
      <w:pPr>
        <w:tabs>
          <w:tab w:val="left" w:pos="0"/>
        </w:tabs>
        <w:ind w:left="1430" w:leftChars="715" w:firstLine="600" w:firstLineChars="300"/>
        <w:rPr>
          <w:rFonts w:ascii="Times New Roman" w:hAnsi="Times New Roman" w:eastAsia="SimSun" w:cs="Times New Roman"/>
          <w:sz w:val="20"/>
          <w:szCs w:val="20"/>
        </w:rPr>
      </w:pPr>
      <w:r>
        <w:rPr>
          <w:rFonts w:ascii="Times New Roman" w:hAnsi="Times New Roman" w:eastAsia="SimSun" w:cs="Times New Roman"/>
          <w:i/>
          <w:iCs/>
          <w:sz w:val="20"/>
          <w:szCs w:val="20"/>
        </w:rPr>
        <w:t xml:space="preserve">Transformer </w:t>
      </w:r>
      <w:r>
        <w:rPr>
          <w:rFonts w:ascii="Times New Roman" w:hAnsi="Times New Roman" w:eastAsia="SimSun" w:cs="Times New Roman"/>
          <w:sz w:val="20"/>
          <w:szCs w:val="20"/>
        </w:rPr>
        <w:t xml:space="preserve">adalah arsitektur yang revolusioner dalam bidang pemrosesan bahasa alami. </w:t>
      </w:r>
      <w:r>
        <w:rPr>
          <w:rFonts w:ascii="Times New Roman" w:hAnsi="Times New Roman" w:eastAsia="SimSun" w:cs="Times New Roman"/>
          <w:i/>
          <w:iCs/>
          <w:sz w:val="20"/>
          <w:szCs w:val="20"/>
        </w:rPr>
        <w:t xml:space="preserve">Transformer </w:t>
      </w:r>
      <w:r>
        <w:rPr>
          <w:rFonts w:ascii="Times New Roman" w:hAnsi="Times New Roman" w:eastAsia="SimSun" w:cs="Times New Roman"/>
          <w:sz w:val="20"/>
          <w:szCs w:val="20"/>
        </w:rPr>
        <w:t xml:space="preserve">menggunakan </w:t>
      </w:r>
      <w:r>
        <w:rPr>
          <w:rFonts w:ascii="Times New Roman" w:hAnsi="Times New Roman" w:eastAsia="SimSun" w:cs="Times New Roman"/>
          <w:i/>
          <w:iCs/>
          <w:sz w:val="20"/>
          <w:szCs w:val="20"/>
        </w:rPr>
        <w:t xml:space="preserve">mekanisme attention </w:t>
      </w:r>
      <w:r>
        <w:rPr>
          <w:rFonts w:ascii="Times New Roman" w:hAnsi="Times New Roman" w:eastAsia="SimSun" w:cs="Times New Roman"/>
          <w:sz w:val="20"/>
          <w:szCs w:val="20"/>
        </w:rPr>
        <w:t>untuk memahami hubungan antara kata dalam kalimat dan telah menunjukkan performa yang luar biasa dalam tugas-tugas pemodelan bahasa.</w:t>
      </w:r>
      <w:sdt>
        <w:sdtPr>
          <w:rPr>
            <w:rFonts w:ascii="Times New Roman" w:hAnsi="Times New Roman" w:eastAsia="SimSun" w:cs="Times New Roman"/>
            <w:sz w:val="20"/>
            <w:szCs w:val="20"/>
          </w:rPr>
          <w:id w:val="-294916224"/>
        </w:sdtPr>
        <w:sdtEndPr>
          <w:rPr>
            <w:rFonts w:ascii="Times New Roman" w:hAnsi="Times New Roman" w:eastAsia="SimSun" w:cs="Times New Roman"/>
            <w:sz w:val="20"/>
            <w:szCs w:val="20"/>
          </w:rPr>
        </w:sdtEndPr>
        <w:sdtContent>
          <w:r>
            <w:rPr>
              <w:rFonts w:ascii="Times New Roman" w:hAnsi="Times New Roman" w:eastAsia="SimSun" w:cs="Times New Roman"/>
              <w:sz w:val="20"/>
              <w:szCs w:val="20"/>
            </w:rPr>
            <w:fldChar w:fldCharType="begin"/>
          </w:r>
          <w:r>
            <w:rPr>
              <w:rFonts w:ascii="Times New Roman" w:hAnsi="Times New Roman" w:eastAsia="SimSun" w:cs="Times New Roman"/>
              <w:sz w:val="20"/>
              <w:szCs w:val="20"/>
            </w:rPr>
            <w:instrText xml:space="preserve"> CITATION Wha23 \l 1033 </w:instrText>
          </w:r>
          <w:r>
            <w:rPr>
              <w:rFonts w:ascii="Times New Roman" w:hAnsi="Times New Roman" w:eastAsia="SimSun" w:cs="Times New Roman"/>
              <w:sz w:val="20"/>
              <w:szCs w:val="20"/>
            </w:rPr>
            <w:fldChar w:fldCharType="separate"/>
          </w:r>
          <w:r>
            <w:rPr>
              <w:rFonts w:ascii="Times New Roman" w:hAnsi="Times New Roman" w:eastAsia="SimSun" w:cs="Times New Roman"/>
              <w:sz w:val="20"/>
              <w:szCs w:val="20"/>
            </w:rPr>
            <w:t xml:space="preserve"> </w:t>
          </w:r>
          <w:r>
            <w:rPr>
              <w:rFonts w:ascii="Times New Roman" w:hAnsi="Times New Roman" w:eastAsia="SimSun" w:cs="Times New Roman"/>
              <w:sz w:val="20"/>
              <w:szCs w:val="20"/>
              <w:vertAlign w:val="superscript"/>
            </w:rPr>
            <w:t>[</w:t>
          </w:r>
          <w:r>
            <w:rPr>
              <w:rFonts w:hint="default" w:ascii="Times New Roman" w:hAnsi="Times New Roman" w:eastAsia="SimSun" w:cs="Times New Roman"/>
              <w:sz w:val="20"/>
              <w:szCs w:val="20"/>
              <w:vertAlign w:val="superscript"/>
              <w:lang w:val="en-US"/>
            </w:rPr>
            <w:t>9</w:t>
          </w:r>
          <w:r>
            <w:rPr>
              <w:rFonts w:ascii="Times New Roman" w:hAnsi="Times New Roman" w:eastAsia="SimSun" w:cs="Times New Roman"/>
              <w:sz w:val="20"/>
              <w:szCs w:val="20"/>
              <w:vertAlign w:val="superscript"/>
            </w:rPr>
            <w:t>]</w:t>
          </w:r>
          <w:r>
            <w:rPr>
              <w:rFonts w:ascii="Times New Roman" w:hAnsi="Times New Roman" w:eastAsia="SimSun" w:cs="Times New Roman"/>
              <w:sz w:val="20"/>
              <w:szCs w:val="20"/>
            </w:rPr>
            <w:fldChar w:fldCharType="end"/>
          </w:r>
        </w:sdtContent>
      </w:sdt>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300" w:firstLine="600" w:firstLineChars="300"/>
        <w:jc w:val="both"/>
        <w:textAlignment w:val="auto"/>
        <w:rPr>
          <w:rFonts w:hint="default"/>
          <w:i w:val="0"/>
          <w:iCs w:val="0"/>
          <w:sz w:val="20"/>
          <w:szCs w:val="20"/>
          <w:lang w:val="en-US"/>
        </w:rPr>
      </w:pPr>
      <w:r>
        <w:rPr>
          <w:rFonts w:ascii="Times New Roman" w:hAnsi="Times New Roman" w:eastAsia="SimSun" w:cs="Times New Roman"/>
          <w:sz w:val="20"/>
          <w:szCs w:val="20"/>
        </w:rPr>
        <w:t xml:space="preserve">Perbedaan antara berbagai jenis arsitektur jaringan saraf, seperti </w:t>
      </w:r>
      <w:r>
        <w:rPr>
          <w:rFonts w:ascii="Times New Roman" w:hAnsi="Times New Roman" w:eastAsia="SimSun" w:cs="Times New Roman"/>
          <w:i/>
          <w:iCs/>
          <w:sz w:val="20"/>
          <w:szCs w:val="20"/>
        </w:rPr>
        <w:t>CNN</w:t>
      </w:r>
      <w:r>
        <w:rPr>
          <w:rFonts w:ascii="Times New Roman" w:hAnsi="Times New Roman" w:eastAsia="SimSun" w:cs="Times New Roman"/>
          <w:sz w:val="20"/>
          <w:szCs w:val="20"/>
        </w:rPr>
        <w:t xml:space="preserve">, </w:t>
      </w:r>
      <w:r>
        <w:rPr>
          <w:rFonts w:ascii="Times New Roman" w:hAnsi="Times New Roman" w:eastAsia="SimSun" w:cs="Times New Roman"/>
          <w:i/>
          <w:iCs/>
          <w:sz w:val="20"/>
          <w:szCs w:val="20"/>
        </w:rPr>
        <w:t>RNN</w:t>
      </w:r>
      <w:r>
        <w:rPr>
          <w:rFonts w:ascii="Times New Roman" w:hAnsi="Times New Roman" w:eastAsia="SimSun" w:cs="Times New Roman"/>
          <w:sz w:val="20"/>
          <w:szCs w:val="20"/>
        </w:rPr>
        <w:t xml:space="preserve">, </w:t>
      </w:r>
      <w:r>
        <w:rPr>
          <w:rFonts w:ascii="Times New Roman" w:hAnsi="Times New Roman" w:eastAsia="SimSun" w:cs="Times New Roman"/>
          <w:i/>
          <w:iCs/>
          <w:sz w:val="20"/>
          <w:szCs w:val="20"/>
        </w:rPr>
        <w:t>Transformer</w:t>
      </w:r>
      <w:r>
        <w:rPr>
          <w:rFonts w:ascii="Times New Roman" w:hAnsi="Times New Roman" w:eastAsia="SimSun" w:cs="Times New Roman"/>
          <w:sz w:val="20"/>
          <w:szCs w:val="20"/>
        </w:rPr>
        <w:t>, dan jenis lainnya, adalah cara mereka memproses data. Cara mereka mengorganisasi, menghubungkan, dan mengolah informasi dalam jaringan adalah yang membuat mereka unik dan cocok untuk tugas tertentu.</w:t>
      </w:r>
      <w:sdt>
        <w:sdtPr>
          <w:rPr>
            <w:rFonts w:ascii="Times New Roman" w:hAnsi="Times New Roman" w:eastAsia="SimSun" w:cs="Times New Roman"/>
            <w:sz w:val="20"/>
            <w:szCs w:val="20"/>
          </w:rPr>
          <w:id w:val="-1742007599"/>
        </w:sdtPr>
        <w:sdtEndPr>
          <w:rPr>
            <w:rFonts w:ascii="Times New Roman" w:hAnsi="Times New Roman" w:eastAsia="SimSun" w:cs="Times New Roman"/>
            <w:sz w:val="20"/>
            <w:szCs w:val="20"/>
            <w:vertAlign w:val="superscript"/>
          </w:rPr>
        </w:sdtEndPr>
        <w:sdtContent>
          <w:r>
            <w:rPr>
              <w:rFonts w:ascii="Times New Roman" w:hAnsi="Times New Roman" w:eastAsia="SimSun" w:cs="Times New Roman"/>
              <w:sz w:val="20"/>
              <w:szCs w:val="20"/>
              <w:vertAlign w:val="superscript"/>
            </w:rPr>
            <w:fldChar w:fldCharType="begin"/>
          </w:r>
          <w:r>
            <w:rPr>
              <w:rFonts w:ascii="Times New Roman" w:hAnsi="Times New Roman" w:eastAsia="SimSun" w:cs="Times New Roman"/>
              <w:sz w:val="20"/>
              <w:szCs w:val="20"/>
              <w:vertAlign w:val="superscript"/>
            </w:rPr>
            <w:instrText xml:space="preserve"> CITATION Ope21 \l 1033 </w:instrText>
          </w:r>
          <w:r>
            <w:rPr>
              <w:rFonts w:ascii="Times New Roman" w:hAnsi="Times New Roman" w:eastAsia="SimSun" w:cs="Times New Roman"/>
              <w:sz w:val="20"/>
              <w:szCs w:val="20"/>
              <w:vertAlign w:val="superscript"/>
            </w:rPr>
            <w:fldChar w:fldCharType="separate"/>
          </w:r>
          <w:r>
            <w:rPr>
              <w:rFonts w:ascii="Times New Roman" w:hAnsi="Times New Roman" w:eastAsia="SimSun" w:cs="Times New Roman"/>
              <w:sz w:val="20"/>
              <w:szCs w:val="20"/>
              <w:vertAlign w:val="superscript"/>
            </w:rPr>
            <w:t xml:space="preserve"> [1]</w:t>
          </w:r>
          <w:r>
            <w:rPr>
              <w:rFonts w:ascii="Times New Roman" w:hAnsi="Times New Roman" w:eastAsia="SimSun" w:cs="Times New Roman"/>
              <w:sz w:val="20"/>
              <w:szCs w:val="20"/>
              <w:vertAlign w:val="superscript"/>
            </w:rPr>
            <w:fldChar w:fldCharType="end"/>
          </w:r>
        </w:sdtContent>
      </w:sdt>
    </w:p>
    <w:p>
      <w:pPr>
        <w:ind w:left="0" w:leftChars="0" w:firstLine="0" w:firstLineChars="0"/>
        <w:rPr>
          <w:rFonts w:hint="default"/>
          <w:i w:val="0"/>
          <w:iCs w:val="0"/>
          <w:sz w:val="20"/>
          <w:szCs w:val="20"/>
          <w:lang w:val="en-US"/>
        </w:rPr>
      </w:pPr>
    </w:p>
    <w:p>
      <w:pPr>
        <w:keepNext w:val="0"/>
        <w:keepLines w:val="0"/>
        <w:pageBreakBefore w:val="0"/>
        <w:widowControl/>
        <w:numPr>
          <w:ilvl w:val="0"/>
          <w:numId w:val="11"/>
        </w:numPr>
        <w:tabs>
          <w:tab w:val="clear" w:pos="425"/>
        </w:tabs>
        <w:kinsoku/>
        <w:wordWrap/>
        <w:overflowPunct/>
        <w:topLinePunct w:val="0"/>
        <w:autoSpaceDE/>
        <w:autoSpaceDN/>
        <w:bidi w:val="0"/>
        <w:adjustRightInd/>
        <w:snapToGrid/>
        <w:spacing w:line="360" w:lineRule="auto"/>
        <w:ind w:left="1003" w:leftChars="0" w:hanging="403" w:firstLineChars="0"/>
        <w:jc w:val="left"/>
        <w:textAlignment w:val="auto"/>
        <w:rPr>
          <w:rFonts w:hint="default"/>
          <w:i w:val="0"/>
          <w:iCs w:val="0"/>
          <w:sz w:val="20"/>
          <w:szCs w:val="20"/>
          <w:lang w:val="en-US"/>
        </w:rPr>
      </w:pPr>
      <w:r>
        <w:rPr>
          <w:rFonts w:hint="default" w:ascii="Times New Roman" w:hAnsi="Times New Roman" w:eastAsia="SimSun" w:cs="Times New Roman"/>
          <w:b/>
          <w:bCs/>
          <w:i w:val="0"/>
          <w:iCs w:val="0"/>
          <w:sz w:val="20"/>
          <w:szCs w:val="20"/>
          <w:vertAlign w:val="baseline"/>
          <w:lang w:val="en-US"/>
        </w:rPr>
        <w:t>HUBUNGAN NEURAL NETWORK (NN) DENGAN DEEP LEARNING (DL)</w:t>
      </w:r>
      <w:r>
        <w:rPr>
          <w:rFonts w:hint="default" w:ascii="Times New Roman" w:hAnsi="Times New Roman" w:eastAsia="SimSun" w:cs="Times New Roman"/>
          <w:b w:val="0"/>
          <w:bCs w:val="0"/>
          <w:i w:val="0"/>
          <w:iCs w:val="0"/>
          <w:color w:val="0000FF"/>
          <w:sz w:val="20"/>
          <w:szCs w:val="20"/>
          <w:vertAlign w:val="baseline"/>
          <w:lang w:val="en-US"/>
        </w:rPr>
        <w:t>.</w:t>
      </w:r>
    </w:p>
    <w:p>
      <w:pPr>
        <w:keepNext w:val="0"/>
        <w:keepLines w:val="0"/>
        <w:pageBreakBefore w:val="0"/>
        <w:widowControl/>
        <w:numPr>
          <w:ilvl w:val="0"/>
          <w:numId w:val="0"/>
        </w:numPr>
        <w:kinsoku/>
        <w:wordWrap/>
        <w:overflowPunct/>
        <w:topLinePunct w:val="0"/>
        <w:autoSpaceDE/>
        <w:autoSpaceDN/>
        <w:bidi w:val="0"/>
        <w:adjustRightInd/>
        <w:snapToGrid/>
        <w:spacing w:before="361" w:beforeLines="100" w:line="360" w:lineRule="auto"/>
        <w:ind w:left="601" w:leftChars="0"/>
        <w:jc w:val="center"/>
        <w:textAlignment w:val="auto"/>
        <w:rPr>
          <w:rFonts w:hint="default" w:ascii="Times New Roman" w:hAnsi="Times New Roman" w:eastAsia="SimSun" w:cs="Times New Roman"/>
          <w:b/>
          <w:bCs/>
          <w:i w:val="0"/>
          <w:iCs w:val="0"/>
          <w:sz w:val="20"/>
          <w:szCs w:val="20"/>
          <w:lang w:val="en-US"/>
        </w:rPr>
      </w:pPr>
      <w:r>
        <w:rPr>
          <w:rFonts w:hint="default" w:ascii="Times New Roman" w:hAnsi="Times New Roman" w:eastAsia="SimSun" w:cs="Times New Roman"/>
          <w:b/>
          <w:bCs/>
          <w:i w:val="0"/>
          <w:iCs w:val="0"/>
          <w:sz w:val="20"/>
          <w:szCs w:val="20"/>
          <w:lang w:val="en-US"/>
        </w:rPr>
        <w:drawing>
          <wp:inline distT="0" distB="0" distL="114300" distR="114300">
            <wp:extent cx="1198880" cy="852805"/>
            <wp:effectExtent l="0" t="0" r="1270" b="4445"/>
            <wp:docPr id="7" name="Picture 7" descr="deep-neural-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eep-neural-network"/>
                    <pic:cNvPicPr>
                      <a:picLocks noChangeAspect="1"/>
                    </pic:cNvPicPr>
                  </pic:nvPicPr>
                  <pic:blipFill>
                    <a:blip r:embed="rId13"/>
                    <a:stretch>
                      <a:fillRect/>
                    </a:stretch>
                  </pic:blipFill>
                  <pic:spPr>
                    <a:xfrm>
                      <a:off x="0" y="0"/>
                      <a:ext cx="1198880" cy="852805"/>
                    </a:xfrm>
                    <a:prstGeom prst="rect">
                      <a:avLst/>
                    </a:prstGeom>
                  </pic:spPr>
                </pic:pic>
              </a:graphicData>
            </a:graphic>
          </wp:inline>
        </w:drawing>
      </w:r>
    </w:p>
    <w:p>
      <w:pPr>
        <w:pStyle w:val="23"/>
        <w:keepNext w:val="0"/>
        <w:keepLines w:val="0"/>
        <w:pageBreakBefore w:val="0"/>
        <w:widowControl/>
        <w:numPr>
          <w:ilvl w:val="0"/>
          <w:numId w:val="0"/>
        </w:numPr>
        <w:kinsoku/>
        <w:wordWrap/>
        <w:overflowPunct/>
        <w:topLinePunct w:val="0"/>
        <w:autoSpaceDE/>
        <w:autoSpaceDN/>
        <w:bidi w:val="0"/>
        <w:adjustRightInd/>
        <w:snapToGrid/>
        <w:spacing w:line="360" w:lineRule="auto"/>
        <w:ind w:left="600" w:leftChars="0"/>
        <w:jc w:val="center"/>
        <w:textAlignment w:val="auto"/>
        <w:rPr>
          <w:rFonts w:hint="default" w:ascii="Times New Roman" w:hAnsi="Times New Roman" w:cs="Times New Roman"/>
          <w:i w:val="0"/>
          <w:iCs w:val="0"/>
          <w:sz w:val="20"/>
          <w:szCs w:val="20"/>
          <w:lang w:val="en-US"/>
        </w:rPr>
      </w:pPr>
      <w:r>
        <w:rPr>
          <w:rFonts w:hint="default" w:ascii="Times New Roman" w:hAnsi="Times New Roman" w:cs="Times New Roman"/>
          <w:i w:val="0"/>
          <w:iCs w:val="0"/>
          <w:sz w:val="20"/>
          <w:szCs w:val="20"/>
        </w:rPr>
        <w:t xml:space="preserve">Fig. </w:t>
      </w:r>
      <w:r>
        <w:rPr>
          <w:rFonts w:hint="default" w:ascii="Times New Roman" w:hAnsi="Times New Roman" w:cs="Times New Roman"/>
          <w:i w:val="0"/>
          <w:iCs w:val="0"/>
          <w:sz w:val="20"/>
          <w:szCs w:val="20"/>
        </w:rPr>
        <w:fldChar w:fldCharType="begin"/>
      </w:r>
      <w:r>
        <w:rPr>
          <w:rFonts w:hint="default" w:ascii="Times New Roman" w:hAnsi="Times New Roman" w:cs="Times New Roman"/>
          <w:i w:val="0"/>
          <w:iCs w:val="0"/>
          <w:sz w:val="20"/>
          <w:szCs w:val="20"/>
        </w:rPr>
        <w:instrText xml:space="preserve"> SEQ Fig. \* ARABIC </w:instrText>
      </w:r>
      <w:r>
        <w:rPr>
          <w:rFonts w:hint="default" w:ascii="Times New Roman" w:hAnsi="Times New Roman" w:cs="Times New Roman"/>
          <w:i w:val="0"/>
          <w:iCs w:val="0"/>
          <w:sz w:val="20"/>
          <w:szCs w:val="20"/>
        </w:rPr>
        <w:fldChar w:fldCharType="separate"/>
      </w:r>
      <w:r>
        <w:rPr>
          <w:rFonts w:hint="default" w:ascii="Times New Roman" w:hAnsi="Times New Roman" w:cs="Times New Roman"/>
          <w:i w:val="0"/>
          <w:iCs w:val="0"/>
          <w:sz w:val="20"/>
          <w:szCs w:val="20"/>
        </w:rPr>
        <w:t>11</w:t>
      </w:r>
      <w:r>
        <w:rPr>
          <w:rFonts w:hint="default" w:ascii="Times New Roman" w:hAnsi="Times New Roman" w:cs="Times New Roman"/>
          <w:i w:val="0"/>
          <w:iCs w:val="0"/>
          <w:sz w:val="20"/>
          <w:szCs w:val="20"/>
        </w:rPr>
        <w:fldChar w:fldCharType="end"/>
      </w:r>
      <w:r>
        <w:rPr>
          <w:rFonts w:hint="default" w:ascii="Times New Roman" w:hAnsi="Times New Roman" w:cs="Times New Roman"/>
          <w:i w:val="0"/>
          <w:iCs w:val="0"/>
          <w:sz w:val="20"/>
          <w:szCs w:val="20"/>
          <w:lang w:val="en-US"/>
        </w:rPr>
        <w:t xml:space="preserve"> Deep leaarning visualisasi</w:t>
      </w:r>
    </w:p>
    <w:p>
      <w:pPr>
        <w:pStyle w:val="23"/>
        <w:keepNext w:val="0"/>
        <w:keepLines w:val="0"/>
        <w:pageBreakBefore w:val="0"/>
        <w:widowControl/>
        <w:numPr>
          <w:ilvl w:val="0"/>
          <w:numId w:val="0"/>
        </w:numPr>
        <w:kinsoku/>
        <w:wordWrap/>
        <w:overflowPunct/>
        <w:topLinePunct w:val="0"/>
        <w:autoSpaceDE/>
        <w:autoSpaceDN/>
        <w:bidi w:val="0"/>
        <w:adjustRightInd/>
        <w:snapToGrid/>
        <w:spacing w:before="361" w:beforeLines="100" w:line="360" w:lineRule="auto"/>
        <w:ind w:left="601" w:leftChars="0" w:firstLine="600" w:firstLineChars="300"/>
        <w:jc w:val="both"/>
        <w:textAlignment w:val="auto"/>
        <w:rPr>
          <w:rFonts w:hint="default" w:ascii="Times New Roman" w:hAnsi="Times New Roman" w:eastAsia="SimSun" w:cs="Times New Roman"/>
          <w:b w:val="0"/>
          <w:bCs w:val="0"/>
          <w:i w:val="0"/>
          <w:iCs w:val="0"/>
          <w:sz w:val="20"/>
          <w:szCs w:val="20"/>
          <w:lang w:val="en-US"/>
        </w:rPr>
      </w:pPr>
      <w:r>
        <w:rPr>
          <w:rFonts w:hint="default" w:ascii="Times New Roman" w:hAnsi="Times New Roman" w:eastAsia="SimSun" w:cs="Times New Roman"/>
          <w:b w:val="0"/>
          <w:bCs w:val="0"/>
          <w:i w:val="0"/>
          <w:iCs w:val="0"/>
          <w:sz w:val="20"/>
          <w:szCs w:val="20"/>
          <w:lang w:val="en-US"/>
        </w:rPr>
        <w:t>Deep Learning (DL) merupakan neural network dengan lebih dari dua lapisan (deep layers). Pada dasarnya ANN hanya terdiri tidak lebih dari 2 atau kurang dari 2 hidden layer, jika lebih dari 2 layer maka biasanya lebih dikenal sebagai deep neural network atau deep learning (DL). Dengan menggunakan banyak lapisan ini, DL memiliki kemampuan untuk mengekstraksi pola dan fitur yang kompleks atau abstrak dari data dengan lebih efisien, sehingga memungkinkan untuk penyelesaian tugas-tugas yang lebih kompleks dan akurat.</w:t>
      </w:r>
    </w:p>
    <w:p>
      <w:pPr>
        <w:pStyle w:val="23"/>
        <w:keepNext w:val="0"/>
        <w:keepLines w:val="0"/>
        <w:pageBreakBefore w:val="0"/>
        <w:widowControl/>
        <w:numPr>
          <w:ilvl w:val="0"/>
          <w:numId w:val="0"/>
        </w:numPr>
        <w:kinsoku/>
        <w:wordWrap/>
        <w:overflowPunct/>
        <w:topLinePunct w:val="0"/>
        <w:autoSpaceDE/>
        <w:autoSpaceDN/>
        <w:bidi w:val="0"/>
        <w:adjustRightInd/>
        <w:snapToGrid/>
        <w:spacing w:line="360" w:lineRule="auto"/>
        <w:ind w:left="601" w:leftChars="0" w:firstLine="600" w:firstLineChars="300"/>
        <w:jc w:val="both"/>
        <w:textAlignment w:val="auto"/>
        <w:rPr>
          <w:rFonts w:hint="default" w:ascii="Times New Roman" w:hAnsi="Times New Roman" w:eastAsia="SimSun" w:cs="Times New Roman"/>
          <w:b w:val="0"/>
          <w:bCs w:val="0"/>
          <w:i w:val="0"/>
          <w:iCs w:val="0"/>
          <w:sz w:val="20"/>
          <w:szCs w:val="20"/>
          <w:lang w:val="en-US"/>
        </w:rPr>
      </w:pPr>
      <w:r>
        <w:rPr>
          <w:rFonts w:hint="default" w:ascii="Times New Roman" w:hAnsi="Times New Roman" w:eastAsia="SimSun" w:cs="Times New Roman"/>
          <w:b w:val="0"/>
          <w:bCs w:val="0"/>
          <w:i w:val="0"/>
          <w:iCs w:val="0"/>
          <w:sz w:val="20"/>
          <w:szCs w:val="20"/>
          <w:lang w:val="en-US"/>
        </w:rPr>
        <w:t>Jadi hubungan antara ANN dan DL ini hanya terletak pada jumlah lapisan (hidden layer) yang digunakan.</w:t>
      </w:r>
    </w:p>
    <w:p>
      <w:pPr>
        <w:rPr>
          <w:rFonts w:hint="default" w:ascii="Times New Roman" w:hAnsi="Times New Roman" w:eastAsia="SimSun" w:cs="Times New Roman"/>
          <w:b w:val="0"/>
          <w:bCs w:val="0"/>
          <w:i w:val="0"/>
          <w:iCs w:val="0"/>
          <w:sz w:val="20"/>
          <w:szCs w:val="20"/>
          <w:lang w:val="en-US"/>
        </w:rPr>
      </w:pPr>
    </w:p>
    <w:p>
      <w:pPr>
        <w:rPr>
          <w:rFonts w:hint="default" w:ascii="Times New Roman" w:hAnsi="Times New Roman" w:eastAsia="SimSun" w:cs="Times New Roman"/>
          <w:b w:val="0"/>
          <w:bCs w:val="0"/>
          <w:i w:val="0"/>
          <w:iCs w:val="0"/>
          <w:sz w:val="20"/>
          <w:szCs w:val="20"/>
          <w:lang w:val="en-US"/>
        </w:rPr>
      </w:pPr>
    </w:p>
    <w:p>
      <w:pPr>
        <w:rPr>
          <w:rFonts w:hint="default" w:ascii="Times New Roman" w:hAnsi="Times New Roman" w:eastAsia="SimSun" w:cs="Times New Roman"/>
          <w:b w:val="0"/>
          <w:bCs w:val="0"/>
          <w:i w:val="0"/>
          <w:iCs w:val="0"/>
          <w:sz w:val="20"/>
          <w:szCs w:val="20"/>
          <w:lang w:val="en-US"/>
        </w:rPr>
      </w:pPr>
    </w:p>
    <w:p>
      <w:pPr>
        <w:rPr>
          <w:rFonts w:hint="default" w:ascii="Times New Roman" w:hAnsi="Times New Roman" w:eastAsia="SimSun" w:cs="Times New Roman"/>
          <w:b w:val="0"/>
          <w:bCs w:val="0"/>
          <w:i w:val="0"/>
          <w:iCs w:val="0"/>
          <w:sz w:val="20"/>
          <w:szCs w:val="20"/>
          <w:lang w:val="en-US"/>
        </w:rPr>
      </w:pPr>
    </w:p>
    <w:p>
      <w:pPr>
        <w:keepNext w:val="0"/>
        <w:keepLines w:val="0"/>
        <w:pageBreakBefore w:val="0"/>
        <w:widowControl/>
        <w:numPr>
          <w:ilvl w:val="0"/>
          <w:numId w:val="11"/>
        </w:numPr>
        <w:tabs>
          <w:tab w:val="clear" w:pos="425"/>
        </w:tabs>
        <w:kinsoku/>
        <w:wordWrap/>
        <w:overflowPunct/>
        <w:topLinePunct w:val="0"/>
        <w:autoSpaceDE/>
        <w:autoSpaceDN/>
        <w:bidi w:val="0"/>
        <w:adjustRightInd/>
        <w:snapToGrid/>
        <w:spacing w:line="360" w:lineRule="auto"/>
        <w:ind w:left="1003" w:leftChars="0" w:hanging="403" w:firstLineChars="0"/>
        <w:jc w:val="left"/>
        <w:textAlignment w:val="auto"/>
        <w:rPr>
          <w:rFonts w:hint="default" w:ascii="Times New Roman" w:hAnsi="Times New Roman" w:eastAsia="SimSun" w:cs="Times New Roman"/>
          <w:b w:val="0"/>
          <w:bCs w:val="0"/>
          <w:i w:val="0"/>
          <w:iCs w:val="0"/>
          <w:sz w:val="20"/>
          <w:szCs w:val="20"/>
          <w:lang w:val="en-US"/>
        </w:rPr>
      </w:pPr>
      <w:r>
        <w:rPr>
          <w:rFonts w:hint="default"/>
          <w:b/>
          <w:bCs/>
          <w:i w:val="0"/>
          <w:iCs w:val="0"/>
          <w:sz w:val="20"/>
          <w:szCs w:val="20"/>
          <w:lang w:val="en-US"/>
        </w:rPr>
        <w:t>CONVOLTIONAL NEURAL NETWORK (CNN)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600" w:leftChars="0"/>
        <w:jc w:val="center"/>
        <w:textAlignment w:val="auto"/>
        <w:rPr>
          <w:rFonts w:hint="default" w:ascii="Times New Roman" w:hAnsi="Times New Roman" w:eastAsia="SimSun" w:cs="Times New Roman"/>
          <w:b/>
          <w:bCs/>
          <w:sz w:val="20"/>
          <w:szCs w:val="20"/>
          <w:lang w:val="en-US"/>
        </w:rPr>
      </w:pPr>
      <w:r>
        <w:rPr>
          <w:rFonts w:hint="default" w:ascii="Times New Roman" w:hAnsi="Times New Roman" w:eastAsia="SimSun" w:cs="Times New Roman"/>
          <w:b/>
          <w:bCs/>
          <w:sz w:val="20"/>
          <w:szCs w:val="20"/>
          <w:lang w:val="en-US"/>
        </w:rPr>
        <w:drawing>
          <wp:inline distT="0" distB="0" distL="114300" distR="114300">
            <wp:extent cx="1974215" cy="883285"/>
            <wp:effectExtent l="0" t="0" r="6985" b="12065"/>
            <wp:docPr id="13" name="Picture 13" descr="1_7_BCJFzekmPXmJQVRdDgw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1_7_BCJFzekmPXmJQVRdDgwg"/>
                    <pic:cNvPicPr>
                      <a:picLocks noChangeAspect="1"/>
                    </pic:cNvPicPr>
                  </pic:nvPicPr>
                  <pic:blipFill>
                    <a:blip r:embed="rId14"/>
                    <a:stretch>
                      <a:fillRect/>
                    </a:stretch>
                  </pic:blipFill>
                  <pic:spPr>
                    <a:xfrm>
                      <a:off x="0" y="0"/>
                      <a:ext cx="1974215" cy="883285"/>
                    </a:xfrm>
                    <a:prstGeom prst="rect">
                      <a:avLst/>
                    </a:prstGeom>
                  </pic:spPr>
                </pic:pic>
              </a:graphicData>
            </a:graphic>
          </wp:inline>
        </w:drawing>
      </w:r>
    </w:p>
    <w:p>
      <w:pPr>
        <w:pStyle w:val="23"/>
        <w:keepNext w:val="0"/>
        <w:keepLines w:val="0"/>
        <w:pageBreakBefore w:val="0"/>
        <w:widowControl/>
        <w:numPr>
          <w:ilvl w:val="0"/>
          <w:numId w:val="0"/>
        </w:numPr>
        <w:kinsoku/>
        <w:wordWrap/>
        <w:overflowPunct/>
        <w:topLinePunct w:val="0"/>
        <w:autoSpaceDE/>
        <w:autoSpaceDN/>
        <w:bidi w:val="0"/>
        <w:adjustRightInd/>
        <w:snapToGrid/>
        <w:spacing w:line="360" w:lineRule="auto"/>
        <w:ind w:left="600" w:leftChars="0"/>
        <w:jc w:val="center"/>
        <w:textAlignment w:val="auto"/>
        <w:rPr>
          <w:rFonts w:hint="default" w:ascii="Times New Roman" w:hAnsi="Times New Roman" w:eastAsia="SimSun" w:cs="Times New Roman"/>
          <w:b/>
          <w:bCs/>
          <w:sz w:val="20"/>
          <w:szCs w:val="20"/>
          <w:lang w:val="en-US"/>
        </w:rPr>
      </w:pPr>
      <w:r>
        <w:rPr>
          <w:rFonts w:hint="default" w:ascii="Times New Roman" w:hAnsi="Times New Roman" w:cs="Times New Roman"/>
          <w:sz w:val="20"/>
          <w:szCs w:val="20"/>
        </w:rPr>
        <w:t xml:space="preserve">Fig. </w:t>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SEQ Fig. \* ARABIC </w:instrText>
      </w:r>
      <w:r>
        <w:rPr>
          <w:rFonts w:hint="default" w:ascii="Times New Roman" w:hAnsi="Times New Roman" w:cs="Times New Roman"/>
          <w:sz w:val="20"/>
          <w:szCs w:val="20"/>
        </w:rPr>
        <w:fldChar w:fldCharType="separate"/>
      </w:r>
      <w:r>
        <w:rPr>
          <w:rFonts w:hint="default" w:ascii="Times New Roman" w:hAnsi="Times New Roman" w:cs="Times New Roman"/>
          <w:sz w:val="20"/>
          <w:szCs w:val="20"/>
        </w:rPr>
        <w:t>12</w:t>
      </w:r>
      <w:r>
        <w:rPr>
          <w:rFonts w:hint="default" w:ascii="Times New Roman" w:hAnsi="Times New Roman" w:cs="Times New Roman"/>
          <w:sz w:val="20"/>
          <w:szCs w:val="20"/>
        </w:rPr>
        <w:fldChar w:fldCharType="end"/>
      </w:r>
      <w:r>
        <w:rPr>
          <w:rFonts w:hint="default" w:ascii="Times New Roman" w:hAnsi="Times New Roman" w:cs="Times New Roman"/>
          <w:sz w:val="20"/>
          <w:szCs w:val="20"/>
          <w:lang w:val="en-US"/>
        </w:rPr>
        <w:t xml:space="preserve"> Viualisasi CNN</w:t>
      </w:r>
    </w:p>
    <w:p>
      <w:pPr>
        <w:keepNext w:val="0"/>
        <w:keepLines w:val="0"/>
        <w:pageBreakBefore w:val="0"/>
        <w:widowControl/>
        <w:tabs>
          <w:tab w:val="left" w:pos="0"/>
        </w:tabs>
        <w:kinsoku/>
        <w:wordWrap/>
        <w:overflowPunct/>
        <w:topLinePunct w:val="0"/>
        <w:autoSpaceDE/>
        <w:autoSpaceDN/>
        <w:bidi w:val="0"/>
        <w:adjustRightInd/>
        <w:snapToGrid/>
        <w:spacing w:before="181" w:beforeLines="50"/>
        <w:ind w:left="430" w:leftChars="215" w:firstLine="600" w:firstLineChars="300"/>
        <w:textAlignment w:val="auto"/>
        <w:rPr>
          <w:rFonts w:ascii="Times New Roman" w:hAnsi="Times New Roman" w:eastAsia="SimSun"/>
          <w:sz w:val="20"/>
          <w:szCs w:val="20"/>
        </w:rPr>
      </w:pPr>
      <w:r>
        <w:rPr>
          <w:rFonts w:ascii="Times New Roman" w:hAnsi="Times New Roman" w:eastAsia="SimSun"/>
          <w:i/>
          <w:iCs/>
          <w:sz w:val="20"/>
          <w:szCs w:val="20"/>
        </w:rPr>
        <w:t xml:space="preserve">Convolutional Neural Network (CNN) </w:t>
      </w:r>
      <w:r>
        <w:rPr>
          <w:rFonts w:ascii="Times New Roman" w:hAnsi="Times New Roman" w:eastAsia="SimSun"/>
          <w:sz w:val="20"/>
          <w:szCs w:val="20"/>
        </w:rPr>
        <w:t xml:space="preserve">adalah jenis khusus dari jaringan saraf </w:t>
      </w:r>
      <w:r>
        <w:rPr>
          <w:rFonts w:ascii="Times New Roman" w:hAnsi="Times New Roman" w:eastAsia="SimSun"/>
          <w:i/>
          <w:iCs/>
          <w:sz w:val="20"/>
          <w:szCs w:val="20"/>
        </w:rPr>
        <w:t>(NN)</w:t>
      </w:r>
      <w:r>
        <w:rPr>
          <w:rFonts w:ascii="Times New Roman" w:hAnsi="Times New Roman" w:eastAsia="SimSun"/>
          <w:sz w:val="20"/>
          <w:szCs w:val="20"/>
        </w:rPr>
        <w:t xml:space="preserve"> atau yang paling umum digunakan dalam tugas pengenalan citra.</w:t>
      </w:r>
      <w:r>
        <w:rPr>
          <w:rFonts w:ascii="Times New Roman" w:hAnsi="Times New Roman" w:eastAsia="SimSun"/>
          <w:i/>
          <w:iCs/>
          <w:sz w:val="20"/>
          <w:szCs w:val="20"/>
        </w:rPr>
        <w:t xml:space="preserve"> CNN </w:t>
      </w:r>
      <w:r>
        <w:rPr>
          <w:rFonts w:ascii="Times New Roman" w:hAnsi="Times New Roman" w:eastAsia="SimSun"/>
          <w:sz w:val="20"/>
          <w:szCs w:val="20"/>
        </w:rPr>
        <w:t xml:space="preserve">memiliki lapisan-lapisan khusus yang secara otomatis mengekstrak fitur dari gambar dan mengidentifikasi pola dalam hierarki. Lapisan konvolusi dan lapisan </w:t>
      </w:r>
      <w:r>
        <w:rPr>
          <w:rFonts w:ascii="Times New Roman" w:hAnsi="Times New Roman" w:eastAsia="SimSun"/>
          <w:i/>
          <w:iCs/>
          <w:sz w:val="20"/>
          <w:szCs w:val="20"/>
        </w:rPr>
        <w:t>pooling</w:t>
      </w:r>
      <w:r>
        <w:rPr>
          <w:rFonts w:ascii="Times New Roman" w:hAnsi="Times New Roman" w:eastAsia="SimSun"/>
          <w:sz w:val="20"/>
          <w:szCs w:val="20"/>
        </w:rPr>
        <w:t xml:space="preserve"> adalah komponen inti dari </w:t>
      </w:r>
      <w:r>
        <w:rPr>
          <w:rFonts w:ascii="Times New Roman" w:hAnsi="Times New Roman" w:eastAsia="SimSun"/>
          <w:i/>
          <w:iCs/>
          <w:sz w:val="20"/>
          <w:szCs w:val="20"/>
        </w:rPr>
        <w:t>CNN</w:t>
      </w:r>
      <w:r>
        <w:rPr>
          <w:rFonts w:ascii="Times New Roman" w:hAnsi="Times New Roman" w:eastAsia="SimSun"/>
          <w:sz w:val="20"/>
          <w:szCs w:val="20"/>
        </w:rPr>
        <w:t>, yang memungkinkan pemrosesan citra secara efisien dan mendalam</w:t>
      </w:r>
      <w:sdt>
        <w:sdtPr>
          <w:rPr>
            <w:rFonts w:ascii="Times New Roman" w:hAnsi="Times New Roman" w:eastAsia="SimSun"/>
            <w:sz w:val="20"/>
            <w:szCs w:val="20"/>
          </w:rPr>
          <w:id w:val="1770199287"/>
        </w:sdtPr>
        <w:sdtEndPr>
          <w:rPr>
            <w:rFonts w:ascii="Times New Roman" w:hAnsi="Times New Roman" w:eastAsia="SimSun"/>
            <w:sz w:val="20"/>
            <w:szCs w:val="20"/>
          </w:rPr>
        </w:sdtEndPr>
        <w:sdtContent>
          <w:r>
            <w:rPr>
              <w:rFonts w:ascii="Times New Roman" w:hAnsi="Times New Roman" w:eastAsia="SimSun"/>
              <w:sz w:val="20"/>
              <w:szCs w:val="20"/>
              <w:vertAlign w:val="superscript"/>
            </w:rPr>
            <w:fldChar w:fldCharType="begin"/>
          </w:r>
          <w:r>
            <w:rPr>
              <w:rFonts w:ascii="Times New Roman" w:hAnsi="Times New Roman" w:eastAsia="SimSun"/>
              <w:sz w:val="20"/>
              <w:szCs w:val="20"/>
              <w:vertAlign w:val="superscript"/>
            </w:rPr>
            <w:instrText xml:space="preserve"> CITATION Ope21 \l 1033 </w:instrText>
          </w:r>
          <w:r>
            <w:rPr>
              <w:rFonts w:ascii="Times New Roman" w:hAnsi="Times New Roman" w:eastAsia="SimSun"/>
              <w:sz w:val="20"/>
              <w:szCs w:val="20"/>
              <w:vertAlign w:val="superscript"/>
            </w:rPr>
            <w:fldChar w:fldCharType="separate"/>
          </w:r>
          <w:r>
            <w:rPr>
              <w:rFonts w:ascii="Times New Roman" w:hAnsi="Times New Roman" w:eastAsia="SimSun"/>
              <w:sz w:val="20"/>
              <w:szCs w:val="20"/>
              <w:vertAlign w:val="superscript"/>
            </w:rPr>
            <w:t xml:space="preserve"> [1]</w:t>
          </w:r>
          <w:r>
            <w:rPr>
              <w:rFonts w:ascii="Times New Roman" w:hAnsi="Times New Roman" w:eastAsia="SimSun"/>
              <w:sz w:val="20"/>
              <w:szCs w:val="20"/>
              <w:vertAlign w:val="superscript"/>
            </w:rPr>
            <w:fldChar w:fldCharType="end"/>
          </w:r>
        </w:sdtContent>
      </w:sdt>
      <w:r>
        <w:rPr>
          <w:rFonts w:ascii="Times New Roman" w:hAnsi="Times New Roman" w:eastAsia="SimSun"/>
          <w:sz w:val="20"/>
          <w:szCs w:val="20"/>
        </w:rPr>
        <w:t xml:space="preserve">. Tujuan tahap konvolusi ini adalah untuk mereduksi dimensi gambar input dengan mengekstrak fitur-fitur penting, sehingga ketika dikirim ke tahap </w:t>
      </w:r>
      <w:r>
        <w:rPr>
          <w:rFonts w:ascii="Times New Roman" w:hAnsi="Times New Roman" w:eastAsia="SimSun"/>
          <w:i/>
          <w:iCs/>
          <w:sz w:val="20"/>
          <w:szCs w:val="20"/>
        </w:rPr>
        <w:t>fully connected</w:t>
      </w:r>
      <w:r>
        <w:rPr>
          <w:rFonts w:ascii="Times New Roman" w:hAnsi="Times New Roman" w:eastAsia="SimSun"/>
          <w:sz w:val="20"/>
          <w:szCs w:val="20"/>
        </w:rPr>
        <w:t>, beban tidak terlalu besar</w:t>
      </w:r>
      <w:sdt>
        <w:sdtPr>
          <w:rPr>
            <w:rFonts w:ascii="Times New Roman" w:hAnsi="Times New Roman" w:eastAsia="SimSun"/>
            <w:sz w:val="20"/>
            <w:szCs w:val="20"/>
          </w:rPr>
          <w:id w:val="1410739185"/>
        </w:sdtPr>
        <w:sdtEndPr>
          <w:rPr>
            <w:rFonts w:ascii="Times New Roman" w:hAnsi="Times New Roman" w:eastAsia="SimSun"/>
            <w:sz w:val="20"/>
            <w:szCs w:val="20"/>
          </w:rPr>
        </w:sdtEndPr>
        <w:sdtContent>
          <w:r>
            <w:rPr>
              <w:rFonts w:ascii="Times New Roman" w:hAnsi="Times New Roman" w:eastAsia="SimSun"/>
              <w:sz w:val="20"/>
              <w:szCs w:val="20"/>
            </w:rPr>
            <w:fldChar w:fldCharType="begin"/>
          </w:r>
          <w:r>
            <w:rPr>
              <w:rFonts w:ascii="Times New Roman" w:hAnsi="Times New Roman" w:eastAsia="SimSun"/>
              <w:sz w:val="20"/>
              <w:szCs w:val="20"/>
            </w:rPr>
            <w:instrText xml:space="preserve"> CITATION BSu20 \l 1033 </w:instrText>
          </w:r>
          <w:r>
            <w:rPr>
              <w:rFonts w:ascii="Times New Roman" w:hAnsi="Times New Roman" w:eastAsia="SimSun"/>
              <w:sz w:val="20"/>
              <w:szCs w:val="20"/>
            </w:rPr>
            <w:fldChar w:fldCharType="separate"/>
          </w:r>
          <w:r>
            <w:rPr>
              <w:rFonts w:ascii="Times New Roman" w:hAnsi="Times New Roman" w:eastAsia="SimSun"/>
              <w:sz w:val="20"/>
              <w:szCs w:val="20"/>
            </w:rPr>
            <w:t xml:space="preserve"> </w:t>
          </w:r>
          <w:r>
            <w:rPr>
              <w:rFonts w:ascii="Times New Roman" w:hAnsi="Times New Roman" w:eastAsia="SimSun"/>
              <w:sz w:val="20"/>
              <w:szCs w:val="20"/>
              <w:vertAlign w:val="superscript"/>
            </w:rPr>
            <w:t>[13]</w:t>
          </w:r>
          <w:r>
            <w:rPr>
              <w:rFonts w:ascii="Times New Roman" w:hAnsi="Times New Roman" w:eastAsia="SimSun"/>
              <w:sz w:val="20"/>
              <w:szCs w:val="20"/>
            </w:rPr>
            <w:fldChar w:fldCharType="end"/>
          </w:r>
        </w:sdtContent>
      </w:sdt>
      <w:r>
        <w:rPr>
          <w:rFonts w:ascii="Times New Roman" w:hAnsi="Times New Roman" w:eastAsia="SimSun"/>
          <w:sz w:val="20"/>
          <w:szCs w:val="20"/>
        </w:rPr>
        <w:t xml:space="preserve">. Sebagai contoh, jika kita memiliki gambar input dengan ukuran 1000 pixel x 1000 pixel x 3 saluran RGB, maka jika mengirimkannya langsung ke </w:t>
      </w:r>
      <w:r>
        <w:rPr>
          <w:rFonts w:ascii="Times New Roman" w:hAnsi="Times New Roman" w:eastAsia="SimSun"/>
          <w:i/>
          <w:iCs/>
          <w:sz w:val="20"/>
          <w:szCs w:val="20"/>
        </w:rPr>
        <w:t xml:space="preserve">ANN </w:t>
      </w:r>
      <w:r>
        <w:rPr>
          <w:rFonts w:ascii="Times New Roman" w:hAnsi="Times New Roman" w:eastAsia="SimSun"/>
          <w:sz w:val="20"/>
          <w:szCs w:val="20"/>
        </w:rPr>
        <w:t xml:space="preserve">sama saja dengan mengirimkan 3 juta piksel, ini akan menjadi tidak efisien dan bahkan dapat menyebabkan </w:t>
      </w:r>
      <w:r>
        <w:rPr>
          <w:rFonts w:ascii="Times New Roman" w:hAnsi="Times New Roman" w:eastAsia="SimSun"/>
          <w:i/>
          <w:iCs/>
          <w:sz w:val="20"/>
          <w:szCs w:val="20"/>
        </w:rPr>
        <w:t>overfitting</w:t>
      </w:r>
      <w:sdt>
        <w:sdtPr>
          <w:rPr>
            <w:rFonts w:ascii="Times New Roman" w:hAnsi="Times New Roman" w:eastAsia="SimSun"/>
            <w:i/>
            <w:iCs/>
            <w:sz w:val="20"/>
            <w:szCs w:val="20"/>
            <w:vertAlign w:val="superscript"/>
          </w:rPr>
          <w:id w:val="1694491842"/>
        </w:sdtPr>
        <w:sdtEndPr>
          <w:rPr>
            <w:rFonts w:ascii="Times New Roman" w:hAnsi="Times New Roman" w:eastAsia="SimSun"/>
            <w:i/>
            <w:iCs/>
            <w:sz w:val="20"/>
            <w:szCs w:val="20"/>
            <w:vertAlign w:val="superscript"/>
          </w:rPr>
        </w:sdtEndPr>
        <w:sdtContent>
          <w:r>
            <w:rPr>
              <w:rFonts w:ascii="Times New Roman" w:hAnsi="Times New Roman" w:eastAsia="SimSun"/>
              <w:i/>
              <w:iCs/>
              <w:sz w:val="20"/>
              <w:szCs w:val="20"/>
              <w:vertAlign w:val="superscript"/>
            </w:rPr>
            <w:fldChar w:fldCharType="begin"/>
          </w:r>
          <w:r>
            <w:rPr>
              <w:rFonts w:ascii="Times New Roman" w:hAnsi="Times New Roman" w:eastAsia="SimSun"/>
              <w:i/>
              <w:iCs/>
              <w:sz w:val="20"/>
              <w:szCs w:val="20"/>
              <w:vertAlign w:val="superscript"/>
            </w:rPr>
            <w:instrText xml:space="preserve"> CITATION Jay22 \l 1033 </w:instrText>
          </w:r>
          <w:r>
            <w:rPr>
              <w:rFonts w:ascii="Times New Roman" w:hAnsi="Times New Roman" w:eastAsia="SimSun"/>
              <w:i/>
              <w:iCs/>
              <w:sz w:val="20"/>
              <w:szCs w:val="20"/>
              <w:vertAlign w:val="superscript"/>
            </w:rPr>
            <w:fldChar w:fldCharType="separate"/>
          </w:r>
          <w:r>
            <w:rPr>
              <w:rFonts w:ascii="Times New Roman" w:hAnsi="Times New Roman" w:eastAsia="SimSun"/>
              <w:i/>
              <w:iCs/>
              <w:sz w:val="20"/>
              <w:szCs w:val="20"/>
              <w:vertAlign w:val="superscript"/>
            </w:rPr>
            <w:t xml:space="preserve"> </w:t>
          </w:r>
          <w:r>
            <w:rPr>
              <w:rFonts w:ascii="Times New Roman" w:hAnsi="Times New Roman" w:eastAsia="SimSun"/>
              <w:sz w:val="20"/>
              <w:szCs w:val="20"/>
              <w:vertAlign w:val="superscript"/>
            </w:rPr>
            <w:t>[14]</w:t>
          </w:r>
          <w:r>
            <w:rPr>
              <w:rFonts w:ascii="Times New Roman" w:hAnsi="Times New Roman" w:eastAsia="SimSun"/>
              <w:i/>
              <w:iCs/>
              <w:sz w:val="20"/>
              <w:szCs w:val="20"/>
              <w:vertAlign w:val="superscript"/>
            </w:rPr>
            <w:fldChar w:fldCharType="end"/>
          </w:r>
        </w:sdtContent>
      </w:sdt>
      <w:sdt>
        <w:sdtPr>
          <w:rPr>
            <w:rFonts w:ascii="Times New Roman" w:hAnsi="Times New Roman" w:eastAsia="SimSun"/>
            <w:i/>
            <w:iCs/>
            <w:sz w:val="20"/>
            <w:szCs w:val="20"/>
            <w:vertAlign w:val="superscript"/>
          </w:rPr>
          <w:id w:val="1694491842"/>
        </w:sdtPr>
        <w:sdtEndPr>
          <w:rPr>
            <w:rFonts w:ascii="Times New Roman" w:hAnsi="Times New Roman" w:eastAsia="SimSun"/>
            <w:i/>
            <w:iCs/>
            <w:sz w:val="20"/>
            <w:szCs w:val="20"/>
            <w:vertAlign w:val="superscript"/>
          </w:rPr>
        </w:sdtEndPr>
        <w:sdtContent>
          <w:r>
            <w:rPr>
              <w:rFonts w:ascii="Times New Roman" w:hAnsi="Times New Roman" w:eastAsia="SimSun"/>
              <w:i/>
              <w:iCs/>
              <w:sz w:val="20"/>
              <w:szCs w:val="20"/>
              <w:vertAlign w:val="superscript"/>
            </w:rPr>
            <w:fldChar w:fldCharType="begin"/>
          </w:r>
          <w:r>
            <w:rPr>
              <w:rFonts w:ascii="Times New Roman" w:hAnsi="Times New Roman" w:eastAsia="SimSun"/>
              <w:i/>
              <w:iCs/>
              <w:sz w:val="20"/>
              <w:szCs w:val="20"/>
              <w:vertAlign w:val="superscript"/>
            </w:rPr>
            <w:instrText xml:space="preserve"> CITATION Jay22 \l 1033 </w:instrText>
          </w:r>
          <w:r>
            <w:rPr>
              <w:rFonts w:ascii="Times New Roman" w:hAnsi="Times New Roman" w:eastAsia="SimSun"/>
              <w:i/>
              <w:iCs/>
              <w:sz w:val="20"/>
              <w:szCs w:val="20"/>
              <w:vertAlign w:val="superscript"/>
            </w:rPr>
            <w:fldChar w:fldCharType="separate"/>
          </w:r>
          <w:r>
            <w:rPr>
              <w:rFonts w:ascii="Times New Roman" w:hAnsi="Times New Roman" w:eastAsia="SimSun"/>
              <w:i/>
              <w:iCs/>
              <w:sz w:val="20"/>
              <w:szCs w:val="20"/>
              <w:vertAlign w:val="superscript"/>
            </w:rPr>
            <w:t xml:space="preserve"> </w:t>
          </w:r>
          <w:r>
            <w:rPr>
              <w:rFonts w:ascii="Times New Roman" w:hAnsi="Times New Roman" w:eastAsia="SimSun"/>
              <w:sz w:val="20"/>
              <w:szCs w:val="20"/>
              <w:vertAlign w:val="superscript"/>
            </w:rPr>
            <w:t>[1</w:t>
          </w:r>
          <w:r>
            <w:rPr>
              <w:rFonts w:hint="default" w:ascii="Times New Roman" w:hAnsi="Times New Roman" w:eastAsia="SimSun"/>
              <w:sz w:val="20"/>
              <w:szCs w:val="20"/>
              <w:vertAlign w:val="superscript"/>
              <w:lang w:val="en-US"/>
            </w:rPr>
            <w:t>5</w:t>
          </w:r>
          <w:r>
            <w:rPr>
              <w:rFonts w:ascii="Times New Roman" w:hAnsi="Times New Roman" w:eastAsia="SimSun"/>
              <w:sz w:val="20"/>
              <w:szCs w:val="20"/>
              <w:vertAlign w:val="superscript"/>
            </w:rPr>
            <w:t>]</w:t>
          </w:r>
          <w:r>
            <w:rPr>
              <w:rFonts w:ascii="Times New Roman" w:hAnsi="Times New Roman" w:eastAsia="SimSun"/>
              <w:i/>
              <w:iCs/>
              <w:sz w:val="20"/>
              <w:szCs w:val="20"/>
              <w:vertAlign w:val="superscript"/>
            </w:rPr>
            <w:fldChar w:fldCharType="end"/>
          </w:r>
        </w:sdtContent>
      </w:sdt>
      <w:r>
        <w:rPr>
          <w:rFonts w:ascii="Times New Roman" w:hAnsi="Times New Roman" w:eastAsia="SimSun"/>
          <w:sz w:val="20"/>
          <w:szCs w:val="20"/>
        </w:rPr>
        <w:t>. Oleh karena itu, tahapan lapisan konvolusi sangat penting untuk mengambil hanya informasi penting dalam gambar.</w:t>
      </w:r>
    </w:p>
    <w:p>
      <w:pPr>
        <w:tabs>
          <w:tab w:val="left" w:pos="0"/>
        </w:tabs>
        <w:ind w:left="430" w:leftChars="215" w:firstLine="600" w:firstLineChars="300"/>
        <w:rPr>
          <w:rFonts w:ascii="Times New Roman" w:hAnsi="Times New Roman" w:eastAsia="SimSun"/>
          <w:sz w:val="20"/>
          <w:szCs w:val="20"/>
        </w:rPr>
      </w:pPr>
      <w:r>
        <w:rPr>
          <w:rFonts w:ascii="Times New Roman" w:hAnsi="Times New Roman" w:eastAsia="SimSun"/>
          <w:sz w:val="20"/>
          <w:szCs w:val="20"/>
        </w:rPr>
        <w:t xml:space="preserve">Dalam proses konvolusi, elemen yang paling penting adalah penggunaan filter, juga dikenal sebagai </w:t>
      </w:r>
      <w:r>
        <w:rPr>
          <w:rFonts w:ascii="Times New Roman" w:hAnsi="Times New Roman" w:eastAsia="SimSun"/>
          <w:i/>
          <w:iCs/>
          <w:sz w:val="20"/>
          <w:szCs w:val="20"/>
        </w:rPr>
        <w:t>kernel</w:t>
      </w:r>
      <w:r>
        <w:rPr>
          <w:rFonts w:ascii="Times New Roman" w:hAnsi="Times New Roman" w:eastAsia="SimSun"/>
          <w:sz w:val="20"/>
          <w:szCs w:val="20"/>
        </w:rPr>
        <w:t xml:space="preserve">. Filter ini dapat dikonfigurasi secara manual dengan bobot yang telah diteliti sebelumnya, seperti misal penggunaan filter </w:t>
      </w:r>
      <w:r>
        <w:rPr>
          <w:rFonts w:ascii="Times New Roman" w:hAnsi="Times New Roman" w:eastAsia="SimSun"/>
          <w:i/>
          <w:iCs/>
          <w:sz w:val="20"/>
          <w:szCs w:val="20"/>
        </w:rPr>
        <w:t xml:space="preserve">edge horizontal </w:t>
      </w:r>
      <w:r>
        <w:rPr>
          <w:rFonts w:ascii="Times New Roman" w:hAnsi="Times New Roman" w:eastAsia="SimSun"/>
          <w:sz w:val="20"/>
          <w:szCs w:val="20"/>
        </w:rPr>
        <w:t xml:space="preserve">atau </w:t>
      </w:r>
      <w:r>
        <w:rPr>
          <w:rFonts w:ascii="Times New Roman" w:hAnsi="Times New Roman" w:eastAsia="SimSun"/>
          <w:i/>
          <w:iCs/>
          <w:sz w:val="20"/>
          <w:szCs w:val="20"/>
        </w:rPr>
        <w:t>vertical detection</w:t>
      </w:r>
      <w:r>
        <w:rPr>
          <w:rFonts w:ascii="Times New Roman" w:hAnsi="Times New Roman" w:eastAsia="SimSun"/>
          <w:sz w:val="20"/>
          <w:szCs w:val="20"/>
        </w:rPr>
        <w:t>, atau jenis filter lainnya</w:t>
      </w:r>
      <w:sdt>
        <w:sdtPr>
          <w:rPr>
            <w:rFonts w:ascii="Times New Roman" w:hAnsi="Times New Roman" w:eastAsia="SimSun"/>
            <w:sz w:val="20"/>
            <w:szCs w:val="20"/>
          </w:rPr>
          <w:id w:val="-1898577581"/>
        </w:sdtPr>
        <w:sdtEndPr>
          <w:rPr>
            <w:rFonts w:ascii="Times New Roman" w:hAnsi="Times New Roman" w:eastAsia="SimSun"/>
            <w:sz w:val="20"/>
            <w:szCs w:val="20"/>
            <w:vertAlign w:val="superscript"/>
          </w:rPr>
        </w:sdtEndPr>
        <w:sdtContent>
          <w:r>
            <w:rPr>
              <w:rFonts w:ascii="Times New Roman" w:hAnsi="Times New Roman" w:eastAsia="SimSun"/>
              <w:sz w:val="20"/>
              <w:szCs w:val="20"/>
              <w:vertAlign w:val="superscript"/>
            </w:rPr>
            <w:fldChar w:fldCharType="begin"/>
          </w:r>
          <w:r>
            <w:rPr>
              <w:rFonts w:ascii="Times New Roman" w:hAnsi="Times New Roman" w:eastAsia="SimSun"/>
              <w:sz w:val="20"/>
              <w:szCs w:val="20"/>
              <w:vertAlign w:val="superscript"/>
            </w:rPr>
            <w:instrText xml:space="preserve"> CITATION Wir20 \l 1033 </w:instrText>
          </w:r>
          <w:r>
            <w:rPr>
              <w:rFonts w:ascii="Times New Roman" w:hAnsi="Times New Roman" w:eastAsia="SimSun"/>
              <w:sz w:val="20"/>
              <w:szCs w:val="20"/>
              <w:vertAlign w:val="superscript"/>
            </w:rPr>
            <w:fldChar w:fldCharType="separate"/>
          </w:r>
          <w:r>
            <w:rPr>
              <w:rFonts w:ascii="Times New Roman" w:hAnsi="Times New Roman" w:eastAsia="SimSun"/>
              <w:sz w:val="20"/>
              <w:szCs w:val="20"/>
              <w:vertAlign w:val="superscript"/>
            </w:rPr>
            <w:t xml:space="preserve"> [1</w:t>
          </w:r>
          <w:r>
            <w:rPr>
              <w:rFonts w:hint="default" w:ascii="Times New Roman" w:hAnsi="Times New Roman" w:eastAsia="SimSun"/>
              <w:sz w:val="20"/>
              <w:szCs w:val="20"/>
              <w:vertAlign w:val="superscript"/>
              <w:lang w:val="en-US"/>
            </w:rPr>
            <w:t>6</w:t>
          </w:r>
          <w:r>
            <w:rPr>
              <w:rFonts w:ascii="Times New Roman" w:hAnsi="Times New Roman" w:eastAsia="SimSun"/>
              <w:sz w:val="20"/>
              <w:szCs w:val="20"/>
              <w:vertAlign w:val="superscript"/>
            </w:rPr>
            <w:t>]</w:t>
          </w:r>
          <w:r>
            <w:rPr>
              <w:rFonts w:ascii="Times New Roman" w:hAnsi="Times New Roman" w:eastAsia="SimSun"/>
              <w:sz w:val="20"/>
              <w:szCs w:val="20"/>
              <w:vertAlign w:val="superscript"/>
            </w:rPr>
            <w:fldChar w:fldCharType="end"/>
          </w:r>
        </w:sdtContent>
      </w:sdt>
      <w:r>
        <w:rPr>
          <w:rFonts w:ascii="Times New Roman" w:hAnsi="Times New Roman" w:eastAsia="SimSun"/>
          <w:sz w:val="20"/>
          <w:szCs w:val="20"/>
        </w:rPr>
        <w:t xml:space="preserve">, </w:t>
      </w:r>
      <w:r>
        <w:rPr>
          <w:rFonts w:ascii="Times New Roman" w:hAnsi="Times New Roman" w:eastAsia="SimSun"/>
          <w:sz w:val="20"/>
          <w:szCs w:val="20"/>
          <w:u w:val="single"/>
        </w:rPr>
        <w:t>yang dapat dilihat seperti gambar dibawah ini sebagai contoh</w:t>
      </w:r>
      <w:r>
        <w:rPr>
          <w:rFonts w:ascii="Times New Roman" w:hAnsi="Times New Roman" w:eastAsia="SimSun"/>
          <w:sz w:val="20"/>
          <w:szCs w:val="20"/>
        </w:rPr>
        <w:t xml:space="preserve">. Selain itu, filter ini juga dapat diatur secara acak, sehingga memungkinkan </w:t>
      </w:r>
      <w:r>
        <w:rPr>
          <w:rFonts w:ascii="Times New Roman" w:hAnsi="Times New Roman" w:eastAsia="SimSun"/>
          <w:i/>
          <w:iCs/>
          <w:sz w:val="20"/>
          <w:szCs w:val="20"/>
        </w:rPr>
        <w:t xml:space="preserve">CNN </w:t>
      </w:r>
      <w:r>
        <w:rPr>
          <w:rFonts w:ascii="Times New Roman" w:hAnsi="Times New Roman" w:eastAsia="SimSun"/>
          <w:sz w:val="20"/>
          <w:szCs w:val="20"/>
        </w:rPr>
        <w:t>untuk memperbarui bobot filter tersebut secara iteratif, dan menghasilkan filter yang mungkin belum pernah ditemukan sebelumnya</w:t>
      </w:r>
      <w:sdt>
        <w:sdtPr>
          <w:rPr>
            <w:rFonts w:ascii="Times New Roman" w:hAnsi="Times New Roman" w:eastAsia="SimSun"/>
            <w:sz w:val="20"/>
            <w:szCs w:val="20"/>
            <w:vertAlign w:val="superscript"/>
          </w:rPr>
          <w:id w:val="497165743"/>
        </w:sdtPr>
        <w:sdtEndPr>
          <w:rPr>
            <w:rFonts w:ascii="Times New Roman" w:hAnsi="Times New Roman" w:eastAsia="SimSun"/>
            <w:sz w:val="20"/>
            <w:szCs w:val="20"/>
            <w:vertAlign w:val="superscript"/>
          </w:rPr>
        </w:sdtEndPr>
        <w:sdtContent>
          <w:r>
            <w:rPr>
              <w:rFonts w:ascii="Times New Roman" w:hAnsi="Times New Roman" w:eastAsia="SimSun"/>
              <w:sz w:val="20"/>
              <w:szCs w:val="20"/>
              <w:vertAlign w:val="superscript"/>
            </w:rPr>
            <w:fldChar w:fldCharType="begin"/>
          </w:r>
          <w:r>
            <w:rPr>
              <w:rFonts w:ascii="Times New Roman" w:hAnsi="Times New Roman" w:eastAsia="SimSun"/>
              <w:sz w:val="20"/>
              <w:szCs w:val="20"/>
              <w:vertAlign w:val="superscript"/>
            </w:rPr>
            <w:instrText xml:space="preserve"> CITATION Ope21 \l 1033 </w:instrText>
          </w:r>
          <w:r>
            <w:rPr>
              <w:rFonts w:ascii="Times New Roman" w:hAnsi="Times New Roman" w:eastAsia="SimSun"/>
              <w:sz w:val="20"/>
              <w:szCs w:val="20"/>
              <w:vertAlign w:val="superscript"/>
            </w:rPr>
            <w:fldChar w:fldCharType="separate"/>
          </w:r>
          <w:r>
            <w:rPr>
              <w:rFonts w:ascii="Times New Roman" w:hAnsi="Times New Roman" w:eastAsia="SimSun"/>
              <w:sz w:val="20"/>
              <w:szCs w:val="20"/>
              <w:vertAlign w:val="superscript"/>
            </w:rPr>
            <w:t xml:space="preserve"> [1</w:t>
          </w:r>
          <w:r>
            <w:rPr>
              <w:rFonts w:hint="default" w:ascii="Times New Roman" w:hAnsi="Times New Roman" w:eastAsia="SimSun"/>
              <w:sz w:val="20"/>
              <w:szCs w:val="20"/>
              <w:vertAlign w:val="superscript"/>
              <w:lang w:val="en-US"/>
            </w:rPr>
            <w:t>6</w:t>
          </w:r>
          <w:r>
            <w:rPr>
              <w:rFonts w:ascii="Times New Roman" w:hAnsi="Times New Roman" w:eastAsia="SimSun"/>
              <w:sz w:val="20"/>
              <w:szCs w:val="20"/>
              <w:vertAlign w:val="superscript"/>
            </w:rPr>
            <w:t>]</w:t>
          </w:r>
          <w:r>
            <w:rPr>
              <w:rFonts w:ascii="Times New Roman" w:hAnsi="Times New Roman" w:eastAsia="SimSun"/>
              <w:sz w:val="20"/>
              <w:szCs w:val="20"/>
              <w:vertAlign w:val="superscript"/>
            </w:rPr>
            <w:fldChar w:fldCharType="end"/>
          </w:r>
        </w:sdtContent>
      </w:sdt>
      <w:r>
        <w:rPr>
          <w:rFonts w:ascii="Times New Roman" w:hAnsi="Times New Roman" w:eastAsia="SimSun"/>
          <w:sz w:val="20"/>
          <w:szCs w:val="20"/>
        </w:rPr>
        <w:t>.</w:t>
      </w:r>
    </w:p>
    <w:p>
      <w:pPr>
        <w:pStyle w:val="23"/>
        <w:keepNext w:val="0"/>
        <w:keepLines w:val="0"/>
        <w:pageBreakBefore w:val="0"/>
        <w:widowControl/>
        <w:numPr>
          <w:ilvl w:val="0"/>
          <w:numId w:val="0"/>
        </w:numPr>
        <w:kinsoku/>
        <w:wordWrap/>
        <w:overflowPunct/>
        <w:topLinePunct w:val="0"/>
        <w:autoSpaceDE/>
        <w:autoSpaceDN/>
        <w:bidi w:val="0"/>
        <w:adjustRightInd/>
        <w:snapToGrid/>
        <w:spacing w:line="360" w:lineRule="auto"/>
        <w:ind w:left="601" w:leftChars="0" w:firstLine="600" w:firstLineChars="300"/>
        <w:jc w:val="both"/>
        <w:textAlignment w:val="auto"/>
        <w:rPr>
          <w:rFonts w:hint="default" w:ascii="Times New Roman" w:hAnsi="Times New Roman" w:eastAsia="SimSun"/>
          <w:b w:val="0"/>
          <w:bCs w:val="0"/>
          <w:i w:val="0"/>
          <w:iCs w:val="0"/>
          <w:sz w:val="20"/>
          <w:szCs w:val="20"/>
          <w:lang w:val="en-US"/>
        </w:rPr>
      </w:pPr>
      <w:r>
        <w:rPr>
          <w:rFonts w:ascii="Times New Roman" w:hAnsi="Times New Roman" w:eastAsia="SimSun"/>
          <w:sz w:val="20"/>
          <w:szCs w:val="20"/>
        </w:rPr>
        <w:t xml:space="preserve">Fungsi lain filter selain untuk mereduksi gambar agar semakin kecil dengan mengambil hal-hal penting dengan melakukan filtering, sistem filtering ini akan membantu </w:t>
      </w:r>
      <w:r>
        <w:rPr>
          <w:rFonts w:ascii="Times New Roman" w:hAnsi="Times New Roman" w:eastAsia="SimSun"/>
          <w:i/>
          <w:iCs/>
          <w:sz w:val="20"/>
          <w:szCs w:val="20"/>
        </w:rPr>
        <w:t xml:space="preserve">ANN </w:t>
      </w:r>
      <w:r>
        <w:rPr>
          <w:rFonts w:ascii="Times New Roman" w:hAnsi="Times New Roman" w:eastAsia="SimSun"/>
          <w:sz w:val="20"/>
          <w:szCs w:val="20"/>
        </w:rPr>
        <w:t>dalam mengenali pola atau kombinasi angka nanti dari sebuah gambar yang diberikan</w:t>
      </w:r>
      <w:sdt>
        <w:sdtPr>
          <w:rPr>
            <w:rFonts w:ascii="Times New Roman" w:hAnsi="Times New Roman" w:eastAsia="SimSun"/>
            <w:sz w:val="20"/>
            <w:szCs w:val="20"/>
          </w:rPr>
          <w:id w:val="-436903578"/>
        </w:sdtPr>
        <w:sdtEndPr>
          <w:rPr>
            <w:rFonts w:ascii="Times New Roman" w:hAnsi="Times New Roman" w:eastAsia="SimSun"/>
            <w:sz w:val="20"/>
            <w:szCs w:val="20"/>
            <w:vertAlign w:val="superscript"/>
          </w:rPr>
        </w:sdtEndPr>
        <w:sdtContent>
          <w:r>
            <w:rPr>
              <w:rFonts w:ascii="Times New Roman" w:hAnsi="Times New Roman" w:eastAsia="SimSun"/>
              <w:sz w:val="20"/>
              <w:szCs w:val="20"/>
              <w:vertAlign w:val="superscript"/>
            </w:rPr>
            <w:fldChar w:fldCharType="begin"/>
          </w:r>
          <w:r>
            <w:rPr>
              <w:rFonts w:ascii="Times New Roman" w:hAnsi="Times New Roman" w:eastAsia="SimSun"/>
              <w:sz w:val="20"/>
              <w:szCs w:val="20"/>
              <w:vertAlign w:val="superscript"/>
            </w:rPr>
            <w:instrText xml:space="preserve"> CITATION Ope21 \l 1033 </w:instrText>
          </w:r>
          <w:r>
            <w:rPr>
              <w:rFonts w:ascii="Times New Roman" w:hAnsi="Times New Roman" w:eastAsia="SimSun"/>
              <w:sz w:val="20"/>
              <w:szCs w:val="20"/>
              <w:vertAlign w:val="superscript"/>
            </w:rPr>
            <w:fldChar w:fldCharType="separate"/>
          </w:r>
          <w:r>
            <w:rPr>
              <w:rFonts w:ascii="Times New Roman" w:hAnsi="Times New Roman" w:eastAsia="SimSun"/>
              <w:sz w:val="20"/>
              <w:szCs w:val="20"/>
              <w:vertAlign w:val="superscript"/>
            </w:rPr>
            <w:t xml:space="preserve"> [1]</w:t>
          </w:r>
          <w:r>
            <w:rPr>
              <w:rFonts w:ascii="Times New Roman" w:hAnsi="Times New Roman" w:eastAsia="SimSun"/>
              <w:sz w:val="20"/>
              <w:szCs w:val="20"/>
              <w:vertAlign w:val="superscript"/>
            </w:rPr>
            <w:fldChar w:fldCharType="end"/>
          </w:r>
        </w:sdtContent>
      </w:sdt>
      <w:r>
        <w:rPr>
          <w:rFonts w:ascii="Times New Roman" w:hAnsi="Times New Roman" w:eastAsia="SimSun"/>
          <w:sz w:val="20"/>
          <w:szCs w:val="20"/>
        </w:rPr>
        <w:t>.</w:t>
      </w:r>
    </w:p>
    <w:p>
      <w:pPr>
        <w:keepNext w:val="0"/>
        <w:keepLines w:val="0"/>
        <w:pageBreakBefore w:val="0"/>
        <w:widowControl/>
        <w:kinsoku/>
        <w:wordWrap/>
        <w:overflowPunct/>
        <w:topLinePunct w:val="0"/>
        <w:autoSpaceDE/>
        <w:autoSpaceDN/>
        <w:bidi w:val="0"/>
        <w:adjustRightInd/>
        <w:snapToGrid/>
        <w:spacing w:before="181" w:beforeLines="50"/>
        <w:ind w:left="595"/>
        <w:jc w:val="center"/>
        <w:textAlignment w:val="auto"/>
        <w:rPr>
          <w:sz w:val="20"/>
          <w:szCs w:val="20"/>
        </w:rPr>
      </w:pPr>
      <w:r>
        <w:rPr>
          <w:sz w:val="20"/>
          <w:szCs w:val="20"/>
        </w:rPr>
        <w:drawing>
          <wp:inline distT="0" distB="0" distL="114300" distR="114300">
            <wp:extent cx="2331720" cy="1012825"/>
            <wp:effectExtent l="0" t="0" r="11430" b="15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5"/>
                    <a:stretch>
                      <a:fillRect/>
                    </a:stretch>
                  </pic:blipFill>
                  <pic:spPr>
                    <a:xfrm>
                      <a:off x="0" y="0"/>
                      <a:ext cx="2331720" cy="1012825"/>
                    </a:xfrm>
                    <a:prstGeom prst="rect">
                      <a:avLst/>
                    </a:prstGeom>
                    <a:noFill/>
                    <a:ln>
                      <a:noFill/>
                    </a:ln>
                  </pic:spPr>
                </pic:pic>
              </a:graphicData>
            </a:graphic>
          </wp:inline>
        </w:drawing>
      </w:r>
    </w:p>
    <w:p>
      <w:pPr>
        <w:pStyle w:val="23"/>
        <w:jc w:val="center"/>
        <w:rPr>
          <w:rFonts w:hint="default" w:ascii="Times New Roman" w:hAnsi="Times New Roman" w:cs="Times New Roman"/>
          <w:sz w:val="20"/>
          <w:szCs w:val="20"/>
          <w:lang w:val="en-US"/>
        </w:rPr>
      </w:pPr>
      <w:r>
        <w:rPr>
          <w:rFonts w:hint="default" w:ascii="Times New Roman" w:hAnsi="Times New Roman" w:cs="Times New Roman"/>
          <w:sz w:val="20"/>
          <w:szCs w:val="20"/>
        </w:rPr>
        <w:t xml:space="preserve">Fig. </w:t>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SEQ Fig. \* ARABIC </w:instrText>
      </w:r>
      <w:r>
        <w:rPr>
          <w:rFonts w:hint="default" w:ascii="Times New Roman" w:hAnsi="Times New Roman" w:cs="Times New Roman"/>
          <w:sz w:val="20"/>
          <w:szCs w:val="20"/>
        </w:rPr>
        <w:fldChar w:fldCharType="separate"/>
      </w:r>
      <w:r>
        <w:rPr>
          <w:rFonts w:hint="default" w:ascii="Times New Roman" w:hAnsi="Times New Roman" w:cs="Times New Roman"/>
          <w:sz w:val="20"/>
          <w:szCs w:val="20"/>
        </w:rPr>
        <w:t>13</w:t>
      </w:r>
      <w:r>
        <w:rPr>
          <w:rFonts w:hint="default" w:ascii="Times New Roman" w:hAnsi="Times New Roman" w:cs="Times New Roman"/>
          <w:sz w:val="20"/>
          <w:szCs w:val="20"/>
        </w:rPr>
        <w:fldChar w:fldCharType="end"/>
      </w:r>
      <w:r>
        <w:rPr>
          <w:rFonts w:hint="default" w:ascii="Times New Roman" w:hAnsi="Times New Roman" w:cs="Times New Roman"/>
          <w:sz w:val="20"/>
          <w:szCs w:val="20"/>
          <w:lang w:val="en-US"/>
        </w:rPr>
        <w:t xml:space="preserve"> Filter Deteksi</w:t>
      </w:r>
    </w:p>
    <w:p>
      <w:pPr>
        <w:keepNext w:val="0"/>
        <w:keepLines w:val="0"/>
        <w:pageBreakBefore w:val="0"/>
        <w:widowControl/>
        <w:kinsoku/>
        <w:wordWrap/>
        <w:overflowPunct/>
        <w:topLinePunct w:val="0"/>
        <w:autoSpaceDE/>
        <w:autoSpaceDN/>
        <w:bidi w:val="0"/>
        <w:adjustRightInd/>
        <w:snapToGrid/>
        <w:spacing w:before="181" w:beforeLines="50"/>
        <w:ind w:left="595"/>
        <w:jc w:val="center"/>
        <w:textAlignment w:val="auto"/>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drawing>
          <wp:inline distT="0" distB="0" distL="114300" distR="114300">
            <wp:extent cx="1469390" cy="1043940"/>
            <wp:effectExtent l="0" t="0" r="16510" b="3810"/>
            <wp:docPr id="37" name="Picture 37" descr="filter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filter learning"/>
                    <pic:cNvPicPr>
                      <a:picLocks noChangeAspect="1"/>
                    </pic:cNvPicPr>
                  </pic:nvPicPr>
                  <pic:blipFill>
                    <a:blip r:embed="rId16"/>
                    <a:stretch>
                      <a:fillRect/>
                    </a:stretch>
                  </pic:blipFill>
                  <pic:spPr>
                    <a:xfrm>
                      <a:off x="0" y="0"/>
                      <a:ext cx="1469390" cy="1043940"/>
                    </a:xfrm>
                    <a:prstGeom prst="rect">
                      <a:avLst/>
                    </a:prstGeom>
                  </pic:spPr>
                </pic:pic>
              </a:graphicData>
            </a:graphic>
          </wp:inline>
        </w:drawing>
      </w:r>
    </w:p>
    <w:p>
      <w:pPr>
        <w:pStyle w:val="23"/>
        <w:jc w:val="center"/>
        <w:rPr>
          <w:rFonts w:hint="default" w:ascii="Times New Roman" w:hAnsi="Times New Roman" w:cs="Times New Roman"/>
          <w:sz w:val="20"/>
          <w:szCs w:val="20"/>
          <w:lang w:val="en-US"/>
        </w:rPr>
      </w:pPr>
      <w:r>
        <w:rPr>
          <w:rFonts w:hint="default" w:ascii="Times New Roman" w:hAnsi="Times New Roman" w:cs="Times New Roman"/>
          <w:sz w:val="20"/>
          <w:szCs w:val="20"/>
        </w:rPr>
        <w:t xml:space="preserve">Fig. </w:t>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SEQ Fig. \* ARABIC </w:instrText>
      </w:r>
      <w:r>
        <w:rPr>
          <w:rFonts w:hint="default" w:ascii="Times New Roman" w:hAnsi="Times New Roman" w:cs="Times New Roman"/>
          <w:sz w:val="20"/>
          <w:szCs w:val="20"/>
        </w:rPr>
        <w:fldChar w:fldCharType="separate"/>
      </w:r>
      <w:r>
        <w:rPr>
          <w:rFonts w:hint="default" w:ascii="Times New Roman" w:hAnsi="Times New Roman" w:cs="Times New Roman"/>
          <w:sz w:val="20"/>
          <w:szCs w:val="20"/>
        </w:rPr>
        <w:t>14</w:t>
      </w:r>
      <w:r>
        <w:rPr>
          <w:rFonts w:hint="default" w:ascii="Times New Roman" w:hAnsi="Times New Roman" w:cs="Times New Roman"/>
          <w:sz w:val="20"/>
          <w:szCs w:val="20"/>
        </w:rPr>
        <w:fldChar w:fldCharType="end"/>
      </w:r>
      <w:r>
        <w:rPr>
          <w:rFonts w:hint="default" w:ascii="Times New Roman" w:hAnsi="Times New Roman" w:cs="Times New Roman"/>
          <w:sz w:val="20"/>
          <w:szCs w:val="20"/>
          <w:lang w:val="en-US"/>
        </w:rPr>
        <w:t xml:space="preserve"> Filter hasil pembelajaran</w:t>
      </w:r>
    </w:p>
    <w:p>
      <w:pPr>
        <w:keepNext w:val="0"/>
        <w:keepLines w:val="0"/>
        <w:pageBreakBefore w:val="0"/>
        <w:widowControl/>
        <w:kinsoku/>
        <w:wordWrap/>
        <w:overflowPunct/>
        <w:topLinePunct w:val="0"/>
        <w:autoSpaceDE/>
        <w:autoSpaceDN/>
        <w:bidi w:val="0"/>
        <w:adjustRightInd/>
        <w:snapToGrid/>
        <w:spacing w:before="181" w:beforeLines="50"/>
        <w:ind w:left="595" w:firstLine="600" w:firstLineChars="300"/>
        <w:textAlignment w:val="auto"/>
        <w:rPr>
          <w:rFonts w:hint="default" w:ascii="Times New Roman" w:hAnsi="Times New Roman" w:eastAsia="SimSun" w:cs="Times New Roman"/>
          <w:b w:val="0"/>
          <w:bCs w:val="0"/>
          <w:color w:val="0000FF"/>
          <w:sz w:val="20"/>
          <w:szCs w:val="20"/>
          <w:vertAlign w:val="baseline"/>
          <w:lang w:val="en-US"/>
        </w:rPr>
      </w:pPr>
      <w:r>
        <w:rPr>
          <w:rFonts w:hint="default" w:ascii="Times New Roman" w:hAnsi="Times New Roman" w:eastAsia="SimSun" w:cs="Times New Roman"/>
          <w:b w:val="0"/>
          <w:bCs w:val="0"/>
          <w:i w:val="0"/>
          <w:iCs w:val="0"/>
          <w:sz w:val="20"/>
          <w:szCs w:val="20"/>
          <w:lang w:val="en-US"/>
        </w:rPr>
        <w:t>Untuk penjelasan lebih rinci terkait proses atau cara kerja dan contoh soal dari konvolusi di CNN ini secara tertulis, silahkan kunjungi link tautan berikut kemudian pilih paper berju</w:t>
      </w:r>
      <w:r>
        <w:rPr>
          <w:rFonts w:hint="default" w:ascii="Times New Roman" w:hAnsi="Times New Roman" w:eastAsia="SimSun" w:cs="Times New Roman"/>
          <w:b w:val="0"/>
          <w:bCs w:val="0"/>
          <w:sz w:val="20"/>
          <w:szCs w:val="20"/>
          <w:lang w:val="en-US"/>
        </w:rPr>
        <w:t xml:space="preserve">dul </w:t>
      </w:r>
      <w:r>
        <w:rPr>
          <w:rFonts w:hint="default" w:ascii="Times New Roman" w:hAnsi="Times New Roman" w:eastAsia="SimSun" w:cs="Times New Roman"/>
          <w:b w:val="0"/>
          <w:bCs w:val="0"/>
          <w:i/>
          <w:iCs/>
          <w:sz w:val="20"/>
          <w:szCs w:val="20"/>
          <w:lang w:val="en-US"/>
        </w:rPr>
        <w:t>docx.docx</w:t>
      </w:r>
      <w:r>
        <w:rPr>
          <w:rFonts w:hint="default" w:ascii="Times New Roman" w:hAnsi="Times New Roman" w:eastAsia="SimSun" w:cs="Times New Roman"/>
          <w:b w:val="0"/>
          <w:bCs w:val="0"/>
          <w:sz w:val="20"/>
          <w:szCs w:val="20"/>
          <w:lang w:val="en-US"/>
        </w:rPr>
        <w:t xml:space="preserve">: </w:t>
      </w:r>
      <w:r>
        <w:rPr>
          <w:rFonts w:hint="default" w:ascii="Times New Roman" w:hAnsi="Times New Roman" w:eastAsia="SimSun" w:cs="Times New Roman"/>
          <w:b w:val="0"/>
          <w:bCs w:val="0"/>
          <w:color w:val="0000FF"/>
          <w:sz w:val="20"/>
          <w:szCs w:val="20"/>
          <w:vertAlign w:val="baseline"/>
          <w:lang w:val="en-US"/>
        </w:rPr>
        <w:fldChar w:fldCharType="begin"/>
      </w:r>
      <w:r>
        <w:rPr>
          <w:rFonts w:hint="default" w:ascii="Times New Roman" w:hAnsi="Times New Roman" w:eastAsia="SimSun" w:cs="Times New Roman"/>
          <w:b w:val="0"/>
          <w:bCs w:val="0"/>
          <w:color w:val="0000FF"/>
          <w:sz w:val="20"/>
          <w:szCs w:val="20"/>
          <w:vertAlign w:val="baseline"/>
          <w:lang w:val="en-US"/>
        </w:rPr>
        <w:instrText xml:space="preserve"> HYPERLINK "https://github.com/mochamaddarmawanh/skripsi/tree/main/video_integrasi_face-api.js" </w:instrText>
      </w:r>
      <w:r>
        <w:rPr>
          <w:rFonts w:hint="default" w:ascii="Times New Roman" w:hAnsi="Times New Roman" w:eastAsia="SimSun" w:cs="Times New Roman"/>
          <w:b w:val="0"/>
          <w:bCs w:val="0"/>
          <w:color w:val="0000FF"/>
          <w:sz w:val="20"/>
          <w:szCs w:val="20"/>
          <w:vertAlign w:val="baseline"/>
          <w:lang w:val="en-US"/>
        </w:rPr>
        <w:fldChar w:fldCharType="separate"/>
      </w:r>
      <w:r>
        <w:rPr>
          <w:rStyle w:val="36"/>
          <w:rFonts w:hint="default" w:ascii="Times New Roman" w:hAnsi="Times New Roman" w:eastAsia="SimSun" w:cs="Times New Roman"/>
          <w:b w:val="0"/>
          <w:bCs w:val="0"/>
          <w:color w:val="0000FF"/>
          <w:sz w:val="20"/>
          <w:szCs w:val="20"/>
          <w:vertAlign w:val="baseline"/>
          <w:lang w:val="en-US"/>
        </w:rPr>
        <w:t>https://github.com/mochamaddarmawanh/skripsi/tree/main/h</w:t>
      </w:r>
      <w:r>
        <w:rPr>
          <w:rFonts w:hint="default" w:ascii="Times New Roman" w:hAnsi="Times New Roman" w:eastAsia="SimSun" w:cs="Times New Roman"/>
          <w:b w:val="0"/>
          <w:bCs w:val="0"/>
          <w:color w:val="0000FF"/>
          <w:sz w:val="20"/>
          <w:szCs w:val="20"/>
          <w:vertAlign w:val="baseline"/>
          <w:lang w:val="en-US"/>
        </w:rPr>
        <w:fldChar w:fldCharType="end"/>
      </w:r>
      <w:r>
        <w:rPr>
          <w:rFonts w:hint="default" w:ascii="Times New Roman" w:hAnsi="Times New Roman" w:eastAsia="SimSun" w:cs="Times New Roman"/>
          <w:b w:val="0"/>
          <w:bCs w:val="0"/>
          <w:color w:val="0000FF"/>
          <w:sz w:val="20"/>
          <w:szCs w:val="20"/>
          <w:vertAlign w:val="baseline"/>
          <w:lang w:val="en-US"/>
        </w:rPr>
        <w:t>asil_riset.</w:t>
      </w:r>
    </w:p>
    <w:p>
      <w:pPr>
        <w:keepNext w:val="0"/>
        <w:keepLines w:val="0"/>
        <w:pageBreakBefore w:val="0"/>
        <w:widowControl/>
        <w:kinsoku/>
        <w:wordWrap/>
        <w:overflowPunct/>
        <w:topLinePunct w:val="0"/>
        <w:autoSpaceDE/>
        <w:autoSpaceDN/>
        <w:bidi w:val="0"/>
        <w:adjustRightInd/>
        <w:snapToGrid/>
        <w:spacing w:before="181" w:beforeLines="50"/>
        <w:ind w:left="595" w:firstLine="600" w:firstLineChars="300"/>
        <w:textAlignment w:val="auto"/>
        <w:rPr>
          <w:rFonts w:hint="default" w:ascii="Times New Roman" w:hAnsi="Times New Roman" w:eastAsia="SimSun" w:cs="Times New Roman"/>
          <w:b w:val="0"/>
          <w:bCs w:val="0"/>
          <w:color w:val="0000FF"/>
          <w:sz w:val="20"/>
          <w:szCs w:val="20"/>
          <w:vertAlign w:val="baseline"/>
          <w:lang w:val="en-US"/>
        </w:rPr>
      </w:pPr>
    </w:p>
    <w:p>
      <w:pPr>
        <w:keepNext w:val="0"/>
        <w:keepLines w:val="0"/>
        <w:pageBreakBefore w:val="0"/>
        <w:widowControl/>
        <w:numPr>
          <w:ilvl w:val="0"/>
          <w:numId w:val="11"/>
        </w:numPr>
        <w:tabs>
          <w:tab w:val="clear" w:pos="425"/>
        </w:tabs>
        <w:kinsoku/>
        <w:wordWrap/>
        <w:overflowPunct/>
        <w:topLinePunct w:val="0"/>
        <w:autoSpaceDE/>
        <w:autoSpaceDN/>
        <w:bidi w:val="0"/>
        <w:adjustRightInd/>
        <w:snapToGrid/>
        <w:spacing w:line="360" w:lineRule="auto"/>
        <w:ind w:left="1003" w:leftChars="0" w:hanging="403" w:firstLineChars="0"/>
        <w:jc w:val="left"/>
        <w:textAlignment w:val="auto"/>
        <w:rPr>
          <w:rFonts w:hint="default" w:ascii="Times New Roman" w:hAnsi="Times New Roman" w:cs="Times New Roman"/>
          <w:b w:val="0"/>
          <w:bCs w:val="0"/>
          <w:color w:val="000000"/>
          <w:sz w:val="20"/>
          <w:szCs w:val="20"/>
          <w:lang w:val="en-US"/>
        </w:rPr>
      </w:pPr>
      <w:r>
        <w:rPr>
          <w:rFonts w:hint="default"/>
          <w:b/>
          <w:bCs/>
          <w:i w:val="0"/>
          <w:iCs w:val="0"/>
          <w:sz w:val="20"/>
          <w:szCs w:val="20"/>
          <w:lang w:val="en-US"/>
        </w:rPr>
        <w:t>LIBRARY FACE-API.JS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601" w:leftChars="0" w:firstLine="600" w:firstLineChars="300"/>
        <w:jc w:val="both"/>
        <w:textAlignment w:val="auto"/>
        <w:rPr>
          <w:rFonts w:hint="default" w:ascii="Times New Roman" w:hAnsi="Times New Roman" w:cs="Times New Roman"/>
          <w:b w:val="0"/>
          <w:bCs w:val="0"/>
          <w:color w:val="000000"/>
          <w:sz w:val="20"/>
          <w:szCs w:val="20"/>
          <w:lang w:val="en-US"/>
        </w:rPr>
      </w:pPr>
      <w:r>
        <w:rPr>
          <w:rFonts w:hint="default" w:ascii="Times New Roman" w:hAnsi="Times New Roman" w:cs="Times New Roman"/>
          <w:b w:val="0"/>
          <w:bCs w:val="0"/>
          <w:i/>
          <w:iCs/>
          <w:color w:val="000000"/>
          <w:sz w:val="20"/>
          <w:szCs w:val="20"/>
          <w:lang w:val="en-US"/>
        </w:rPr>
        <w:t xml:space="preserve">Library face-api.js </w:t>
      </w:r>
      <w:r>
        <w:rPr>
          <w:rFonts w:hint="default" w:ascii="Times New Roman" w:hAnsi="Times New Roman" w:cs="Times New Roman"/>
          <w:b w:val="0"/>
          <w:bCs w:val="0"/>
          <w:color w:val="000000"/>
          <w:sz w:val="20"/>
          <w:szCs w:val="20"/>
          <w:lang w:val="en-US"/>
        </w:rPr>
        <w:t xml:space="preserve">adalah sebuah </w:t>
      </w:r>
      <w:r>
        <w:rPr>
          <w:rFonts w:hint="default" w:ascii="Times New Roman" w:hAnsi="Times New Roman" w:cs="Times New Roman"/>
          <w:b w:val="0"/>
          <w:bCs w:val="0"/>
          <w:i/>
          <w:iCs/>
          <w:color w:val="000000"/>
          <w:sz w:val="20"/>
          <w:szCs w:val="20"/>
          <w:lang w:val="en-US"/>
        </w:rPr>
        <w:t xml:space="preserve">library JavaScript </w:t>
      </w:r>
      <w:r>
        <w:rPr>
          <w:rFonts w:hint="default" w:ascii="Times New Roman" w:hAnsi="Times New Roman" w:cs="Times New Roman"/>
          <w:b w:val="0"/>
          <w:bCs w:val="0"/>
          <w:color w:val="000000"/>
          <w:sz w:val="20"/>
          <w:szCs w:val="20"/>
          <w:lang w:val="en-US"/>
        </w:rPr>
        <w:t xml:space="preserve">yang menyediakan fungsi-fungsi pengenalan wajah berbasis web. </w:t>
      </w:r>
      <w:r>
        <w:rPr>
          <w:rFonts w:hint="default" w:ascii="Times New Roman" w:hAnsi="Times New Roman" w:cs="Times New Roman"/>
          <w:b w:val="0"/>
          <w:bCs w:val="0"/>
          <w:i/>
          <w:iCs/>
          <w:color w:val="000000"/>
          <w:sz w:val="20"/>
          <w:szCs w:val="20"/>
          <w:lang w:val="en-US"/>
        </w:rPr>
        <w:t xml:space="preserve">Library </w:t>
      </w:r>
      <w:r>
        <w:rPr>
          <w:rFonts w:hint="default" w:ascii="Times New Roman" w:hAnsi="Times New Roman" w:cs="Times New Roman"/>
          <w:b w:val="0"/>
          <w:bCs w:val="0"/>
          <w:color w:val="000000"/>
          <w:sz w:val="20"/>
          <w:szCs w:val="20"/>
          <w:lang w:val="en-US"/>
        </w:rPr>
        <w:t xml:space="preserve">ini dikembangkan menggunakan </w:t>
      </w:r>
      <w:r>
        <w:rPr>
          <w:rFonts w:hint="default" w:ascii="Times New Roman" w:hAnsi="Times New Roman" w:cs="Times New Roman"/>
          <w:b w:val="0"/>
          <w:bCs w:val="0"/>
          <w:i/>
          <w:iCs/>
          <w:color w:val="000000"/>
          <w:sz w:val="20"/>
          <w:szCs w:val="20"/>
          <w:lang w:val="en-US"/>
        </w:rPr>
        <w:t>Tensorflow.js Core</w:t>
      </w:r>
      <w:r>
        <w:rPr>
          <w:rFonts w:hint="default" w:ascii="Times New Roman" w:hAnsi="Times New Roman" w:cs="Times New Roman"/>
          <w:b w:val="0"/>
          <w:bCs w:val="0"/>
          <w:color w:val="000000"/>
          <w:sz w:val="20"/>
          <w:szCs w:val="20"/>
          <w:lang w:val="en-US"/>
        </w:rPr>
        <w:t xml:space="preserve">, sehingga memungkinkan pengguna untuk dengan mudah memanggil dan menggunakan kelas-kelas serta fungsi-fungsi yang telah disediakan. Dengan adanya </w:t>
      </w:r>
      <w:r>
        <w:rPr>
          <w:rFonts w:hint="default" w:ascii="Times New Roman" w:hAnsi="Times New Roman" w:cs="Times New Roman"/>
          <w:b w:val="0"/>
          <w:bCs w:val="0"/>
          <w:i/>
          <w:iCs/>
          <w:color w:val="000000"/>
          <w:sz w:val="20"/>
          <w:szCs w:val="20"/>
          <w:lang w:val="en-US"/>
        </w:rPr>
        <w:t>library face-api.js</w:t>
      </w:r>
      <w:r>
        <w:rPr>
          <w:rFonts w:hint="default" w:ascii="Times New Roman" w:hAnsi="Times New Roman" w:cs="Times New Roman"/>
          <w:b w:val="0"/>
          <w:bCs w:val="0"/>
          <w:color w:val="000000"/>
          <w:sz w:val="20"/>
          <w:szCs w:val="20"/>
          <w:lang w:val="en-US"/>
        </w:rPr>
        <w:t>, pengembang dapat mengimplementasikan pengenalan wajah secara efisien dalam aplikasi web mereka tanpa perlu membuat kelas dan fungsi-fungsi dari awal.</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601" w:leftChars="0" w:firstLine="600" w:firstLineChars="300"/>
        <w:jc w:val="both"/>
        <w:textAlignment w:val="auto"/>
        <w:rPr>
          <w:rFonts w:hint="default" w:ascii="Times New Roman" w:hAnsi="Times New Roman" w:cs="Times New Roman"/>
          <w:b w:val="0"/>
          <w:bCs w:val="0"/>
          <w:i w:val="0"/>
          <w:iCs w:val="0"/>
          <w:color w:val="000000"/>
          <w:sz w:val="20"/>
          <w:szCs w:val="20"/>
          <w:lang w:val="en-US"/>
        </w:rPr>
      </w:pPr>
      <w:r>
        <w:rPr>
          <w:rFonts w:hint="default" w:ascii="Times New Roman" w:hAnsi="Times New Roman" w:cs="Times New Roman"/>
          <w:b w:val="0"/>
          <w:bCs w:val="0"/>
          <w:i/>
          <w:iCs/>
          <w:color w:val="000000"/>
          <w:sz w:val="20"/>
          <w:szCs w:val="20"/>
          <w:lang w:val="en-US"/>
        </w:rPr>
        <w:t xml:space="preserve">Library </w:t>
      </w:r>
      <w:r>
        <w:rPr>
          <w:rFonts w:hint="default" w:ascii="Times New Roman" w:hAnsi="Times New Roman" w:cs="Times New Roman"/>
          <w:b w:val="0"/>
          <w:bCs w:val="0"/>
          <w:color w:val="000000"/>
          <w:sz w:val="20"/>
          <w:szCs w:val="20"/>
          <w:lang w:val="en-US"/>
        </w:rPr>
        <w:t xml:space="preserve">ini memanfaatkan teknologi </w:t>
      </w:r>
      <w:r>
        <w:rPr>
          <w:rFonts w:hint="default" w:ascii="Times New Roman" w:hAnsi="Times New Roman" w:cs="Times New Roman"/>
          <w:b w:val="0"/>
          <w:bCs w:val="0"/>
          <w:i/>
          <w:iCs/>
          <w:color w:val="000000"/>
          <w:sz w:val="20"/>
          <w:szCs w:val="20"/>
          <w:lang w:val="en-US"/>
        </w:rPr>
        <w:t xml:space="preserve">CNN </w:t>
      </w:r>
      <w:r>
        <w:rPr>
          <w:rFonts w:hint="default" w:ascii="Times New Roman" w:hAnsi="Times New Roman" w:cs="Times New Roman"/>
          <w:b w:val="0"/>
          <w:bCs w:val="0"/>
          <w:color w:val="000000"/>
          <w:sz w:val="20"/>
          <w:szCs w:val="20"/>
          <w:lang w:val="en-US"/>
        </w:rPr>
        <w:t xml:space="preserve">untuk mendeteksi, mengenali, dan melacak wajah pada gambar dan video melalui antarmuka yang mudah digunakan. Dalam penelitian ini, </w:t>
      </w:r>
      <w:r>
        <w:rPr>
          <w:rFonts w:hint="default" w:ascii="Times New Roman" w:hAnsi="Times New Roman" w:cs="Times New Roman"/>
          <w:b w:val="0"/>
          <w:bCs w:val="0"/>
          <w:i/>
          <w:iCs/>
          <w:color w:val="000000"/>
          <w:sz w:val="20"/>
          <w:szCs w:val="20"/>
          <w:lang w:val="en-US"/>
        </w:rPr>
        <w:t xml:space="preserve">library face-api.js </w:t>
      </w:r>
      <w:r>
        <w:rPr>
          <w:rFonts w:hint="default" w:ascii="Times New Roman" w:hAnsi="Times New Roman" w:cs="Times New Roman"/>
          <w:b w:val="0"/>
          <w:bCs w:val="0"/>
          <w:color w:val="000000"/>
          <w:sz w:val="20"/>
          <w:szCs w:val="20"/>
          <w:lang w:val="en-US"/>
        </w:rPr>
        <w:t>akan digunakan untuk mengimplementasikan pengenalan wajah dalam konteks aplikasi web dan mendukung pengenalan wajah secara</w:t>
      </w:r>
      <w:r>
        <w:rPr>
          <w:rFonts w:hint="default" w:ascii="Times New Roman" w:hAnsi="Times New Roman" w:cs="Times New Roman"/>
          <w:b w:val="0"/>
          <w:bCs w:val="0"/>
          <w:i/>
          <w:iCs/>
          <w:color w:val="000000"/>
          <w:sz w:val="20"/>
          <w:szCs w:val="20"/>
          <w:lang w:val="en-US"/>
        </w:rPr>
        <w:t xml:space="preserve"> real-time</w:t>
      </w:r>
      <w:r>
        <w:rPr>
          <w:rFonts w:hint="default" w:ascii="Times New Roman" w:hAnsi="Times New Roman" w:cs="Times New Roman"/>
          <w:b w:val="0"/>
          <w:bCs w:val="0"/>
          <w:i w:val="0"/>
          <w:iCs w:val="0"/>
          <w:color w:val="000000"/>
          <w:sz w:val="20"/>
          <w:szCs w:val="20"/>
          <w:lang w:val="en-US"/>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601" w:leftChars="0" w:firstLine="600" w:firstLineChars="300"/>
        <w:jc w:val="both"/>
        <w:textAlignment w:val="auto"/>
        <w:rPr>
          <w:rFonts w:hint="default" w:ascii="Times New Roman" w:hAnsi="Times New Roman" w:cs="Times New Roman"/>
          <w:b w:val="0"/>
          <w:bCs w:val="0"/>
          <w:color w:val="000000"/>
          <w:sz w:val="20"/>
          <w:szCs w:val="20"/>
          <w:lang w:val="en-US"/>
        </w:rPr>
      </w:pPr>
      <w:r>
        <w:rPr>
          <w:rFonts w:hint="default" w:ascii="Times New Roman" w:hAnsi="Times New Roman" w:cs="Times New Roman"/>
          <w:b w:val="0"/>
          <w:bCs w:val="0"/>
          <w:color w:val="000000"/>
          <w:sz w:val="20"/>
          <w:szCs w:val="20"/>
          <w:lang w:val="en-US"/>
        </w:rPr>
        <w:t xml:space="preserve">Dan adapun fitur-fitur atau </w:t>
      </w:r>
      <w:r>
        <w:rPr>
          <w:rFonts w:hint="default" w:ascii="Times New Roman" w:hAnsi="Times New Roman" w:cs="Times New Roman"/>
          <w:b w:val="0"/>
          <w:bCs w:val="0"/>
          <w:i/>
          <w:iCs/>
          <w:color w:val="000000"/>
          <w:sz w:val="20"/>
          <w:szCs w:val="20"/>
          <w:lang w:val="en-US"/>
        </w:rPr>
        <w:t xml:space="preserve">class </w:t>
      </w:r>
      <w:r>
        <w:rPr>
          <w:rFonts w:hint="default" w:ascii="Times New Roman" w:hAnsi="Times New Roman" w:cs="Times New Roman"/>
          <w:b w:val="0"/>
          <w:bCs w:val="0"/>
          <w:color w:val="000000"/>
          <w:sz w:val="20"/>
          <w:szCs w:val="20"/>
          <w:lang w:val="en-US"/>
        </w:rPr>
        <w:t xml:space="preserve">yang disediakan oleh </w:t>
      </w:r>
      <w:r>
        <w:rPr>
          <w:rFonts w:hint="default" w:ascii="Times New Roman" w:hAnsi="Times New Roman" w:cs="Times New Roman"/>
          <w:b w:val="0"/>
          <w:bCs w:val="0"/>
          <w:i/>
          <w:iCs/>
          <w:color w:val="000000"/>
          <w:sz w:val="20"/>
          <w:szCs w:val="20"/>
          <w:lang w:val="en-US"/>
        </w:rPr>
        <w:t xml:space="preserve">library face-api.js </w:t>
      </w:r>
      <w:r>
        <w:rPr>
          <w:rFonts w:hint="default" w:ascii="Times New Roman" w:hAnsi="Times New Roman" w:cs="Times New Roman"/>
          <w:b w:val="0"/>
          <w:bCs w:val="0"/>
          <w:color w:val="000000"/>
          <w:sz w:val="20"/>
          <w:szCs w:val="20"/>
          <w:lang w:val="en-US"/>
        </w:rPr>
        <w:t>adalah sebagai berikut:</w:t>
      </w:r>
    </w:p>
    <w:p>
      <w:pPr>
        <w:keepNext w:val="0"/>
        <w:keepLines w:val="0"/>
        <w:pageBreakBefore w:val="0"/>
        <w:widowControl/>
        <w:numPr>
          <w:ilvl w:val="0"/>
          <w:numId w:val="13"/>
        </w:numPr>
        <w:tabs>
          <w:tab w:val="clear" w:pos="425"/>
        </w:tabs>
        <w:kinsoku/>
        <w:wordWrap/>
        <w:overflowPunct/>
        <w:topLinePunct w:val="0"/>
        <w:autoSpaceDE/>
        <w:autoSpaceDN/>
        <w:bidi w:val="0"/>
        <w:adjustRightInd/>
        <w:snapToGrid/>
        <w:spacing w:line="360" w:lineRule="auto"/>
        <w:ind w:left="1026" w:leftChars="0" w:hanging="425" w:firstLineChars="0"/>
        <w:jc w:val="both"/>
        <w:textAlignment w:val="auto"/>
        <w:rPr>
          <w:rFonts w:hint="default" w:ascii="Times New Roman" w:hAnsi="Times New Roman" w:cs="Times New Roman"/>
          <w:b w:val="0"/>
          <w:bCs w:val="0"/>
          <w:color w:val="000000"/>
          <w:sz w:val="20"/>
          <w:szCs w:val="20"/>
          <w:lang w:val="en-US"/>
        </w:rPr>
      </w:pPr>
      <w:r>
        <w:rPr>
          <w:rFonts w:hint="default" w:ascii="Times New Roman" w:hAnsi="Times New Roman" w:cs="Times New Roman"/>
          <w:b w:val="0"/>
          <w:bCs w:val="0"/>
          <w:i/>
          <w:iCs/>
          <w:color w:val="000000"/>
          <w:sz w:val="20"/>
          <w:szCs w:val="20"/>
          <w:lang w:val="en-US"/>
        </w:rPr>
        <w:t>Face Recognition</w:t>
      </w:r>
    </w:p>
    <w:p>
      <w:pPr>
        <w:keepNext w:val="0"/>
        <w:keepLines w:val="0"/>
        <w:pageBreakBefore w:val="0"/>
        <w:widowControl/>
        <w:numPr>
          <w:ilvl w:val="0"/>
          <w:numId w:val="13"/>
        </w:numPr>
        <w:tabs>
          <w:tab w:val="clear" w:pos="425"/>
        </w:tabs>
        <w:kinsoku/>
        <w:wordWrap/>
        <w:overflowPunct/>
        <w:topLinePunct w:val="0"/>
        <w:autoSpaceDE/>
        <w:autoSpaceDN/>
        <w:bidi w:val="0"/>
        <w:adjustRightInd/>
        <w:snapToGrid/>
        <w:spacing w:line="360" w:lineRule="auto"/>
        <w:ind w:left="1026" w:leftChars="0" w:hanging="425" w:firstLineChars="0"/>
        <w:jc w:val="both"/>
        <w:textAlignment w:val="auto"/>
        <w:rPr>
          <w:rFonts w:hint="default" w:ascii="Times New Roman" w:hAnsi="Times New Roman" w:cs="Times New Roman"/>
          <w:b w:val="0"/>
          <w:bCs w:val="0"/>
          <w:color w:val="000000"/>
          <w:sz w:val="20"/>
          <w:szCs w:val="20"/>
          <w:lang w:val="en-US"/>
        </w:rPr>
      </w:pPr>
      <w:r>
        <w:rPr>
          <w:rFonts w:hint="default" w:ascii="Times New Roman" w:hAnsi="Times New Roman" w:eastAsia="SimSun" w:cs="Times New Roman"/>
          <w:b w:val="0"/>
          <w:bCs w:val="0"/>
          <w:i/>
          <w:iCs/>
          <w:sz w:val="20"/>
          <w:szCs w:val="20"/>
          <w:lang w:val="en-US"/>
        </w:rPr>
        <w:t>Face Expression Recognition</w:t>
      </w:r>
    </w:p>
    <w:p>
      <w:pPr>
        <w:keepNext w:val="0"/>
        <w:keepLines w:val="0"/>
        <w:pageBreakBefore w:val="0"/>
        <w:widowControl/>
        <w:numPr>
          <w:ilvl w:val="0"/>
          <w:numId w:val="13"/>
        </w:numPr>
        <w:tabs>
          <w:tab w:val="clear" w:pos="425"/>
        </w:tabs>
        <w:kinsoku/>
        <w:wordWrap/>
        <w:overflowPunct/>
        <w:topLinePunct w:val="0"/>
        <w:autoSpaceDE/>
        <w:autoSpaceDN/>
        <w:bidi w:val="0"/>
        <w:adjustRightInd/>
        <w:snapToGrid/>
        <w:spacing w:line="360" w:lineRule="auto"/>
        <w:ind w:left="1026" w:leftChars="0" w:hanging="425" w:firstLineChars="0"/>
        <w:jc w:val="both"/>
        <w:textAlignment w:val="auto"/>
        <w:rPr>
          <w:rFonts w:hint="default" w:ascii="Times New Roman" w:hAnsi="Times New Roman" w:cs="Times New Roman"/>
          <w:b w:val="0"/>
          <w:bCs w:val="0"/>
          <w:color w:val="000000"/>
          <w:sz w:val="20"/>
          <w:szCs w:val="20"/>
          <w:lang w:val="en-US"/>
        </w:rPr>
      </w:pPr>
      <w:r>
        <w:rPr>
          <w:rFonts w:hint="default" w:ascii="Times New Roman" w:hAnsi="Times New Roman" w:eastAsia="SimSun" w:cs="Times New Roman"/>
          <w:b w:val="0"/>
          <w:bCs w:val="0"/>
          <w:i/>
          <w:iCs/>
          <w:sz w:val="20"/>
          <w:szCs w:val="20"/>
          <w:lang w:val="en-US"/>
        </w:rPr>
        <w:t>Face Landmark Detection</w:t>
      </w:r>
    </w:p>
    <w:p>
      <w:pPr>
        <w:keepNext w:val="0"/>
        <w:keepLines w:val="0"/>
        <w:pageBreakBefore w:val="0"/>
        <w:widowControl/>
        <w:numPr>
          <w:ilvl w:val="0"/>
          <w:numId w:val="13"/>
        </w:numPr>
        <w:tabs>
          <w:tab w:val="clear" w:pos="425"/>
        </w:tabs>
        <w:kinsoku/>
        <w:wordWrap/>
        <w:overflowPunct/>
        <w:topLinePunct w:val="0"/>
        <w:autoSpaceDE/>
        <w:autoSpaceDN/>
        <w:bidi w:val="0"/>
        <w:adjustRightInd/>
        <w:snapToGrid/>
        <w:spacing w:line="360" w:lineRule="auto"/>
        <w:ind w:left="1026" w:leftChars="0" w:hanging="425" w:firstLineChars="0"/>
        <w:jc w:val="both"/>
        <w:textAlignment w:val="auto"/>
        <w:rPr>
          <w:rFonts w:hint="default" w:ascii="Times New Roman" w:hAnsi="Times New Roman" w:cs="Times New Roman"/>
          <w:b w:val="0"/>
          <w:bCs w:val="0"/>
          <w:color w:val="000000"/>
          <w:sz w:val="20"/>
          <w:szCs w:val="20"/>
          <w:lang w:val="en-US"/>
        </w:rPr>
      </w:pPr>
      <w:r>
        <w:rPr>
          <w:rFonts w:hint="default" w:ascii="Times New Roman" w:hAnsi="Times New Roman" w:eastAsia="SimSun" w:cs="Times New Roman"/>
          <w:b w:val="0"/>
          <w:bCs w:val="0"/>
          <w:i/>
          <w:iCs/>
          <w:sz w:val="20"/>
          <w:szCs w:val="20"/>
          <w:lang w:val="en-US"/>
        </w:rPr>
        <w:t>Age Estimation &amp; Gender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color w:val="000000"/>
          <w:sz w:val="20"/>
          <w:szCs w:val="20"/>
          <w:lang w:val="en-US"/>
        </w:rPr>
      </w:pPr>
    </w:p>
    <w:p>
      <w:pPr>
        <w:keepNext w:val="0"/>
        <w:keepLines w:val="0"/>
        <w:pageBreakBefore w:val="0"/>
        <w:widowControl/>
        <w:numPr>
          <w:ilvl w:val="0"/>
          <w:numId w:val="11"/>
        </w:numPr>
        <w:tabs>
          <w:tab w:val="clear" w:pos="425"/>
        </w:tabs>
        <w:kinsoku/>
        <w:wordWrap/>
        <w:overflowPunct/>
        <w:topLinePunct w:val="0"/>
        <w:autoSpaceDE/>
        <w:autoSpaceDN/>
        <w:bidi w:val="0"/>
        <w:adjustRightInd/>
        <w:snapToGrid/>
        <w:spacing w:line="360" w:lineRule="auto"/>
        <w:ind w:left="1003" w:leftChars="0" w:hanging="403" w:firstLineChars="0"/>
        <w:jc w:val="left"/>
        <w:textAlignment w:val="auto"/>
        <w:rPr>
          <w:rFonts w:hint="default" w:ascii="Times New Roman" w:hAnsi="Times New Roman" w:eastAsia="SimSun" w:cs="Times New Roman"/>
          <w:b w:val="0"/>
          <w:bCs w:val="0"/>
          <w:i/>
          <w:iCs/>
          <w:sz w:val="20"/>
          <w:szCs w:val="20"/>
          <w:lang w:val="en-US"/>
        </w:rPr>
      </w:pPr>
      <w:r>
        <w:rPr>
          <w:rFonts w:hint="default"/>
          <w:b/>
          <w:bCs/>
          <w:i w:val="0"/>
          <w:iCs w:val="0"/>
          <w:sz w:val="20"/>
          <w:szCs w:val="20"/>
          <w:lang w:val="en-US"/>
        </w:rPr>
        <w:t>LIBRARY FACE-SILENT-ANTI-SPOOFING</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601" w:leftChars="0" w:firstLine="600" w:firstLineChars="300"/>
        <w:jc w:val="both"/>
        <w:textAlignment w:val="auto"/>
        <w:rPr>
          <w:rFonts w:hint="default" w:ascii="Times New Roman" w:hAnsi="Times New Roman" w:eastAsia="SimSun" w:cs="Times New Roman"/>
          <w:b w:val="0"/>
          <w:bCs w:val="0"/>
          <w:i/>
          <w:iCs/>
          <w:sz w:val="20"/>
          <w:szCs w:val="20"/>
          <w:lang w:val="en-US"/>
        </w:rPr>
      </w:pPr>
      <w:r>
        <w:rPr>
          <w:rFonts w:hint="default" w:ascii="Times New Roman" w:hAnsi="Times New Roman" w:eastAsia="SimSun" w:cs="Times New Roman"/>
          <w:b w:val="0"/>
          <w:bCs w:val="0"/>
          <w:i/>
          <w:iCs/>
          <w:sz w:val="20"/>
          <w:szCs w:val="20"/>
          <w:lang w:val="en-US"/>
        </w:rPr>
        <w:t>“The silent-face-anti-spoofing detection model is used to determine if the face in an image is real or fake.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601" w:leftChars="0" w:firstLine="600" w:firstLineChars="300"/>
        <w:jc w:val="both"/>
        <w:textAlignment w:val="auto"/>
        <w:rPr>
          <w:rFonts w:hint="default" w:ascii="Times New Roman" w:hAnsi="Times New Roman" w:eastAsia="SimSun" w:cs="Times New Roman"/>
          <w:b w:val="0"/>
          <w:bCs w:val="0"/>
          <w:i/>
          <w:iCs/>
          <w:sz w:val="20"/>
          <w:szCs w:val="20"/>
          <w:lang w:val="en-US"/>
        </w:rPr>
      </w:pPr>
      <w:r>
        <w:rPr>
          <w:rFonts w:hint="default" w:ascii="Times New Roman" w:hAnsi="Times New Roman" w:eastAsia="SimSun" w:cs="Times New Roman"/>
          <w:b w:val="0"/>
          <w:bCs w:val="0"/>
          <w:i/>
          <w:iCs/>
          <w:sz w:val="20"/>
          <w:szCs w:val="20"/>
          <w:lang w:val="en-US"/>
        </w:rPr>
        <w:t>It is designed to prevent people from tricking facial identification systems, such as those used for unlocking phones or accessing secure locations. This is achieved through a process called "liveness" or "anti spoofing" which judges whether the face presented is genuine or not.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601" w:leftChars="0" w:firstLine="600" w:firstLineChars="300"/>
        <w:jc w:val="both"/>
        <w:textAlignment w:val="auto"/>
        <w:rPr>
          <w:rFonts w:hint="default" w:ascii="Times New Roman" w:hAnsi="Times New Roman" w:eastAsia="SimSun" w:cs="Times New Roman"/>
          <w:b w:val="0"/>
          <w:bCs w:val="0"/>
          <w:i/>
          <w:iCs/>
          <w:sz w:val="20"/>
          <w:szCs w:val="20"/>
          <w:lang w:val="en-US"/>
        </w:rPr>
      </w:pPr>
      <w:r>
        <w:rPr>
          <w:rFonts w:hint="default" w:ascii="Times New Roman" w:hAnsi="Times New Roman" w:eastAsia="SimSun" w:cs="Times New Roman"/>
          <w:b w:val="0"/>
          <w:bCs w:val="0"/>
          <w:i/>
          <w:iCs/>
          <w:sz w:val="20"/>
          <w:szCs w:val="20"/>
          <w:lang w:val="en-US"/>
        </w:rPr>
        <w:t>The face presented by other media can be defined as a fake: photo prints of faces, faces on phone screens, silicone mask, 3D human image, etc. This model outputs three concepts: fake2d, fake3d, real.”</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601" w:leftChars="0" w:firstLine="600" w:firstLineChars="300"/>
        <w:jc w:val="both"/>
        <w:textAlignment w:val="auto"/>
        <w:rPr>
          <w:rFonts w:hint="default" w:ascii="Times New Roman" w:hAnsi="Times New Roman" w:eastAsia="SimSun" w:cs="Times New Roman"/>
          <w:b w:val="0"/>
          <w:bCs w:val="0"/>
          <w:i w:val="0"/>
          <w:iCs w:val="0"/>
          <w:sz w:val="20"/>
          <w:szCs w:val="20"/>
          <w:lang w:val="en-US"/>
        </w:rPr>
      </w:pPr>
      <w:r>
        <w:rPr>
          <w:rFonts w:hint="default" w:ascii="Times New Roman" w:hAnsi="Times New Roman" w:eastAsia="SimSun" w:cs="Times New Roman"/>
          <w:b w:val="0"/>
          <w:bCs w:val="0"/>
          <w:i w:val="0"/>
          <w:iCs w:val="0"/>
          <w:sz w:val="20"/>
          <w:szCs w:val="20"/>
          <w:lang w:val="en-US"/>
        </w:rPr>
        <w:t xml:space="preserve">Model deteksi </w:t>
      </w:r>
      <w:r>
        <w:rPr>
          <w:rFonts w:hint="default" w:ascii="Times New Roman" w:hAnsi="Times New Roman" w:eastAsia="SimSun" w:cs="Times New Roman"/>
          <w:b w:val="0"/>
          <w:bCs w:val="0"/>
          <w:i/>
          <w:iCs/>
          <w:sz w:val="20"/>
          <w:szCs w:val="20"/>
          <w:lang w:val="en-US"/>
        </w:rPr>
        <w:t xml:space="preserve">library silent-face-anti-spoofing </w:t>
      </w:r>
      <w:r>
        <w:rPr>
          <w:rFonts w:hint="default" w:ascii="Times New Roman" w:hAnsi="Times New Roman" w:eastAsia="SimSun" w:cs="Times New Roman"/>
          <w:b w:val="0"/>
          <w:bCs w:val="0"/>
          <w:i w:val="0"/>
          <w:iCs w:val="0"/>
          <w:sz w:val="20"/>
          <w:szCs w:val="20"/>
          <w:lang w:val="en-US"/>
        </w:rPr>
        <w:t>digunakan untuk menentukan apakah wajah dalam suatu gambar asli atau palsu.</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601" w:leftChars="0" w:firstLine="600" w:firstLineChars="300"/>
        <w:jc w:val="both"/>
        <w:textAlignment w:val="auto"/>
        <w:rPr>
          <w:rFonts w:hint="default" w:ascii="Times New Roman" w:hAnsi="Times New Roman" w:eastAsia="SimSun" w:cs="Times New Roman"/>
          <w:b w:val="0"/>
          <w:bCs w:val="0"/>
          <w:i w:val="0"/>
          <w:iCs w:val="0"/>
          <w:sz w:val="20"/>
          <w:szCs w:val="20"/>
          <w:lang w:val="en-US"/>
        </w:rPr>
      </w:pPr>
      <w:r>
        <w:rPr>
          <w:rFonts w:hint="default" w:ascii="Times New Roman" w:hAnsi="Times New Roman" w:eastAsia="SimSun" w:cs="Times New Roman"/>
          <w:b w:val="0"/>
          <w:bCs w:val="0"/>
          <w:i w:val="0"/>
          <w:iCs w:val="0"/>
          <w:sz w:val="20"/>
          <w:szCs w:val="20"/>
          <w:lang w:val="en-US"/>
        </w:rPr>
        <w:t xml:space="preserve">Ini dirancang untuk mencegah orang menipu sistem identifikasi wajah, seperti yang digunakan untuk membuka kunci ponsel atau mengakses lokasi aman. Hal ini dicapai melalui proses yang disebut </w:t>
      </w:r>
      <w:r>
        <w:rPr>
          <w:rFonts w:hint="default" w:ascii="Times New Roman" w:hAnsi="Times New Roman" w:eastAsia="SimSun" w:cs="Times New Roman"/>
          <w:b w:val="0"/>
          <w:bCs w:val="0"/>
          <w:i/>
          <w:iCs/>
          <w:sz w:val="20"/>
          <w:szCs w:val="20"/>
          <w:lang w:val="en-US"/>
        </w:rPr>
        <w:t xml:space="preserve">"liveness" </w:t>
      </w:r>
      <w:r>
        <w:rPr>
          <w:rFonts w:hint="default" w:ascii="Times New Roman" w:hAnsi="Times New Roman" w:eastAsia="SimSun" w:cs="Times New Roman"/>
          <w:b w:val="0"/>
          <w:bCs w:val="0"/>
          <w:i w:val="0"/>
          <w:iCs w:val="0"/>
          <w:sz w:val="20"/>
          <w:szCs w:val="20"/>
          <w:lang w:val="en-US"/>
        </w:rPr>
        <w:t xml:space="preserve">atau </w:t>
      </w:r>
      <w:r>
        <w:rPr>
          <w:rFonts w:hint="default" w:ascii="Times New Roman" w:hAnsi="Times New Roman" w:eastAsia="SimSun" w:cs="Times New Roman"/>
          <w:b w:val="0"/>
          <w:bCs w:val="0"/>
          <w:i/>
          <w:iCs/>
          <w:sz w:val="20"/>
          <w:szCs w:val="20"/>
          <w:lang w:val="en-US"/>
        </w:rPr>
        <w:t xml:space="preserve">"anti spoofing" </w:t>
      </w:r>
      <w:r>
        <w:rPr>
          <w:rFonts w:hint="default" w:ascii="Times New Roman" w:hAnsi="Times New Roman" w:eastAsia="SimSun" w:cs="Times New Roman"/>
          <w:b w:val="0"/>
          <w:bCs w:val="0"/>
          <w:i w:val="0"/>
          <w:iCs w:val="0"/>
          <w:sz w:val="20"/>
          <w:szCs w:val="20"/>
          <w:lang w:val="en-US"/>
        </w:rPr>
        <w:t>yang menilai apakah wajah yang ditampilkan asli atau tidak.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600" w:leftChars="0"/>
        <w:jc w:val="both"/>
        <w:textAlignment w:val="auto"/>
        <w:rPr>
          <w:rFonts w:hint="default" w:ascii="Times New Roman" w:hAnsi="Times New Roman" w:eastAsia="SimSun" w:cs="Times New Roman"/>
          <w:b w:val="0"/>
          <w:bCs w:val="0"/>
          <w:i w:val="0"/>
          <w:iCs w:val="0"/>
          <w:sz w:val="20"/>
          <w:szCs w:val="20"/>
          <w:lang w:val="en-US"/>
        </w:rPr>
      </w:pPr>
      <w:r>
        <w:rPr>
          <w:rFonts w:hint="default" w:ascii="Times New Roman" w:hAnsi="Times New Roman" w:eastAsia="SimSun" w:cs="Times New Roman"/>
          <w:b w:val="0"/>
          <w:bCs w:val="0"/>
          <w:i w:val="0"/>
          <w:iCs w:val="0"/>
          <w:sz w:val="20"/>
          <w:szCs w:val="20"/>
          <w:lang w:val="en-US"/>
        </w:rPr>
        <w:t xml:space="preserve">Wajah yang ditampilkan oleh media dapat diartikan palsu ketika dari: cetakan foto wajah, wajah di layar ponsel, masker silikon, gambar manusia 3D, dll. Model ini menghasilkan tiga konsep: </w:t>
      </w:r>
      <w:r>
        <w:rPr>
          <w:rFonts w:hint="default" w:ascii="Times New Roman" w:hAnsi="Times New Roman" w:eastAsia="SimSun" w:cs="Times New Roman"/>
          <w:b w:val="0"/>
          <w:bCs w:val="0"/>
          <w:i/>
          <w:iCs/>
          <w:sz w:val="20"/>
          <w:szCs w:val="20"/>
          <w:lang w:val="en-US"/>
        </w:rPr>
        <w:t>palsu2d</w:t>
      </w:r>
      <w:r>
        <w:rPr>
          <w:rFonts w:hint="default" w:ascii="Times New Roman" w:hAnsi="Times New Roman" w:eastAsia="SimSun" w:cs="Times New Roman"/>
          <w:b w:val="0"/>
          <w:bCs w:val="0"/>
          <w:i w:val="0"/>
          <w:iCs w:val="0"/>
          <w:sz w:val="20"/>
          <w:szCs w:val="20"/>
          <w:lang w:val="en-US"/>
        </w:rPr>
        <w:t xml:space="preserve">, </w:t>
      </w:r>
      <w:r>
        <w:rPr>
          <w:rFonts w:hint="default" w:ascii="Times New Roman" w:hAnsi="Times New Roman" w:eastAsia="SimSun" w:cs="Times New Roman"/>
          <w:b w:val="0"/>
          <w:bCs w:val="0"/>
          <w:i/>
          <w:iCs/>
          <w:sz w:val="20"/>
          <w:szCs w:val="20"/>
          <w:lang w:val="en-US"/>
        </w:rPr>
        <w:t>palsu3d</w:t>
      </w:r>
      <w:r>
        <w:rPr>
          <w:rFonts w:hint="default" w:ascii="Times New Roman" w:hAnsi="Times New Roman" w:eastAsia="SimSun" w:cs="Times New Roman"/>
          <w:b w:val="0"/>
          <w:bCs w:val="0"/>
          <w:i w:val="0"/>
          <w:iCs w:val="0"/>
          <w:sz w:val="20"/>
          <w:szCs w:val="20"/>
          <w:lang w:val="en-US"/>
        </w:rPr>
        <w:t xml:space="preserve">, </w:t>
      </w:r>
      <w:r>
        <w:rPr>
          <w:rFonts w:hint="default" w:ascii="Times New Roman" w:hAnsi="Times New Roman" w:eastAsia="SimSun" w:cs="Times New Roman"/>
          <w:b w:val="0"/>
          <w:bCs w:val="0"/>
          <w:i/>
          <w:iCs/>
          <w:sz w:val="20"/>
          <w:szCs w:val="20"/>
          <w:lang w:val="en-US"/>
        </w:rPr>
        <w:t>real</w:t>
      </w:r>
      <w:r>
        <w:rPr>
          <w:rFonts w:hint="default" w:ascii="Times New Roman" w:hAnsi="Times New Roman" w:eastAsia="SimSun" w:cs="Times New Roman"/>
          <w:b w:val="0"/>
          <w:bCs w:val="0"/>
          <w:i w:val="0"/>
          <w:iCs w:val="0"/>
          <w:sz w:val="20"/>
          <w:szCs w:val="20"/>
          <w:lang w:val="en-US"/>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600" w:leftChars="0"/>
        <w:jc w:val="both"/>
        <w:textAlignment w:val="auto"/>
        <w:rPr>
          <w:rFonts w:hint="default" w:ascii="Times New Roman" w:hAnsi="Times New Roman" w:eastAsia="SimSun" w:cs="Times New Roman"/>
          <w:b w:val="0"/>
          <w:bCs w:val="0"/>
          <w:i w:val="0"/>
          <w:iCs w:val="0"/>
          <w:sz w:val="20"/>
          <w:szCs w:val="20"/>
          <w:lang w:val="en-US"/>
        </w:rPr>
      </w:pPr>
    </w:p>
    <w:p>
      <w:pPr>
        <w:keepNext w:val="0"/>
        <w:keepLines w:val="0"/>
        <w:pageBreakBefore w:val="0"/>
        <w:widowControl/>
        <w:numPr>
          <w:ilvl w:val="0"/>
          <w:numId w:val="11"/>
        </w:numPr>
        <w:tabs>
          <w:tab w:val="left" w:pos="1200"/>
          <w:tab w:val="clear" w:pos="425"/>
        </w:tabs>
        <w:kinsoku/>
        <w:wordWrap/>
        <w:overflowPunct/>
        <w:topLinePunct w:val="0"/>
        <w:autoSpaceDE/>
        <w:autoSpaceDN/>
        <w:bidi w:val="0"/>
        <w:adjustRightInd/>
        <w:snapToGrid/>
        <w:spacing w:line="360" w:lineRule="auto"/>
        <w:ind w:left="1003" w:leftChars="0" w:hanging="403" w:firstLineChars="0"/>
        <w:jc w:val="left"/>
        <w:textAlignment w:val="auto"/>
        <w:rPr>
          <w:rFonts w:hint="default" w:ascii="Times New Roman" w:hAnsi="Times New Roman" w:eastAsia="SimSun" w:cs="Times New Roman"/>
          <w:b w:val="0"/>
          <w:bCs w:val="0"/>
          <w:i w:val="0"/>
          <w:iCs w:val="0"/>
          <w:sz w:val="20"/>
          <w:szCs w:val="20"/>
          <w:lang w:val="en-US"/>
        </w:rPr>
      </w:pPr>
      <w:r>
        <w:rPr>
          <w:rFonts w:hint="default"/>
          <w:b/>
          <w:bCs/>
          <w:i w:val="0"/>
          <w:iCs w:val="0"/>
          <w:sz w:val="20"/>
          <w:szCs w:val="20"/>
          <w:lang w:val="en-US"/>
        </w:rPr>
        <w:t>LIVENESS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601" w:leftChars="0" w:firstLine="600" w:firstLineChars="300"/>
        <w:jc w:val="both"/>
        <w:textAlignment w:val="auto"/>
        <w:rPr>
          <w:rFonts w:hint="default" w:ascii="Times New Roman" w:hAnsi="Times New Roman" w:eastAsia="SimSun" w:cs="Times New Roman"/>
          <w:b w:val="0"/>
          <w:bCs w:val="0"/>
          <w:i w:val="0"/>
          <w:iCs w:val="0"/>
          <w:sz w:val="20"/>
          <w:szCs w:val="20"/>
          <w:lang w:val="en-US"/>
        </w:rPr>
      </w:pPr>
      <w:r>
        <w:rPr>
          <w:rFonts w:hint="default" w:ascii="Times New Roman" w:hAnsi="Times New Roman" w:eastAsia="SimSun" w:cs="Times New Roman"/>
          <w:b w:val="0"/>
          <w:bCs w:val="0"/>
          <w:i/>
          <w:iCs/>
          <w:sz w:val="20"/>
          <w:szCs w:val="20"/>
          <w:lang w:val="en-US"/>
        </w:rPr>
        <w:t>Liveness</w:t>
      </w:r>
      <w:r>
        <w:rPr>
          <w:rFonts w:hint="default" w:ascii="Times New Roman" w:hAnsi="Times New Roman" w:eastAsia="SimSun" w:cs="Times New Roman"/>
          <w:b w:val="0"/>
          <w:bCs w:val="0"/>
          <w:i w:val="0"/>
          <w:iCs w:val="0"/>
          <w:sz w:val="20"/>
          <w:szCs w:val="20"/>
          <w:lang w:val="en-US"/>
        </w:rPr>
        <w:t xml:space="preserve"> dalam konteks teknologi pengenalan wajah dan </w:t>
      </w:r>
      <w:r>
        <w:rPr>
          <w:rFonts w:hint="default" w:ascii="Times New Roman" w:hAnsi="Times New Roman" w:eastAsia="SimSun" w:cs="Times New Roman"/>
          <w:b w:val="0"/>
          <w:bCs w:val="0"/>
          <w:i/>
          <w:iCs/>
          <w:sz w:val="20"/>
          <w:szCs w:val="20"/>
          <w:lang w:val="en-US"/>
        </w:rPr>
        <w:t xml:space="preserve">biometrik </w:t>
      </w:r>
      <w:r>
        <w:rPr>
          <w:rFonts w:hint="default" w:ascii="Times New Roman" w:hAnsi="Times New Roman" w:eastAsia="SimSun" w:cs="Times New Roman"/>
          <w:b w:val="0"/>
          <w:bCs w:val="0"/>
          <w:i w:val="0"/>
          <w:iCs w:val="0"/>
          <w:sz w:val="20"/>
          <w:szCs w:val="20"/>
          <w:lang w:val="en-US"/>
        </w:rPr>
        <w:t xml:space="preserve">merujuk pada kemampuan sistem untuk mengidentifikasi apakah data </w:t>
      </w:r>
      <w:r>
        <w:rPr>
          <w:rFonts w:hint="default" w:ascii="Times New Roman" w:hAnsi="Times New Roman" w:eastAsia="SimSun" w:cs="Times New Roman"/>
          <w:b w:val="0"/>
          <w:bCs w:val="0"/>
          <w:i/>
          <w:iCs/>
          <w:sz w:val="20"/>
          <w:szCs w:val="20"/>
          <w:lang w:val="en-US"/>
        </w:rPr>
        <w:t xml:space="preserve">biometrik </w:t>
      </w:r>
      <w:r>
        <w:rPr>
          <w:rFonts w:hint="default" w:ascii="Times New Roman" w:hAnsi="Times New Roman" w:eastAsia="SimSun" w:cs="Times New Roman"/>
          <w:b w:val="0"/>
          <w:bCs w:val="0"/>
          <w:i w:val="0"/>
          <w:iCs w:val="0"/>
          <w:sz w:val="20"/>
          <w:szCs w:val="20"/>
          <w:lang w:val="en-US"/>
        </w:rPr>
        <w:t>yang dihadirkan adalah dari sumber yang hidup atau dari sesuatu yang tidak hidup seperti foto atau rekaman video. Istilah ini sering digunakan dalam sistem keamanan dan otentikasi untuk mengatasi masalah potensial dengan penggunaan citra statis (foto) sebagai upaya penipuan.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601" w:leftChars="0" w:firstLine="600" w:firstLineChars="300"/>
        <w:jc w:val="both"/>
        <w:textAlignment w:val="auto"/>
        <w:rPr>
          <w:rFonts w:hint="default" w:ascii="Times New Roman" w:hAnsi="Times New Roman" w:eastAsia="SimSun" w:cs="Times New Roman"/>
          <w:b w:val="0"/>
          <w:bCs w:val="0"/>
          <w:i w:val="0"/>
          <w:iCs w:val="0"/>
          <w:sz w:val="20"/>
          <w:szCs w:val="20"/>
          <w:lang w:val="en-US"/>
        </w:rPr>
      </w:pPr>
      <w:r>
        <w:rPr>
          <w:rFonts w:hint="default" w:ascii="Times New Roman" w:hAnsi="Times New Roman" w:eastAsia="SimSun" w:cs="Times New Roman"/>
          <w:b w:val="0"/>
          <w:bCs w:val="0"/>
          <w:i w:val="0"/>
          <w:iCs w:val="0"/>
          <w:sz w:val="20"/>
          <w:szCs w:val="20"/>
          <w:lang w:val="en-US"/>
        </w:rPr>
        <w:t xml:space="preserve">Sistem deteksi </w:t>
      </w:r>
      <w:r>
        <w:rPr>
          <w:rFonts w:hint="default" w:ascii="Times New Roman" w:hAnsi="Times New Roman" w:eastAsia="SimSun" w:cs="Times New Roman"/>
          <w:b w:val="0"/>
          <w:bCs w:val="0"/>
          <w:i/>
          <w:iCs/>
          <w:sz w:val="20"/>
          <w:szCs w:val="20"/>
          <w:lang w:val="en-US"/>
        </w:rPr>
        <w:t xml:space="preserve">liveness </w:t>
      </w:r>
      <w:r>
        <w:rPr>
          <w:rFonts w:hint="default" w:ascii="Times New Roman" w:hAnsi="Times New Roman" w:eastAsia="SimSun" w:cs="Times New Roman"/>
          <w:b w:val="0"/>
          <w:bCs w:val="0"/>
          <w:i w:val="0"/>
          <w:iCs w:val="0"/>
          <w:sz w:val="20"/>
          <w:szCs w:val="20"/>
          <w:lang w:val="en-US"/>
        </w:rPr>
        <w:t xml:space="preserve">berusaha untuk membedakan antara data </w:t>
      </w:r>
      <w:r>
        <w:rPr>
          <w:rFonts w:hint="default" w:ascii="Times New Roman" w:hAnsi="Times New Roman" w:eastAsia="SimSun" w:cs="Times New Roman"/>
          <w:b w:val="0"/>
          <w:bCs w:val="0"/>
          <w:i/>
          <w:iCs/>
          <w:sz w:val="20"/>
          <w:szCs w:val="20"/>
          <w:lang w:val="en-US"/>
        </w:rPr>
        <w:t xml:space="preserve">biometrik </w:t>
      </w:r>
      <w:r>
        <w:rPr>
          <w:rFonts w:hint="default" w:ascii="Times New Roman" w:hAnsi="Times New Roman" w:eastAsia="SimSun" w:cs="Times New Roman"/>
          <w:b w:val="0"/>
          <w:bCs w:val="0"/>
          <w:i w:val="0"/>
          <w:iCs w:val="0"/>
          <w:sz w:val="20"/>
          <w:szCs w:val="20"/>
          <w:lang w:val="en-US"/>
        </w:rPr>
        <w:t>yang berasal dari sumber yang hidup, seperti wajah seseorang yang sebenarnya, dengan data yang berasal dari sumber palsu atau rekaman, seperti foto wajah. Ini dapat dicapai dengan berbagai cara, termasuk analisis dinamika (seperti gerakan mata atau perubahan warna kulit), penggunaan teknologi 3D untuk mendeteksi kedalaman, atau pengujian tantangan (challenges) seperti meminta pengguna untuk melakukan tindakan tertentu (misalnya, menggerakkan kepala).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601" w:leftChars="0" w:firstLine="600" w:firstLineChars="300"/>
        <w:jc w:val="both"/>
        <w:textAlignment w:val="auto"/>
        <w:rPr>
          <w:rFonts w:hint="default" w:ascii="Times New Roman" w:hAnsi="Times New Roman" w:eastAsia="SimSun" w:cs="Times New Roman"/>
          <w:b w:val="0"/>
          <w:bCs w:val="0"/>
          <w:i w:val="0"/>
          <w:iCs w:val="0"/>
          <w:sz w:val="20"/>
          <w:szCs w:val="20"/>
          <w:lang w:val="en-US"/>
        </w:rPr>
      </w:pPr>
      <w:r>
        <w:rPr>
          <w:rFonts w:hint="default" w:ascii="Times New Roman" w:hAnsi="Times New Roman" w:eastAsia="SimSun" w:cs="Times New Roman"/>
          <w:b w:val="0"/>
          <w:bCs w:val="0"/>
          <w:i w:val="0"/>
          <w:iCs w:val="0"/>
          <w:sz w:val="20"/>
          <w:szCs w:val="20"/>
          <w:lang w:val="en-US"/>
        </w:rPr>
        <w:t xml:space="preserve">Sistem deteksi </w:t>
      </w:r>
      <w:r>
        <w:rPr>
          <w:rFonts w:hint="default" w:ascii="Times New Roman" w:hAnsi="Times New Roman" w:eastAsia="SimSun" w:cs="Times New Roman"/>
          <w:b w:val="0"/>
          <w:bCs w:val="0"/>
          <w:i/>
          <w:iCs/>
          <w:sz w:val="20"/>
          <w:szCs w:val="20"/>
          <w:lang w:val="en-US"/>
        </w:rPr>
        <w:t xml:space="preserve">liveness </w:t>
      </w:r>
      <w:r>
        <w:rPr>
          <w:rFonts w:hint="default" w:ascii="Times New Roman" w:hAnsi="Times New Roman" w:eastAsia="SimSun" w:cs="Times New Roman"/>
          <w:b w:val="0"/>
          <w:bCs w:val="0"/>
          <w:i w:val="0"/>
          <w:iCs w:val="0"/>
          <w:sz w:val="20"/>
          <w:szCs w:val="20"/>
          <w:lang w:val="en-US"/>
        </w:rPr>
        <w:t xml:space="preserve">adalah salah satu langkah keamanan tambahan yang digunakan dalam aplikasi seperti otentikasi wajah untuk memastikan bahwa sumber </w:t>
      </w:r>
      <w:r>
        <w:rPr>
          <w:rFonts w:hint="default" w:ascii="Times New Roman" w:hAnsi="Times New Roman" w:eastAsia="SimSun" w:cs="Times New Roman"/>
          <w:b w:val="0"/>
          <w:bCs w:val="0"/>
          <w:i/>
          <w:iCs/>
          <w:sz w:val="20"/>
          <w:szCs w:val="20"/>
          <w:lang w:val="en-US"/>
        </w:rPr>
        <w:t xml:space="preserve">data biometrik </w:t>
      </w:r>
      <w:r>
        <w:rPr>
          <w:rFonts w:hint="default" w:ascii="Times New Roman" w:hAnsi="Times New Roman" w:eastAsia="SimSun" w:cs="Times New Roman"/>
          <w:b w:val="0"/>
          <w:bCs w:val="0"/>
          <w:i w:val="0"/>
          <w:iCs w:val="0"/>
          <w:sz w:val="20"/>
          <w:szCs w:val="20"/>
          <w:lang w:val="en-US"/>
        </w:rPr>
        <w:t>adalah manusia yang sebenarnya dan bukan representasi data statis. Dengan demikian, sistem ini membantu mencegah upaya penipuan dengan menggunakan foto atau rekaman video sebagai cara untuk membuka kunci perangkat atau layanan.</w:t>
      </w:r>
    </w:p>
    <w:p>
      <w:pPr>
        <w:keepNext w:val="0"/>
        <w:keepLines w:val="0"/>
        <w:pageBreakBefore w:val="0"/>
        <w:widowControl/>
        <w:numPr>
          <w:ilvl w:val="0"/>
          <w:numId w:val="11"/>
        </w:numPr>
        <w:tabs>
          <w:tab w:val="left" w:pos="1200"/>
          <w:tab w:val="clear" w:pos="425"/>
        </w:tabs>
        <w:kinsoku/>
        <w:wordWrap/>
        <w:overflowPunct/>
        <w:topLinePunct w:val="0"/>
        <w:autoSpaceDE/>
        <w:autoSpaceDN/>
        <w:bidi w:val="0"/>
        <w:adjustRightInd/>
        <w:snapToGrid/>
        <w:spacing w:line="360" w:lineRule="auto"/>
        <w:ind w:left="1003" w:leftChars="0" w:hanging="403" w:firstLineChars="0"/>
        <w:jc w:val="left"/>
        <w:textAlignment w:val="auto"/>
        <w:rPr>
          <w:rFonts w:hint="default" w:ascii="Times New Roman" w:hAnsi="Times New Roman" w:eastAsia="SimSun" w:cs="Times New Roman"/>
          <w:b w:val="0"/>
          <w:bCs w:val="0"/>
          <w:i w:val="0"/>
          <w:iCs w:val="0"/>
          <w:sz w:val="20"/>
          <w:szCs w:val="20"/>
          <w:lang w:val="en-US"/>
        </w:rPr>
      </w:pPr>
      <w:r>
        <w:rPr>
          <w:rFonts w:hint="default" w:ascii="Times New Roman" w:hAnsi="Times New Roman" w:eastAsia="SimSun" w:cs="Times New Roman"/>
          <w:b/>
          <w:bCs/>
          <w:i w:val="0"/>
          <w:iCs w:val="0"/>
          <w:sz w:val="20"/>
          <w:szCs w:val="20"/>
          <w:lang w:val="en-US"/>
        </w:rPr>
        <w:t>HASIL DAN PEMBAHASAN</w:t>
      </w:r>
    </w:p>
    <w:p>
      <w:pPr>
        <w:keepNext w:val="0"/>
        <w:keepLines w:val="0"/>
        <w:pageBreakBefore w:val="0"/>
        <w:widowControl/>
        <w:numPr>
          <w:ilvl w:val="0"/>
          <w:numId w:val="0"/>
        </w:numPr>
        <w:tabs>
          <w:tab w:val="left" w:pos="1200"/>
        </w:tabs>
        <w:kinsoku/>
        <w:wordWrap/>
        <w:overflowPunct/>
        <w:topLinePunct w:val="0"/>
        <w:autoSpaceDE/>
        <w:autoSpaceDN/>
        <w:bidi w:val="0"/>
        <w:adjustRightInd/>
        <w:snapToGrid/>
        <w:spacing w:line="360" w:lineRule="auto"/>
        <w:ind w:left="600" w:leftChars="0"/>
        <w:jc w:val="both"/>
        <w:textAlignment w:val="auto"/>
        <w:rPr>
          <w:rFonts w:hint="default" w:ascii="Times New Roman" w:hAnsi="Times New Roman" w:eastAsia="SimSun" w:cs="Times New Roman"/>
          <w:b w:val="0"/>
          <w:bCs w:val="0"/>
          <w:i w:val="0"/>
          <w:iCs w:val="0"/>
          <w:sz w:val="20"/>
          <w:szCs w:val="20"/>
          <w:lang w:val="en-US"/>
        </w:rPr>
      </w:pPr>
      <w:r>
        <w:rPr>
          <w:rFonts w:hint="default" w:ascii="Times New Roman" w:hAnsi="Times New Roman" w:eastAsia="SimSun" w:cs="Times New Roman"/>
          <w:b w:val="0"/>
          <w:bCs w:val="0"/>
          <w:i w:val="0"/>
          <w:iCs w:val="0"/>
          <w:sz w:val="20"/>
          <w:szCs w:val="20"/>
          <w:lang w:val="en-US"/>
        </w:rPr>
        <w:tab/>
      </w:r>
      <w:r>
        <w:rPr>
          <w:rFonts w:hint="default" w:ascii="Times New Roman" w:hAnsi="Times New Roman" w:eastAsia="SimSun" w:cs="Times New Roman"/>
          <w:b w:val="0"/>
          <w:bCs w:val="0"/>
          <w:i w:val="0"/>
          <w:iCs w:val="0"/>
          <w:sz w:val="20"/>
          <w:szCs w:val="20"/>
          <w:lang w:val="en-US"/>
        </w:rPr>
        <w:t xml:space="preserve">Pembahasan dan hasil mohon maaf tidak dapat dipaparkan pada paper ini, namun dapat dilihat di paper hasil penelitian dan dapat dikunjungi pada link berikut ini: </w:t>
      </w:r>
      <w:r>
        <w:rPr>
          <w:rFonts w:hint="default" w:ascii="Times New Roman" w:hAnsi="Times New Roman" w:eastAsia="SimSun" w:cs="Times New Roman"/>
          <w:b w:val="0"/>
          <w:bCs w:val="0"/>
          <w:color w:val="0000FF"/>
          <w:sz w:val="20"/>
          <w:szCs w:val="20"/>
          <w:vertAlign w:val="baseline"/>
          <w:lang w:val="en-US"/>
        </w:rPr>
        <w:fldChar w:fldCharType="begin"/>
      </w:r>
      <w:r>
        <w:rPr>
          <w:rFonts w:hint="default" w:ascii="Times New Roman" w:hAnsi="Times New Roman" w:eastAsia="SimSun" w:cs="Times New Roman"/>
          <w:b w:val="0"/>
          <w:bCs w:val="0"/>
          <w:color w:val="0000FF"/>
          <w:sz w:val="20"/>
          <w:szCs w:val="20"/>
          <w:vertAlign w:val="baseline"/>
          <w:lang w:val="en-US"/>
        </w:rPr>
        <w:instrText xml:space="preserve"> HYPERLINK "https://github.com/mochamaddarmawanh/skripsi/tree/main/video_integrasi_face-api.js" </w:instrText>
      </w:r>
      <w:r>
        <w:rPr>
          <w:rFonts w:hint="default" w:ascii="Times New Roman" w:hAnsi="Times New Roman" w:eastAsia="SimSun" w:cs="Times New Roman"/>
          <w:b w:val="0"/>
          <w:bCs w:val="0"/>
          <w:color w:val="0000FF"/>
          <w:sz w:val="20"/>
          <w:szCs w:val="20"/>
          <w:vertAlign w:val="baseline"/>
          <w:lang w:val="en-US"/>
        </w:rPr>
        <w:fldChar w:fldCharType="separate"/>
      </w:r>
      <w:r>
        <w:rPr>
          <w:rStyle w:val="36"/>
          <w:rFonts w:hint="default" w:ascii="Times New Roman" w:hAnsi="Times New Roman" w:eastAsia="SimSun" w:cs="Times New Roman"/>
          <w:b w:val="0"/>
          <w:bCs w:val="0"/>
          <w:color w:val="0000FF"/>
          <w:sz w:val="20"/>
          <w:szCs w:val="20"/>
          <w:vertAlign w:val="baseline"/>
          <w:lang w:val="en-US"/>
        </w:rPr>
        <w:t>https://github.com/mochamaddarmawanh/skripsi/tree/main/h</w:t>
      </w:r>
      <w:r>
        <w:rPr>
          <w:rFonts w:hint="default" w:ascii="Times New Roman" w:hAnsi="Times New Roman" w:eastAsia="SimSun" w:cs="Times New Roman"/>
          <w:b w:val="0"/>
          <w:bCs w:val="0"/>
          <w:color w:val="0000FF"/>
          <w:sz w:val="20"/>
          <w:szCs w:val="20"/>
          <w:vertAlign w:val="baseline"/>
          <w:lang w:val="en-US"/>
        </w:rPr>
        <w:fldChar w:fldCharType="end"/>
      </w:r>
      <w:r>
        <w:rPr>
          <w:rFonts w:hint="default" w:ascii="Times New Roman" w:hAnsi="Times New Roman" w:eastAsia="SimSun" w:cs="Times New Roman"/>
          <w:b w:val="0"/>
          <w:bCs w:val="0"/>
          <w:color w:val="0000FF"/>
          <w:sz w:val="20"/>
          <w:szCs w:val="20"/>
          <w:vertAlign w:val="baseline"/>
          <w:lang w:val="en-US"/>
        </w:rPr>
        <w:t>asil_riset.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601" w:leftChars="0" w:firstLine="600" w:firstLineChars="300"/>
        <w:jc w:val="both"/>
        <w:textAlignment w:val="auto"/>
        <w:rPr>
          <w:rFonts w:hint="default" w:ascii="Times New Roman" w:hAnsi="Times New Roman" w:eastAsia="SimSun" w:cs="Times New Roman"/>
          <w:b w:val="0"/>
          <w:bCs w:val="0"/>
          <w:i w:val="0"/>
          <w:iCs w:val="0"/>
          <w:sz w:val="20"/>
          <w:szCs w:val="20"/>
          <w:lang w:val="en-US"/>
        </w:rPr>
      </w:pPr>
    </w:p>
    <w:p>
      <w:pPr>
        <w:keepNext w:val="0"/>
        <w:keepLines w:val="0"/>
        <w:pageBreakBefore w:val="0"/>
        <w:widowControl/>
        <w:numPr>
          <w:ilvl w:val="0"/>
          <w:numId w:val="11"/>
        </w:numPr>
        <w:tabs>
          <w:tab w:val="left" w:pos="1200"/>
          <w:tab w:val="clear" w:pos="425"/>
        </w:tabs>
        <w:kinsoku/>
        <w:wordWrap/>
        <w:overflowPunct/>
        <w:topLinePunct w:val="0"/>
        <w:autoSpaceDE/>
        <w:autoSpaceDN/>
        <w:bidi w:val="0"/>
        <w:adjustRightInd/>
        <w:snapToGrid/>
        <w:spacing w:line="360" w:lineRule="auto"/>
        <w:ind w:left="1003" w:leftChars="0" w:hanging="403" w:firstLineChars="0"/>
        <w:jc w:val="left"/>
        <w:textAlignment w:val="auto"/>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bCs/>
          <w:i w:val="0"/>
          <w:iCs w:val="0"/>
          <w:sz w:val="20"/>
          <w:szCs w:val="20"/>
          <w:lang w:val="en-US"/>
        </w:rPr>
        <w:t>KESIMPULAN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601" w:leftChars="0" w:firstLine="600" w:firstLineChars="300"/>
        <w:jc w:val="both"/>
        <w:textAlignment w:val="auto"/>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Dalam penelitian ini, penulis berhasil menguraikan dan memahami paradigma Teknologi Pembelajaran Mesin </w:t>
      </w:r>
      <w:r>
        <w:rPr>
          <w:rFonts w:hint="default" w:ascii="Times New Roman" w:hAnsi="Times New Roman" w:eastAsia="SimSun" w:cs="Times New Roman"/>
          <w:b w:val="0"/>
          <w:bCs w:val="0"/>
          <w:i/>
          <w:iCs/>
          <w:sz w:val="20"/>
          <w:szCs w:val="20"/>
          <w:lang w:val="en-US"/>
        </w:rPr>
        <w:t>(Machine Learning - ML)</w:t>
      </w:r>
      <w:r>
        <w:rPr>
          <w:rFonts w:hint="default" w:ascii="Times New Roman" w:hAnsi="Times New Roman" w:eastAsia="SimSun" w:cs="Times New Roman"/>
          <w:b w:val="0"/>
          <w:bCs w:val="0"/>
          <w:sz w:val="20"/>
          <w:szCs w:val="20"/>
          <w:lang w:val="en-US"/>
        </w:rPr>
        <w:t xml:space="preserve">, yang berfokus pada konsep serta mekanisme kerja dari teknik Jaringan Saraf Konvolusi </w:t>
      </w:r>
      <w:r>
        <w:rPr>
          <w:rFonts w:hint="default" w:ascii="Times New Roman" w:hAnsi="Times New Roman" w:eastAsia="SimSun" w:cs="Times New Roman"/>
          <w:b w:val="0"/>
          <w:bCs w:val="0"/>
          <w:i/>
          <w:iCs/>
          <w:sz w:val="20"/>
          <w:szCs w:val="20"/>
          <w:lang w:val="en-US"/>
        </w:rPr>
        <w:t>(Convolutional Neural Network - CNN)</w:t>
      </w:r>
      <w:r>
        <w:rPr>
          <w:rFonts w:hint="default" w:ascii="Times New Roman" w:hAnsi="Times New Roman" w:eastAsia="SimSun" w:cs="Times New Roman"/>
          <w:b w:val="0"/>
          <w:bCs w:val="0"/>
          <w:sz w:val="20"/>
          <w:szCs w:val="20"/>
          <w:lang w:val="en-US"/>
        </w:rPr>
        <w:t xml:space="preserve"> dalam pengenalan wajah.</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601" w:leftChars="0" w:firstLine="600" w:firstLineChars="300"/>
        <w:jc w:val="both"/>
        <w:textAlignment w:val="auto"/>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Implementasi </w:t>
      </w:r>
      <w:r>
        <w:rPr>
          <w:rFonts w:hint="default" w:ascii="Times New Roman" w:hAnsi="Times New Roman" w:eastAsia="SimSun" w:cs="Times New Roman"/>
          <w:b w:val="0"/>
          <w:bCs w:val="0"/>
          <w:i/>
          <w:iCs/>
          <w:sz w:val="20"/>
          <w:szCs w:val="20"/>
          <w:lang w:val="en-US"/>
        </w:rPr>
        <w:t xml:space="preserve">library face-api.js </w:t>
      </w:r>
      <w:r>
        <w:rPr>
          <w:rFonts w:hint="default" w:ascii="Times New Roman" w:hAnsi="Times New Roman" w:eastAsia="SimSun" w:cs="Times New Roman"/>
          <w:b w:val="0"/>
          <w:bCs w:val="0"/>
          <w:sz w:val="20"/>
          <w:szCs w:val="20"/>
          <w:lang w:val="en-US"/>
        </w:rPr>
        <w:t>pada halaman web juga berhasil dijalankan, termasuk langkah-langkah untuk menghindari komputasi berulang saat sistem melakukan pengenalan wajah, sehingga hal ini sistem memungkinkan untuk mendeteksi wajah, mengenali titik-titik landmark wajah, serta melakukan pengenalan wajah secara efisien dan cepat.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601" w:leftChars="0" w:firstLine="600" w:firstLineChars="300"/>
        <w:jc w:val="both"/>
        <w:textAlignment w:val="auto"/>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Selain itu, permasalahan serangan </w:t>
      </w:r>
      <w:r>
        <w:rPr>
          <w:rFonts w:hint="default" w:ascii="Times New Roman" w:hAnsi="Times New Roman" w:eastAsia="SimSun" w:cs="Times New Roman"/>
          <w:b w:val="0"/>
          <w:bCs w:val="0"/>
          <w:i/>
          <w:iCs/>
          <w:sz w:val="20"/>
          <w:szCs w:val="20"/>
          <w:lang w:val="en-US"/>
        </w:rPr>
        <w:t xml:space="preserve">spoofing </w:t>
      </w:r>
      <w:r>
        <w:rPr>
          <w:rFonts w:hint="default" w:ascii="Times New Roman" w:hAnsi="Times New Roman" w:eastAsia="SimSun" w:cs="Times New Roman"/>
          <w:b w:val="0"/>
          <w:bCs w:val="0"/>
          <w:sz w:val="20"/>
          <w:szCs w:val="20"/>
          <w:lang w:val="en-US"/>
        </w:rPr>
        <w:t xml:space="preserve">juga telah berhasil diatasi, memberikan lapisan keamanan tambahan pada sistem. Ini menjadi suatu pencapaian karena implementasi dari </w:t>
      </w:r>
      <w:r>
        <w:rPr>
          <w:rFonts w:hint="default" w:ascii="Times New Roman" w:hAnsi="Times New Roman" w:eastAsia="SimSun" w:cs="Times New Roman"/>
          <w:b w:val="0"/>
          <w:bCs w:val="0"/>
          <w:i/>
          <w:iCs/>
          <w:sz w:val="20"/>
          <w:szCs w:val="20"/>
          <w:lang w:val="en-US"/>
        </w:rPr>
        <w:t xml:space="preserve">library face-api.js </w:t>
      </w:r>
      <w:r>
        <w:rPr>
          <w:rFonts w:hint="default" w:ascii="Times New Roman" w:hAnsi="Times New Roman" w:eastAsia="SimSun" w:cs="Times New Roman"/>
          <w:b w:val="0"/>
          <w:bCs w:val="0"/>
          <w:sz w:val="20"/>
          <w:szCs w:val="20"/>
          <w:lang w:val="en-US"/>
        </w:rPr>
        <w:t xml:space="preserve">sebelumnya belum tersedia untuk mengatasi serangan </w:t>
      </w:r>
      <w:r>
        <w:rPr>
          <w:rFonts w:hint="default" w:ascii="Times New Roman" w:hAnsi="Times New Roman" w:eastAsia="SimSun" w:cs="Times New Roman"/>
          <w:b w:val="0"/>
          <w:bCs w:val="0"/>
          <w:i/>
          <w:iCs/>
          <w:sz w:val="20"/>
          <w:szCs w:val="20"/>
          <w:lang w:val="en-US"/>
        </w:rPr>
        <w:t xml:space="preserve">spoofing </w:t>
      </w:r>
      <w:r>
        <w:rPr>
          <w:rFonts w:hint="default" w:ascii="Times New Roman" w:hAnsi="Times New Roman" w:eastAsia="SimSun" w:cs="Times New Roman"/>
          <w:b w:val="0"/>
          <w:bCs w:val="0"/>
          <w:sz w:val="20"/>
          <w:szCs w:val="20"/>
          <w:lang w:val="en-US"/>
        </w:rPr>
        <w:t xml:space="preserve">ini, walaupun permasalahan searangan </w:t>
      </w:r>
      <w:r>
        <w:rPr>
          <w:rFonts w:hint="default" w:ascii="Times New Roman" w:hAnsi="Times New Roman" w:eastAsia="SimSun" w:cs="Times New Roman"/>
          <w:b w:val="0"/>
          <w:bCs w:val="0"/>
          <w:i/>
          <w:iCs/>
          <w:sz w:val="20"/>
          <w:szCs w:val="20"/>
          <w:lang w:val="en-US"/>
        </w:rPr>
        <w:t xml:space="preserve">spoofing </w:t>
      </w:r>
      <w:r>
        <w:rPr>
          <w:rFonts w:hint="default" w:ascii="Times New Roman" w:hAnsi="Times New Roman" w:eastAsia="SimSun" w:cs="Times New Roman"/>
          <w:b w:val="0"/>
          <w:bCs w:val="0"/>
          <w:sz w:val="20"/>
          <w:szCs w:val="20"/>
          <w:lang w:val="en-US"/>
        </w:rPr>
        <w:t xml:space="preserve">belum dapat dilakukan secara real-time, penelitian ini telah memberikan langkah-langkah awal untuk mengatasi permasalah ini. Dan oleh karena belum dapat dilakukan secara real-time untuk mengidentifikasi permasalahan searangan </w:t>
      </w:r>
      <w:r>
        <w:rPr>
          <w:rFonts w:hint="default" w:ascii="Times New Roman" w:hAnsi="Times New Roman" w:eastAsia="SimSun" w:cs="Times New Roman"/>
          <w:b w:val="0"/>
          <w:bCs w:val="0"/>
          <w:i/>
          <w:iCs/>
          <w:sz w:val="20"/>
          <w:szCs w:val="20"/>
          <w:lang w:val="en-US"/>
        </w:rPr>
        <w:t>spoofing</w:t>
      </w:r>
      <w:r>
        <w:rPr>
          <w:rFonts w:hint="default" w:ascii="Times New Roman" w:hAnsi="Times New Roman" w:eastAsia="SimSun" w:cs="Times New Roman"/>
          <w:b w:val="0"/>
          <w:bCs w:val="0"/>
          <w:sz w:val="20"/>
          <w:szCs w:val="20"/>
          <w:lang w:val="en-US"/>
        </w:rPr>
        <w:t xml:space="preserve">, maka akan lebih baik jika dilakukan penelitian lebih lanjut terkait permasalah searangan </w:t>
      </w:r>
      <w:r>
        <w:rPr>
          <w:rFonts w:hint="default" w:ascii="Times New Roman" w:hAnsi="Times New Roman" w:eastAsia="SimSun" w:cs="Times New Roman"/>
          <w:b w:val="0"/>
          <w:bCs w:val="0"/>
          <w:i/>
          <w:iCs/>
          <w:sz w:val="20"/>
          <w:szCs w:val="20"/>
          <w:lang w:val="en-US"/>
        </w:rPr>
        <w:t xml:space="preserve">spoofing </w:t>
      </w:r>
      <w:r>
        <w:rPr>
          <w:rFonts w:hint="default" w:ascii="Times New Roman" w:hAnsi="Times New Roman" w:eastAsia="SimSun" w:cs="Times New Roman"/>
          <w:b w:val="0"/>
          <w:bCs w:val="0"/>
          <w:sz w:val="20"/>
          <w:szCs w:val="20"/>
          <w:lang w:val="en-US"/>
        </w:rPr>
        <w:t>ini, sehingga nantinya tidak memerlukan intervensi secara manual lagi.</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601" w:leftChars="0" w:firstLine="600" w:firstLineChars="300"/>
        <w:jc w:val="both"/>
        <w:textAlignment w:val="auto"/>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Secara keseluruhan, penelitian ini berhasil mencapai tujuan awalnya yaitu pemahaman tentang paradigma </w:t>
      </w:r>
      <w:r>
        <w:rPr>
          <w:rFonts w:hint="default" w:ascii="Times New Roman" w:hAnsi="Times New Roman" w:eastAsia="SimSun" w:cs="Times New Roman"/>
          <w:b w:val="0"/>
          <w:bCs w:val="0"/>
          <w:i/>
          <w:iCs/>
          <w:sz w:val="20"/>
          <w:szCs w:val="20"/>
          <w:lang w:val="en-US"/>
        </w:rPr>
        <w:t xml:space="preserve">ML </w:t>
      </w:r>
      <w:r>
        <w:rPr>
          <w:rFonts w:hint="default" w:ascii="Times New Roman" w:hAnsi="Times New Roman" w:eastAsia="SimSun" w:cs="Times New Roman"/>
          <w:b w:val="0"/>
          <w:bCs w:val="0"/>
          <w:sz w:val="20"/>
          <w:szCs w:val="20"/>
          <w:lang w:val="en-US"/>
        </w:rPr>
        <w:t xml:space="preserve">dengan fokus pada teknik </w:t>
      </w:r>
      <w:r>
        <w:rPr>
          <w:rFonts w:hint="default" w:ascii="Times New Roman" w:hAnsi="Times New Roman" w:eastAsia="SimSun" w:cs="Times New Roman"/>
          <w:b w:val="0"/>
          <w:bCs w:val="0"/>
          <w:i/>
          <w:iCs/>
          <w:sz w:val="20"/>
          <w:szCs w:val="20"/>
          <w:lang w:val="en-US"/>
        </w:rPr>
        <w:t>CNN</w:t>
      </w:r>
      <w:r>
        <w:rPr>
          <w:rFonts w:hint="default" w:ascii="Times New Roman" w:hAnsi="Times New Roman" w:eastAsia="SimSun" w:cs="Times New Roman"/>
          <w:b w:val="0"/>
          <w:bCs w:val="0"/>
          <w:sz w:val="20"/>
          <w:szCs w:val="20"/>
          <w:lang w:val="en-US"/>
        </w:rPr>
        <w:t xml:space="preserve">, serta pengembangan solusi pengenalan wajah yang berfokus pada basis web dengan memanfaatkan </w:t>
      </w:r>
      <w:r>
        <w:rPr>
          <w:rFonts w:hint="default" w:ascii="Times New Roman" w:hAnsi="Times New Roman" w:eastAsia="SimSun" w:cs="Times New Roman"/>
          <w:b w:val="0"/>
          <w:bCs w:val="0"/>
          <w:i/>
          <w:iCs/>
          <w:sz w:val="20"/>
          <w:szCs w:val="20"/>
          <w:lang w:val="en-US"/>
        </w:rPr>
        <w:t>library face-api.js</w:t>
      </w:r>
      <w:r>
        <w:rPr>
          <w:rFonts w:hint="default" w:ascii="Times New Roman" w:hAnsi="Times New Roman" w:eastAsia="SimSun" w:cs="Times New Roman"/>
          <w:b w:val="0"/>
          <w:bCs w:val="0"/>
          <w:sz w:val="20"/>
          <w:szCs w:val="20"/>
          <w:lang w:val="en-US"/>
        </w:rPr>
        <w:t>.</w:t>
      </w:r>
    </w:p>
    <w:p>
      <w:pPr>
        <w:keepNext w:val="0"/>
        <w:keepLines w:val="0"/>
        <w:pageBreakBefore w:val="0"/>
        <w:widowControl/>
        <w:numPr>
          <w:ilvl w:val="0"/>
          <w:numId w:val="11"/>
        </w:numPr>
        <w:tabs>
          <w:tab w:val="left" w:pos="1200"/>
          <w:tab w:val="clear" w:pos="425"/>
        </w:tabs>
        <w:kinsoku/>
        <w:wordWrap/>
        <w:overflowPunct/>
        <w:topLinePunct w:val="0"/>
        <w:autoSpaceDE/>
        <w:autoSpaceDN/>
        <w:bidi w:val="0"/>
        <w:adjustRightInd/>
        <w:snapToGrid/>
        <w:spacing w:line="360" w:lineRule="auto"/>
        <w:ind w:left="1003" w:leftChars="0" w:hanging="403" w:firstLineChars="0"/>
        <w:jc w:val="left"/>
        <w:textAlignment w:val="auto"/>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bCs/>
          <w:i w:val="0"/>
          <w:iCs w:val="0"/>
          <w:sz w:val="20"/>
          <w:szCs w:val="20"/>
          <w:lang w:val="en-US"/>
        </w:rPr>
        <w:t xml:space="preserve">  UCAPAN TERIMAKASIH</w:t>
      </w:r>
    </w:p>
    <w:p>
      <w:pPr>
        <w:numPr>
          <w:ilvl w:val="0"/>
          <w:numId w:val="14"/>
        </w:numPr>
        <w:rPr>
          <w:rFonts w:ascii="Times New Roman" w:hAnsi="Times New Roman" w:eastAsia="SimSun" w:cs="Times New Roman"/>
          <w:sz w:val="20"/>
          <w:szCs w:val="20"/>
        </w:rPr>
      </w:pPr>
      <w:r>
        <w:rPr>
          <w:rFonts w:ascii="Times New Roman" w:hAnsi="Times New Roman" w:eastAsia="SimSun" w:cs="Times New Roman"/>
          <w:sz w:val="20"/>
          <w:szCs w:val="20"/>
        </w:rPr>
        <w:t xml:space="preserve">Mamah dan Papah tercinta, yang senantiasa memberikan doa, dukungan, serta pendidikan baik secara formal maupun melalui berbagai kursus yang telah </w:t>
      </w:r>
      <w:r>
        <w:rPr>
          <w:rFonts w:hint="default" w:ascii="Times New Roman" w:hAnsi="Times New Roman" w:eastAsia="SimSun" w:cs="Times New Roman"/>
          <w:sz w:val="20"/>
          <w:szCs w:val="20"/>
          <w:lang w:val="en-US"/>
        </w:rPr>
        <w:t>di</w:t>
      </w:r>
      <w:r>
        <w:rPr>
          <w:rFonts w:ascii="Times New Roman" w:hAnsi="Times New Roman" w:eastAsia="SimSun" w:cs="Times New Roman"/>
          <w:sz w:val="20"/>
          <w:szCs w:val="20"/>
        </w:rPr>
        <w:t>dukung secara finansial.</w:t>
      </w:r>
    </w:p>
    <w:p>
      <w:pPr>
        <w:numPr>
          <w:ilvl w:val="0"/>
          <w:numId w:val="14"/>
        </w:numPr>
        <w:rPr>
          <w:rFonts w:ascii="Times New Roman" w:hAnsi="Times New Roman" w:eastAsia="SimSun" w:cs="Times New Roman"/>
          <w:sz w:val="20"/>
          <w:szCs w:val="20"/>
        </w:rPr>
      </w:pPr>
      <w:r>
        <w:rPr>
          <w:rFonts w:hint="default" w:ascii="Times New Roman" w:hAnsi="Times New Roman" w:eastAsia="SimSun" w:cs="Times New Roman"/>
          <w:sz w:val="20"/>
          <w:szCs w:val="20"/>
          <w:lang w:val="en-US"/>
        </w:rPr>
        <w:t xml:space="preserve">Kepada Bapak </w:t>
      </w:r>
      <w:r>
        <w:rPr>
          <w:rFonts w:hint="default" w:ascii="Times New Roman" w:hAnsi="Times New Roman" w:eastAsia="SimSun"/>
          <w:sz w:val="20"/>
          <w:szCs w:val="20"/>
          <w:lang w:val="en-US"/>
        </w:rPr>
        <w:t>Prof. Dr. H. Dadang Suganda, M.Hum. Selaku Rektor Universitas Widyatama, Bapak Dr. R. Wedi Rusmawan Kusumah, S.E., M.SI., AK., C.A. Selaku Wakil Rektor Bidang Tri Dharma Perguruan Tinggi &amp; Kemahasiswaan dan Ibu Dr. Diana Sari, S.E., M.Si., Ak., Q.I.A., C.A., ACPA. Selaku Wakil Rektor Bidang Keuangan, SDM, dan Fasilitas.</w:t>
      </w:r>
    </w:p>
    <w:p>
      <w:pPr>
        <w:numPr>
          <w:ilvl w:val="0"/>
          <w:numId w:val="14"/>
        </w:numPr>
        <w:rPr>
          <w:rFonts w:ascii="Times New Roman" w:hAnsi="Times New Roman" w:eastAsia="SimSun" w:cs="Times New Roman"/>
          <w:sz w:val="20"/>
          <w:szCs w:val="20"/>
        </w:rPr>
      </w:pPr>
      <w:r>
        <w:rPr>
          <w:rFonts w:hint="default" w:ascii="Times New Roman" w:hAnsi="Times New Roman" w:eastAsia="SimSun" w:cs="Times New Roman"/>
          <w:sz w:val="20"/>
          <w:szCs w:val="20"/>
          <w:lang w:val="en-US"/>
        </w:rPr>
        <w:t xml:space="preserve">Kepada Bapak </w:t>
      </w:r>
      <w:r>
        <w:rPr>
          <w:rFonts w:hint="default" w:ascii="Times New Roman" w:hAnsi="Times New Roman" w:eastAsia="SimSun"/>
          <w:sz w:val="20"/>
          <w:szCs w:val="20"/>
          <w:lang w:val="en-US"/>
        </w:rPr>
        <w:t>Dr. Didit Damur Rochman, S.T., M.T. Selaku Dekan Fakultas Teknik.</w:t>
      </w:r>
    </w:p>
    <w:p>
      <w:pPr>
        <w:numPr>
          <w:ilvl w:val="0"/>
          <w:numId w:val="14"/>
        </w:numPr>
        <w:rPr>
          <w:rFonts w:ascii="Times New Roman" w:hAnsi="Times New Roman" w:eastAsia="SimSun" w:cs="Times New Roman"/>
          <w:sz w:val="20"/>
          <w:szCs w:val="20"/>
        </w:rPr>
      </w:pPr>
      <w:r>
        <w:rPr>
          <w:rFonts w:ascii="Times New Roman" w:hAnsi="Times New Roman" w:eastAsia="SimSun" w:cs="Times New Roman"/>
          <w:sz w:val="20"/>
          <w:szCs w:val="20"/>
        </w:rPr>
        <w:t>Kepada Bapak Ari Purno Wahyu, S.Kom., M.Kom., selaku Ketua Program Studi di Fakultas Teknik Informatika, Universitas Widyatama, atas arahan dan bantuan-bantuan lainnya dalam perjalan perkuliaha</w:t>
      </w:r>
      <w:r>
        <w:rPr>
          <w:rFonts w:hint="default" w:ascii="Times New Roman" w:hAnsi="Times New Roman" w:eastAsia="SimSun" w:cs="Times New Roman"/>
          <w:sz w:val="20"/>
          <w:szCs w:val="20"/>
          <w:lang w:val="en-US"/>
        </w:rPr>
        <w:t>n penulis</w:t>
      </w:r>
      <w:r>
        <w:rPr>
          <w:rFonts w:ascii="Times New Roman" w:hAnsi="Times New Roman" w:eastAsia="SimSun" w:cs="Times New Roman"/>
          <w:sz w:val="20"/>
          <w:szCs w:val="20"/>
        </w:rPr>
        <w:t>.</w:t>
      </w:r>
    </w:p>
    <w:p>
      <w:pPr>
        <w:numPr>
          <w:ilvl w:val="0"/>
          <w:numId w:val="14"/>
        </w:numPr>
        <w:rPr>
          <w:rFonts w:ascii="Times New Roman" w:hAnsi="Times New Roman" w:eastAsia="SimSun" w:cs="Times New Roman"/>
          <w:sz w:val="20"/>
          <w:szCs w:val="20"/>
        </w:rPr>
      </w:pPr>
      <w:r>
        <w:rPr>
          <w:rFonts w:hint="default" w:ascii="Times New Roman" w:hAnsi="Times New Roman" w:eastAsia="SimSun"/>
          <w:sz w:val="20"/>
          <w:szCs w:val="20"/>
          <w:lang w:val="en-US"/>
        </w:rPr>
        <w:t>Semua jajaran pimpinan &amp; PRODI baik dari Fakultas Teknik ataupun dari Fakultas lain tanpa terkecuali.</w:t>
      </w:r>
    </w:p>
    <w:p>
      <w:pPr>
        <w:numPr>
          <w:ilvl w:val="0"/>
          <w:numId w:val="14"/>
        </w:numPr>
        <w:rPr>
          <w:rFonts w:ascii="Times New Roman" w:hAnsi="Times New Roman" w:eastAsia="SimSun" w:cs="Times New Roman"/>
          <w:sz w:val="20"/>
          <w:szCs w:val="20"/>
        </w:rPr>
      </w:pPr>
      <w:r>
        <w:rPr>
          <w:rFonts w:ascii="Times New Roman" w:hAnsi="Times New Roman" w:eastAsia="SimSun" w:cs="Times New Roman"/>
          <w:sz w:val="20"/>
          <w:szCs w:val="20"/>
        </w:rPr>
        <w:t>Ibu Azizah Zakiah, S.Kom., M.T., selaku dosen wali, atas arahan dan panduan yang berharga selama perjalanan akademik saya.</w:t>
      </w:r>
    </w:p>
    <w:p>
      <w:pPr>
        <w:numPr>
          <w:ilvl w:val="0"/>
          <w:numId w:val="14"/>
        </w:numPr>
        <w:rPr>
          <w:rFonts w:ascii="Times New Roman" w:hAnsi="Times New Roman" w:eastAsia="SimSun" w:cs="Times New Roman"/>
          <w:sz w:val="20"/>
          <w:szCs w:val="20"/>
        </w:rPr>
      </w:pPr>
      <w:r>
        <w:rPr>
          <w:rFonts w:ascii="Times New Roman" w:hAnsi="Times New Roman" w:eastAsia="SimSun" w:cs="Times New Roman"/>
          <w:sz w:val="20"/>
          <w:szCs w:val="20"/>
        </w:rPr>
        <w:t xml:space="preserve">Kepada Bapak Sunjana, S.Si., M.T. Selaku pembimbing, terimakasih atas waktu, tenaga, dan kesabaran yang telah diberikan dalam membimbing penulis </w:t>
      </w:r>
      <w:r>
        <w:rPr>
          <w:rFonts w:hint="default" w:ascii="Times New Roman" w:hAnsi="Times New Roman" w:eastAsia="SimSun" w:cs="Times New Roman"/>
          <w:sz w:val="20"/>
          <w:szCs w:val="20"/>
          <w:lang w:val="en-US"/>
        </w:rPr>
        <w:t xml:space="preserve">sehingga </w:t>
      </w:r>
      <w:r>
        <w:rPr>
          <w:rFonts w:ascii="Times New Roman" w:hAnsi="Times New Roman" w:eastAsia="SimSun" w:cs="Times New Roman"/>
          <w:sz w:val="20"/>
          <w:szCs w:val="20"/>
        </w:rPr>
        <w:t>dapat menyelesaikan laporan tugas akhir ini.</w:t>
      </w:r>
    </w:p>
    <w:p>
      <w:pPr>
        <w:numPr>
          <w:ilvl w:val="0"/>
          <w:numId w:val="14"/>
        </w:numPr>
        <w:rPr>
          <w:rFonts w:ascii="Times New Roman" w:hAnsi="Times New Roman" w:eastAsia="SimSun" w:cs="Times New Roman"/>
          <w:sz w:val="20"/>
          <w:szCs w:val="20"/>
        </w:rPr>
      </w:pPr>
      <w:r>
        <w:rPr>
          <w:rFonts w:ascii="Times New Roman" w:hAnsi="Times New Roman" w:eastAsia="SimSun" w:cs="Times New Roman"/>
          <w:sz w:val="20"/>
          <w:szCs w:val="20"/>
        </w:rPr>
        <w:t xml:space="preserve">Ibu Yan Pupitarani, S.T., M.T. Selaku Sek. Prodi Teknik Informatika dan Bapak Dr. Feri Sulianta, S.T., M.T. Selaku Ka. Lab. Information Technology, </w:t>
      </w:r>
      <w:r>
        <w:rPr>
          <w:rFonts w:hint="default" w:ascii="Times New Roman" w:hAnsi="Times New Roman" w:eastAsia="SimSun" w:cs="Times New Roman"/>
          <w:sz w:val="20"/>
          <w:szCs w:val="20"/>
          <w:lang w:val="en-US"/>
        </w:rPr>
        <w:t xml:space="preserve">terimakasih </w:t>
      </w:r>
      <w:r>
        <w:rPr>
          <w:rFonts w:ascii="Times New Roman" w:hAnsi="Times New Roman" w:eastAsia="SimSun" w:cs="Times New Roman"/>
          <w:sz w:val="20"/>
          <w:szCs w:val="20"/>
        </w:rPr>
        <w:t>atas kontribusi dan bantuan dalam pengembangan penelitian ini.</w:t>
      </w:r>
    </w:p>
    <w:p>
      <w:pPr>
        <w:numPr>
          <w:ilvl w:val="0"/>
          <w:numId w:val="14"/>
        </w:numPr>
        <w:rPr>
          <w:rFonts w:ascii="Times New Roman" w:hAnsi="Times New Roman" w:eastAsia="SimSun" w:cs="Times New Roman"/>
          <w:color w:val="000000" w:themeColor="text1"/>
          <w:sz w:val="20"/>
          <w:szCs w:val="20"/>
          <w14:textFill>
            <w14:solidFill>
              <w14:schemeClr w14:val="tx1"/>
            </w14:solidFill>
          </w14:textFill>
        </w:rPr>
      </w:pPr>
      <w:r>
        <w:rPr>
          <w:rFonts w:hint="default" w:ascii="Times New Roman" w:hAnsi="Times New Roman" w:eastAsia="SimSun" w:cs="Times New Roman"/>
          <w:sz w:val="20"/>
          <w:szCs w:val="20"/>
          <w:lang w:val="en-US"/>
        </w:rPr>
        <w:t>Bapak Adi Purnomo</w:t>
      </w:r>
      <w:r>
        <w:rPr>
          <w:rFonts w:hint="default" w:ascii="Times New Roman" w:hAnsi="Times New Roman" w:eastAsia="SimSun"/>
          <w:sz w:val="20"/>
          <w:szCs w:val="20"/>
          <w:lang w:val="en-US"/>
        </w:rPr>
        <w:t xml:space="preserve">, S.T., M.T., Selaku dosen Grafika Komputer, </w:t>
      </w:r>
      <w:r>
        <w:rPr>
          <w:rFonts w:hint="default" w:ascii="Times New Roman" w:hAnsi="Times New Roman" w:eastAsia="SimSun" w:cs="Times New Roman"/>
          <w:sz w:val="20"/>
          <w:szCs w:val="20"/>
          <w:lang w:val="en-US"/>
        </w:rPr>
        <w:t xml:space="preserve">Ibu </w:t>
      </w:r>
      <w:r>
        <w:rPr>
          <w:rFonts w:hint="default" w:ascii="Times New Roman" w:hAnsi="Times New Roman" w:eastAsia="SimSun"/>
          <w:sz w:val="20"/>
          <w:szCs w:val="20"/>
          <w:lang w:val="en-US"/>
        </w:rPr>
        <w:t xml:space="preserve">Sriyani Violina, S.T., M.T. Selaku dosen matakuiah Pengolahan Citra dan Artificial Intelligence, Ibu </w:t>
      </w:r>
      <w:r>
        <w:rPr>
          <w:rFonts w:hint="default" w:ascii="Arial" w:hAnsi="Arial" w:eastAsia="SimSun" w:cs="Arial"/>
          <w:i w:val="0"/>
          <w:iCs w:val="0"/>
          <w:caps w:val="0"/>
          <w:color w:val="000000"/>
          <w:spacing w:val="0"/>
          <w:sz w:val="20"/>
          <w:szCs w:val="20"/>
          <w:lang w:val="en-US"/>
        </w:rPr>
        <w:t>Tenie Syukriyah</w:t>
      </w:r>
      <w:r>
        <w:rPr>
          <w:rFonts w:ascii="Arial" w:hAnsi="Arial" w:eastAsia="SimSun" w:cs="Arial"/>
          <w:i w:val="0"/>
          <w:iCs w:val="0"/>
          <w:caps w:val="0"/>
          <w:color w:val="000000"/>
          <w:spacing w:val="0"/>
          <w:sz w:val="20"/>
          <w:szCs w:val="20"/>
        </w:rPr>
        <w:t>, S.SI., M.SI.</w:t>
      </w:r>
      <w:r>
        <w:rPr>
          <w:rFonts w:hint="default" w:ascii="Arial" w:hAnsi="Arial" w:eastAsia="SimSun" w:cs="Arial"/>
          <w:i w:val="0"/>
          <w:iCs w:val="0"/>
          <w:caps w:val="0"/>
          <w:color w:val="000000"/>
          <w:spacing w:val="0"/>
          <w:sz w:val="20"/>
          <w:szCs w:val="20"/>
          <w:lang w:val="en-US"/>
        </w:rPr>
        <w:t xml:space="preserve"> Selaku dosen Kalkulus II. Terimakasih</w:t>
      </w:r>
      <w:r>
        <w:rPr>
          <w:rFonts w:hint="default" w:ascii="Times New Roman" w:hAnsi="Times New Roman" w:eastAsia="SimSun"/>
          <w:sz w:val="20"/>
          <w:szCs w:val="20"/>
          <w:lang w:val="en-US"/>
        </w:rPr>
        <w:t xml:space="preserve"> atas materi yang disampaikan dikelas karena sangat bermanfaat dan sesuai dengan isi materi yang penulis bahas </w:t>
      </w:r>
      <w:r>
        <w:rPr>
          <w:rFonts w:hint="default" w:ascii="Times New Roman" w:hAnsi="Times New Roman" w:eastAsia="SimSun"/>
          <w:color w:val="000000" w:themeColor="text1"/>
          <w:sz w:val="20"/>
          <w:szCs w:val="20"/>
          <w:lang w:val="en-US"/>
          <w14:textFill>
            <w14:solidFill>
              <w14:schemeClr w14:val="tx1"/>
            </w14:solidFill>
          </w14:textFill>
        </w:rPr>
        <w:t>ini.</w:t>
      </w:r>
    </w:p>
    <w:p>
      <w:pPr>
        <w:numPr>
          <w:ilvl w:val="0"/>
          <w:numId w:val="14"/>
        </w:numPr>
        <w:rPr>
          <w:rFonts w:ascii="Times New Roman" w:hAnsi="Times New Roman" w:eastAsia="SimSun" w:cs="Times New Roman"/>
          <w:sz w:val="20"/>
          <w:szCs w:val="20"/>
        </w:rPr>
      </w:pPr>
      <w:r>
        <w:rPr>
          <w:rFonts w:hint="default" w:ascii="Times New Roman" w:hAnsi="Times New Roman" w:eastAsia="SimSun"/>
          <w:color w:val="000000" w:themeColor="text1"/>
          <w:sz w:val="20"/>
          <w:szCs w:val="20"/>
          <w:lang w:val="en-US"/>
          <w14:textFill>
            <w14:solidFill>
              <w14:schemeClr w14:val="tx1"/>
            </w14:solidFill>
          </w14:textFill>
        </w:rPr>
        <w:t>Semua jajaran dosen Teknik Informatika yang tidak bisa penulis tulis satu per satu tanpa terkecuali, baik yang pernah mengajar penulis maupun yang tidak. Terima kasih karena semua materi yang disampaikan sangat berarti bagi penulis.</w:t>
      </w:r>
    </w:p>
    <w:p>
      <w:pPr>
        <w:numPr>
          <w:ilvl w:val="0"/>
          <w:numId w:val="14"/>
        </w:numPr>
        <w:rPr>
          <w:rFonts w:ascii="Times New Roman" w:hAnsi="Times New Roman" w:eastAsia="SimSun" w:cs="Times New Roman"/>
          <w:sz w:val="20"/>
          <w:szCs w:val="20"/>
        </w:rPr>
      </w:pPr>
      <w:r>
        <w:rPr>
          <w:rFonts w:hint="default" w:ascii="Times New Roman" w:hAnsi="Times New Roman" w:eastAsia="SimSun" w:cs="Times New Roman"/>
          <w:sz w:val="20"/>
          <w:szCs w:val="20"/>
          <w:lang w:val="en-US"/>
        </w:rPr>
        <w:t xml:space="preserve">Bapak </w:t>
      </w:r>
      <w:r>
        <w:rPr>
          <w:rFonts w:hint="default" w:ascii="Times New Roman" w:hAnsi="Times New Roman" w:eastAsia="SimSun"/>
          <w:sz w:val="20"/>
          <w:szCs w:val="20"/>
          <w:lang w:val="en-US"/>
        </w:rPr>
        <w:t>Helmy Faisal Muttaqin, S.Kom., M.T.</w:t>
      </w:r>
      <w:r>
        <w:rPr>
          <w:rFonts w:hint="default" w:ascii="Times New Roman" w:hAnsi="Times New Roman" w:eastAsia="SimSun" w:cs="Times New Roman"/>
          <w:sz w:val="20"/>
          <w:szCs w:val="20"/>
          <w:lang w:val="en-US"/>
        </w:rPr>
        <w:t xml:space="preserve"> Dan Ibu </w:t>
      </w:r>
      <w:r>
        <w:rPr>
          <w:rFonts w:hint="default" w:ascii="Times New Roman" w:hAnsi="Times New Roman" w:eastAsia="SimSun"/>
          <w:sz w:val="20"/>
          <w:szCs w:val="20"/>
          <w:lang w:val="en-US"/>
        </w:rPr>
        <w:t xml:space="preserve">Fitrah Rumaisa, S.T., M.Kom. </w:t>
      </w:r>
      <w:r>
        <w:rPr>
          <w:rFonts w:hint="default" w:ascii="Times New Roman" w:hAnsi="Times New Roman" w:eastAsia="SimSun" w:cs="Times New Roman"/>
          <w:sz w:val="20"/>
          <w:szCs w:val="20"/>
          <w:lang w:val="en-US"/>
        </w:rPr>
        <w:t>Selaku penguji yang telah memberikan kritikan dan masukannya yang membangun sehingga hal tersebut membuat penulis akan menjadi jauh lebih baik lagi dikemudian hari.</w:t>
      </w:r>
    </w:p>
    <w:p>
      <w:pPr>
        <w:numPr>
          <w:ilvl w:val="0"/>
          <w:numId w:val="14"/>
        </w:numPr>
        <w:rPr>
          <w:rFonts w:ascii="Times New Roman" w:hAnsi="Times New Roman" w:eastAsia="SimSun" w:cs="Times New Roman"/>
          <w:sz w:val="20"/>
          <w:szCs w:val="20"/>
        </w:rPr>
      </w:pPr>
      <w:r>
        <w:rPr>
          <w:rFonts w:ascii="Times New Roman" w:hAnsi="Times New Roman" w:cs="Times New Roman"/>
          <w:color w:val="000000"/>
          <w:sz w:val="20"/>
          <w:szCs w:val="20"/>
        </w:rPr>
        <w:t>Terima kasih kepada teman-teman sekelas</w:t>
      </w:r>
      <w:r>
        <w:rPr>
          <w:rFonts w:hint="default" w:ascii="Times New Roman" w:hAnsi="Times New Roman" w:cs="Times New Roman"/>
          <w:color w:val="000000"/>
          <w:sz w:val="20"/>
          <w:szCs w:val="20"/>
          <w:lang w:val="en-US"/>
        </w:rPr>
        <w:t xml:space="preserve"> terkhusus Muhammad Rais Fauzan</w:t>
      </w:r>
      <w:r>
        <w:rPr>
          <w:rFonts w:ascii="Times New Roman" w:hAnsi="Times New Roman" w:cs="Times New Roman"/>
          <w:color w:val="000000"/>
          <w:sz w:val="20"/>
          <w:szCs w:val="20"/>
        </w:rPr>
        <w:t xml:space="preserve"> dan teman-teman</w:t>
      </w:r>
      <w:r>
        <w:rPr>
          <w:rFonts w:hint="default" w:ascii="Times New Roman" w:hAnsi="Times New Roman" w:cs="Times New Roman"/>
          <w:color w:val="000000"/>
          <w:sz w:val="20"/>
          <w:szCs w:val="20"/>
          <w:lang w:val="en-US"/>
        </w:rPr>
        <w:t xml:space="preserve"> rekan</w:t>
      </w:r>
      <w:r>
        <w:rPr>
          <w:rFonts w:ascii="Times New Roman" w:hAnsi="Times New Roman" w:cs="Times New Roman"/>
          <w:color w:val="000000"/>
          <w:sz w:val="20"/>
          <w:szCs w:val="20"/>
        </w:rPr>
        <w:t xml:space="preserve"> Kerja Praktek di Fakultas Ilmu Budaya dari angkatan yang sama atau berikutnya</w:t>
      </w:r>
      <w:r>
        <w:rPr>
          <w:rFonts w:hint="default" w:ascii="Times New Roman" w:hAnsi="Times New Roman" w:cs="Times New Roman"/>
          <w:color w:val="000000"/>
          <w:sz w:val="20"/>
          <w:szCs w:val="20"/>
          <w:lang w:val="en-US"/>
        </w:rPr>
        <w:t xml:space="preserve">. Juga termasuk Ibu </w:t>
      </w:r>
      <w:r>
        <w:rPr>
          <w:rFonts w:hint="default" w:ascii="Times New Roman" w:hAnsi="Times New Roman"/>
          <w:color w:val="000000"/>
          <w:sz w:val="20"/>
          <w:szCs w:val="20"/>
          <w:lang w:val="en-US"/>
        </w:rPr>
        <w:t>Ida Zuraida, HJ., S.S., M.PD</w:t>
      </w:r>
      <w:r>
        <w:rPr>
          <w:rFonts w:hint="default" w:ascii="Times New Roman" w:hAnsi="Times New Roman" w:cs="Times New Roman"/>
          <w:color w:val="000000"/>
          <w:sz w:val="20"/>
          <w:szCs w:val="20"/>
          <w:lang w:val="en-US"/>
        </w:rPr>
        <w:t xml:space="preserve">. Selaku </w:t>
      </w:r>
      <w:r>
        <w:rPr>
          <w:rFonts w:hint="default" w:ascii="Times New Roman" w:hAnsi="Times New Roman"/>
          <w:color w:val="000000"/>
          <w:sz w:val="20"/>
          <w:szCs w:val="20"/>
          <w:lang w:val="en-US"/>
        </w:rPr>
        <w:t>Sekretaris Program Studi Bahasa Inggris S1 sekaligus pembimbing Kerja Praktek d</w:t>
      </w:r>
      <w:r>
        <w:rPr>
          <w:rFonts w:hint="default" w:ascii="Times New Roman" w:hAnsi="Times New Roman" w:cs="Times New Roman"/>
          <w:color w:val="000000"/>
          <w:sz w:val="20"/>
          <w:szCs w:val="20"/>
          <w:lang w:val="en-US"/>
        </w:rPr>
        <w:t xml:space="preserve">an Bapak Freddy Charles. Juga selaku pembimbinng kedua dari program Kerja Praktek. Lalu tak lupa Bapak </w:t>
      </w:r>
      <w:r>
        <w:rPr>
          <w:rFonts w:hint="default" w:ascii="Times New Roman" w:hAnsi="Times New Roman"/>
          <w:color w:val="000000"/>
          <w:sz w:val="20"/>
          <w:szCs w:val="20"/>
          <w:lang w:val="en-US"/>
        </w:rPr>
        <w:t>Dr. Hendar, Drs., M.Pd. Selaku Dekan Fakultas Ilmu Budaya d</w:t>
      </w:r>
      <w:r>
        <w:rPr>
          <w:rFonts w:hint="default" w:ascii="Times New Roman" w:hAnsi="Times New Roman" w:cs="Times New Roman"/>
          <w:color w:val="000000"/>
          <w:sz w:val="20"/>
          <w:szCs w:val="20"/>
          <w:lang w:val="en-US"/>
        </w:rPr>
        <w:t xml:space="preserve">an Ibu </w:t>
      </w:r>
      <w:r>
        <w:rPr>
          <w:rFonts w:hint="default" w:ascii="Times New Roman" w:hAnsi="Times New Roman"/>
          <w:color w:val="000000"/>
          <w:sz w:val="20"/>
          <w:szCs w:val="20"/>
          <w:lang w:val="en-US"/>
        </w:rPr>
        <w:t>Dr. Ervina C. M. Simatupang, S.S., M.Hum. Selaku Ka. Prodi Bahasa Inggris S1. Dan semua jajarannya di Fakultas Ilmu Budaya yang tidak bisa penulis tuliskan satu per satu. Terimakasih</w:t>
      </w:r>
      <w:r>
        <w:rPr>
          <w:rFonts w:hint="default" w:ascii="Times New Roman" w:hAnsi="Times New Roman" w:cs="Times New Roman"/>
          <w:color w:val="000000"/>
          <w:sz w:val="20"/>
          <w:szCs w:val="20"/>
          <w:lang w:val="en-US"/>
        </w:rPr>
        <w:t xml:space="preserve"> kerena telah memberikan kesempatan untuk penulis sehingga penulis banyak mendapatkan pelajaran dan pengalaman yang sangat berharga untuk dimasa depan.</w:t>
      </w:r>
    </w:p>
    <w:p>
      <w:pPr>
        <w:numPr>
          <w:ilvl w:val="0"/>
          <w:numId w:val="14"/>
        </w:numPr>
        <w:rPr>
          <w:rFonts w:ascii="Times New Roman" w:hAnsi="Times New Roman" w:eastAsia="SimSun" w:cs="Times New Roman"/>
          <w:sz w:val="20"/>
          <w:szCs w:val="20"/>
        </w:rPr>
      </w:pPr>
      <w:r>
        <w:rPr>
          <w:rFonts w:hint="default" w:ascii="Times New Roman" w:hAnsi="Times New Roman" w:eastAsia="SimSun" w:cs="Times New Roman"/>
          <w:sz w:val="20"/>
          <w:szCs w:val="20"/>
          <w:lang w:val="en-US"/>
        </w:rPr>
        <w:t xml:space="preserve">Bapak Danang Rudi Purnomo. Selaku </w:t>
      </w:r>
      <w:r>
        <w:rPr>
          <w:rFonts w:ascii="Times New Roman" w:hAnsi="Times New Roman" w:eastAsia="SimSun" w:cs="Times New Roman"/>
          <w:sz w:val="20"/>
          <w:szCs w:val="20"/>
        </w:rPr>
        <w:t>Civitas Akademika</w:t>
      </w:r>
      <w:r>
        <w:rPr>
          <w:rFonts w:hint="default" w:ascii="Times New Roman" w:hAnsi="Times New Roman" w:eastAsia="SimSun" w:cs="Times New Roman"/>
          <w:sz w:val="20"/>
          <w:szCs w:val="20"/>
          <w:lang w:val="en-US"/>
        </w:rPr>
        <w:t>, yang telah membantu  penulis dalam pengurusan berkas terkait perkuliahan penulis.</w:t>
      </w:r>
    </w:p>
    <w:p>
      <w:pPr>
        <w:numPr>
          <w:ilvl w:val="0"/>
          <w:numId w:val="14"/>
        </w:numPr>
        <w:rPr>
          <w:rFonts w:hint="default" w:ascii="Times New Roman" w:hAnsi="Times New Roman" w:eastAsia="SimSun" w:cs="Times New Roman"/>
          <w:b w:val="0"/>
          <w:bCs w:val="0"/>
          <w:sz w:val="20"/>
          <w:szCs w:val="20"/>
          <w:lang w:val="en-US"/>
        </w:rPr>
      </w:pPr>
      <w:r>
        <w:rPr>
          <w:rFonts w:hint="default" w:ascii="Times New Roman" w:hAnsi="Times New Roman" w:cs="Times New Roman"/>
          <w:color w:val="000000"/>
          <w:sz w:val="20"/>
          <w:szCs w:val="20"/>
          <w:lang w:val="en-US"/>
        </w:rPr>
        <w:t>Saudara-saudara penulis, kakak atau aa kandung Mochamad Ramdhan dan kakak ipar teteh Karnita Suci. Terimakasih karena selalu percaya pada mimpi-mimpi penulis dan selalu memberikan bantuan dan juga loyal dan baik hati,</w:t>
      </w:r>
    </w:p>
    <w:p>
      <w:pPr>
        <w:numPr>
          <w:ilvl w:val="0"/>
          <w:numId w:val="14"/>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sz w:val="20"/>
          <w:szCs w:val="20"/>
          <w:lang w:val="en-US"/>
        </w:rPr>
        <w:t>Dan terakhir s</w:t>
      </w:r>
      <w:r>
        <w:rPr>
          <w:rFonts w:ascii="Times New Roman" w:hAnsi="Times New Roman" w:eastAsia="SimSun" w:cs="Times New Roman"/>
          <w:sz w:val="20"/>
          <w:szCs w:val="20"/>
        </w:rPr>
        <w:t>eluruh Civitas Akademika Universitas Widyatama, yang telah menciptakan lingkungan belajar yang inspiratif dan mendukung.</w:t>
      </w:r>
    </w:p>
    <w:p>
      <w:pPr>
        <w:numPr>
          <w:numId w:val="0"/>
        </w:numPr>
        <w:ind w:leftChars="0"/>
        <w:rPr>
          <w:rFonts w:hint="default" w:ascii="Times New Roman" w:hAnsi="Times New Roman" w:eastAsia="SimSun" w:cs="Times New Roman"/>
          <w:b w:val="0"/>
          <w:bCs w:val="0"/>
          <w:sz w:val="20"/>
          <w:szCs w:val="20"/>
          <w:lang w:val="en-US"/>
        </w:rPr>
      </w:pPr>
      <w:bookmarkStart w:id="0" w:name="_GoBack"/>
      <w:bookmarkEnd w:id="0"/>
    </w:p>
    <w:p>
      <w:pPr>
        <w:keepNext w:val="0"/>
        <w:keepLines w:val="0"/>
        <w:pageBreakBefore w:val="0"/>
        <w:widowControl/>
        <w:numPr>
          <w:ilvl w:val="0"/>
          <w:numId w:val="11"/>
        </w:numPr>
        <w:tabs>
          <w:tab w:val="left" w:pos="1200"/>
          <w:tab w:val="clear" w:pos="425"/>
        </w:tabs>
        <w:kinsoku/>
        <w:wordWrap/>
        <w:overflowPunct/>
        <w:topLinePunct w:val="0"/>
        <w:autoSpaceDE/>
        <w:autoSpaceDN/>
        <w:bidi w:val="0"/>
        <w:adjustRightInd/>
        <w:snapToGrid/>
        <w:spacing w:line="360" w:lineRule="auto"/>
        <w:ind w:left="1003" w:leftChars="0" w:hanging="403" w:firstLineChars="0"/>
        <w:jc w:val="left"/>
        <w:textAlignment w:val="auto"/>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bCs/>
          <w:i w:val="0"/>
          <w:iCs w:val="0"/>
          <w:sz w:val="20"/>
          <w:szCs w:val="20"/>
          <w:lang w:val="en-US"/>
        </w:rPr>
        <w:t>REFERENSI</w:t>
      </w:r>
    </w:p>
    <w:tbl>
      <w:tblPr>
        <w:tblStyle w:val="12"/>
        <w:tblW w:w="5000" w:type="pct"/>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445"/>
        <w:gridCol w:w="81"/>
        <w:gridCol w:w="46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383" w:type="pct"/>
          </w:tcPr>
          <w:p>
            <w:pPr>
              <w:pStyle w:val="249"/>
              <w:spacing w:line="240" w:lineRule="auto"/>
              <w:ind w:left="0"/>
              <w:rPr>
                <w:rFonts w:hint="default" w:ascii="Times New Roman" w:hAnsi="Times New Roman" w:cs="Times New Roman"/>
                <w:b w:val="0"/>
                <w:bCs w:val="0"/>
                <w:color w:val="000000" w:themeColor="text1"/>
                <w:sz w:val="18"/>
                <w:szCs w:val="18"/>
                <w14:textFill>
                  <w14:solidFill>
                    <w14:schemeClr w14:val="tx1"/>
                  </w14:solidFill>
                </w14:textFill>
              </w:rPr>
            </w:pPr>
            <w:r>
              <w:rPr>
                <w:rFonts w:hint="default" w:ascii="Times New Roman" w:hAnsi="Times New Roman" w:cs="Times New Roman"/>
                <w:b w:val="0"/>
                <w:bCs w:val="0"/>
                <w:color w:val="000000" w:themeColor="text1"/>
                <w:sz w:val="18"/>
                <w:szCs w:val="18"/>
                <w14:textFill>
                  <w14:solidFill>
                    <w14:schemeClr w14:val="tx1"/>
                  </w14:solidFill>
                </w14:textFill>
              </w:rPr>
              <w:t xml:space="preserve">[1] </w:t>
            </w:r>
          </w:p>
        </w:tc>
        <w:tc>
          <w:tcPr>
            <w:tcW w:w="4530" w:type="pct"/>
            <w:gridSpan w:val="2"/>
          </w:tcPr>
          <w:p>
            <w:pPr>
              <w:pStyle w:val="249"/>
              <w:spacing w:line="240" w:lineRule="auto"/>
              <w:ind w:left="0"/>
              <w:jc w:val="left"/>
              <w:rPr>
                <w:rFonts w:hint="default" w:ascii="Times New Roman" w:hAnsi="Times New Roman" w:cs="Times New Roman"/>
                <w:b w:val="0"/>
                <w:bCs w:val="0"/>
                <w:color w:val="000000" w:themeColor="text1"/>
                <w:sz w:val="18"/>
                <w:szCs w:val="18"/>
                <w14:textFill>
                  <w14:solidFill>
                    <w14:schemeClr w14:val="tx1"/>
                  </w14:solidFill>
                </w14:textFill>
              </w:rPr>
            </w:pPr>
            <w:r>
              <w:rPr>
                <w:rFonts w:hint="default" w:ascii="Times New Roman" w:hAnsi="Times New Roman" w:cs="Times New Roman"/>
                <w:b w:val="0"/>
                <w:bCs w:val="0"/>
                <w:color w:val="000000" w:themeColor="text1"/>
                <w:sz w:val="18"/>
                <w:szCs w:val="18"/>
                <w14:textFill>
                  <w14:solidFill>
                    <w14:schemeClr w14:val="tx1"/>
                  </w14:solidFill>
                </w14:textFill>
              </w:rPr>
              <w:t xml:space="preserve">OpenAI, </w:t>
            </w:r>
            <w:r>
              <w:rPr>
                <w:rFonts w:hint="default" w:ascii="Times New Roman" w:hAnsi="Times New Roman" w:cs="Times New Roman"/>
                <w:b w:val="0"/>
                <w:bCs w:val="0"/>
                <w:i/>
                <w:iCs/>
                <w:color w:val="000000" w:themeColor="text1"/>
                <w:sz w:val="18"/>
                <w:szCs w:val="18"/>
                <w14:textFill>
                  <w14:solidFill>
                    <w14:schemeClr w14:val="tx1"/>
                  </w14:solidFill>
                </w14:textFill>
              </w:rPr>
              <w:t xml:space="preserve">Bantuan dalam Penulisan Riset, Kode, dan Pertanyaan Lainnya, </w:t>
            </w:r>
            <w:r>
              <w:rPr>
                <w:rFonts w:hint="default" w:ascii="Times New Roman" w:hAnsi="Times New Roman" w:cs="Times New Roman"/>
                <w:b w:val="0"/>
                <w:bCs w:val="0"/>
                <w:color w:val="000000" w:themeColor="text1"/>
                <w:sz w:val="18"/>
                <w:szCs w:val="18"/>
                <w14:textFill>
                  <w14:solidFill>
                    <w14:schemeClr w14:val="tx1"/>
                  </w14:solidFill>
                </w14:textFill>
              </w:rPr>
              <w:t xml:space="preserve">GPT-3.5 ed., OpenAI, 2021.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383" w:type="pct"/>
          </w:tcPr>
          <w:p>
            <w:pPr>
              <w:pStyle w:val="249"/>
              <w:spacing w:line="240" w:lineRule="auto"/>
              <w:ind w:left="0"/>
              <w:rPr>
                <w:rFonts w:hint="default" w:ascii="Times New Roman" w:hAnsi="Times New Roman" w:cs="Times New Roman"/>
                <w:b w:val="0"/>
                <w:bCs w:val="0"/>
                <w:color w:val="000000" w:themeColor="text1"/>
                <w:sz w:val="18"/>
                <w:szCs w:val="18"/>
                <w14:textFill>
                  <w14:solidFill>
                    <w14:schemeClr w14:val="tx1"/>
                  </w14:solidFill>
                </w14:textFill>
              </w:rPr>
            </w:pPr>
            <w:r>
              <w:rPr>
                <w:rFonts w:hint="default" w:ascii="Times New Roman" w:hAnsi="Times New Roman" w:cs="Times New Roman"/>
                <w:b w:val="0"/>
                <w:bCs w:val="0"/>
                <w:color w:val="000000" w:themeColor="text1"/>
                <w:sz w:val="18"/>
                <w:szCs w:val="18"/>
                <w14:textFill>
                  <w14:solidFill>
                    <w14:schemeClr w14:val="tx1"/>
                  </w14:solidFill>
                </w14:textFill>
              </w:rPr>
              <w:t xml:space="preserve">[2] </w:t>
            </w:r>
          </w:p>
        </w:tc>
        <w:tc>
          <w:tcPr>
            <w:tcW w:w="4530" w:type="pct"/>
            <w:gridSpan w:val="2"/>
          </w:tcPr>
          <w:p>
            <w:pPr>
              <w:pStyle w:val="249"/>
              <w:spacing w:line="240" w:lineRule="auto"/>
              <w:ind w:left="0"/>
              <w:jc w:val="left"/>
              <w:rPr>
                <w:rFonts w:hint="default" w:ascii="Times New Roman" w:hAnsi="Times New Roman" w:cs="Times New Roman"/>
                <w:b w:val="0"/>
                <w:bCs w:val="0"/>
                <w:color w:val="000000" w:themeColor="text1"/>
                <w:sz w:val="18"/>
                <w:szCs w:val="18"/>
                <w14:textFill>
                  <w14:solidFill>
                    <w14:schemeClr w14:val="tx1"/>
                  </w14:solidFill>
                </w14:textFill>
              </w:rPr>
            </w:pPr>
            <w:r>
              <w:rPr>
                <w:rFonts w:hint="default" w:ascii="Times New Roman" w:hAnsi="Times New Roman" w:cs="Times New Roman"/>
                <w:b w:val="0"/>
                <w:bCs w:val="0"/>
                <w:color w:val="000000" w:themeColor="text1"/>
                <w:sz w:val="18"/>
                <w:szCs w:val="18"/>
                <w14:textFill>
                  <w14:solidFill>
                    <w14:schemeClr w14:val="tx1"/>
                  </w14:solidFill>
                </w14:textFill>
              </w:rPr>
              <w:t xml:space="preserve">A. Purnama, </w:t>
            </w:r>
            <w:r>
              <w:rPr>
                <w:rFonts w:hint="default" w:ascii="Times New Roman" w:hAnsi="Times New Roman" w:cs="Times New Roman"/>
                <w:b w:val="0"/>
                <w:bCs w:val="0"/>
                <w:i/>
                <w:iCs/>
                <w:color w:val="000000" w:themeColor="text1"/>
                <w:sz w:val="18"/>
                <w:szCs w:val="18"/>
                <w14:textFill>
                  <w14:solidFill>
                    <w14:schemeClr w14:val="tx1"/>
                  </w14:solidFill>
                </w14:textFill>
              </w:rPr>
              <w:t xml:space="preserve">190653001 - [e] Grafika Komputer, </w:t>
            </w:r>
            <w:r>
              <w:rPr>
                <w:rFonts w:hint="default" w:ascii="Times New Roman" w:hAnsi="Times New Roman" w:cs="Times New Roman"/>
                <w:b w:val="0"/>
                <w:bCs w:val="0"/>
                <w:color w:val="000000" w:themeColor="text1"/>
                <w:sz w:val="18"/>
                <w:szCs w:val="18"/>
                <w14:textFill>
                  <w14:solidFill>
                    <w14:schemeClr w14:val="tx1"/>
                  </w14:solidFill>
                </w14:textFill>
              </w:rPr>
              <w:t xml:space="preserve">Bandung: Universitas Widyatama, Ganjil 2022/2023.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383" w:type="pct"/>
          </w:tcPr>
          <w:p>
            <w:pPr>
              <w:pStyle w:val="249"/>
              <w:spacing w:line="240" w:lineRule="auto"/>
              <w:ind w:left="0"/>
              <w:rPr>
                <w:rFonts w:hint="default" w:ascii="Times New Roman" w:hAnsi="Times New Roman" w:cs="Times New Roman"/>
                <w:b w:val="0"/>
                <w:bCs w:val="0"/>
                <w:color w:val="000000" w:themeColor="text1"/>
                <w:sz w:val="18"/>
                <w:szCs w:val="18"/>
                <w14:textFill>
                  <w14:solidFill>
                    <w14:schemeClr w14:val="tx1"/>
                  </w14:solidFill>
                </w14:textFill>
              </w:rPr>
            </w:pPr>
            <w:r>
              <w:rPr>
                <w:rFonts w:hint="default" w:ascii="Times New Roman" w:hAnsi="Times New Roman" w:cs="Times New Roman"/>
                <w:b w:val="0"/>
                <w:bCs w:val="0"/>
                <w:color w:val="000000" w:themeColor="text1"/>
                <w:sz w:val="18"/>
                <w:szCs w:val="18"/>
                <w14:textFill>
                  <w14:solidFill>
                    <w14:schemeClr w14:val="tx1"/>
                  </w14:solidFill>
                </w14:textFill>
              </w:rPr>
              <w:t xml:space="preserve">[3] </w:t>
            </w:r>
          </w:p>
        </w:tc>
        <w:tc>
          <w:tcPr>
            <w:tcW w:w="4530" w:type="pct"/>
            <w:gridSpan w:val="2"/>
          </w:tcPr>
          <w:p>
            <w:pPr>
              <w:pStyle w:val="249"/>
              <w:spacing w:line="240" w:lineRule="auto"/>
              <w:ind w:left="0"/>
              <w:jc w:val="left"/>
              <w:rPr>
                <w:rFonts w:hint="default" w:ascii="Times New Roman" w:hAnsi="Times New Roman" w:cs="Times New Roman"/>
                <w:b w:val="0"/>
                <w:bCs w:val="0"/>
                <w:color w:val="000000" w:themeColor="text1"/>
                <w:sz w:val="18"/>
                <w:szCs w:val="18"/>
                <w14:textFill>
                  <w14:solidFill>
                    <w14:schemeClr w14:val="tx1"/>
                  </w14:solidFill>
                </w14:textFill>
              </w:rPr>
            </w:pPr>
            <w:r>
              <w:rPr>
                <w:rFonts w:hint="default" w:ascii="Times New Roman" w:hAnsi="Times New Roman" w:cs="Times New Roman"/>
                <w:b w:val="0"/>
                <w:bCs w:val="0"/>
                <w:color w:val="000000" w:themeColor="text1"/>
                <w:sz w:val="18"/>
                <w:szCs w:val="18"/>
                <w14:textFill>
                  <w14:solidFill>
                    <w14:schemeClr w14:val="tx1"/>
                  </w14:solidFill>
                </w14:textFill>
              </w:rPr>
              <w:t xml:space="preserve">S. Violina, </w:t>
            </w:r>
            <w:r>
              <w:rPr>
                <w:rFonts w:hint="default" w:ascii="Times New Roman" w:hAnsi="Times New Roman" w:cs="Times New Roman"/>
                <w:b w:val="0"/>
                <w:bCs w:val="0"/>
                <w:i/>
                <w:iCs/>
                <w:color w:val="000000" w:themeColor="text1"/>
                <w:sz w:val="18"/>
                <w:szCs w:val="18"/>
                <w14:textFill>
                  <w14:solidFill>
                    <w14:schemeClr w14:val="tx1"/>
                  </w14:solidFill>
                </w14:textFill>
              </w:rPr>
              <w:t xml:space="preserve">190663003 - [e] Pengolahan Citra, </w:t>
            </w:r>
            <w:r>
              <w:rPr>
                <w:rFonts w:hint="default" w:ascii="Times New Roman" w:hAnsi="Times New Roman" w:cs="Times New Roman"/>
                <w:b w:val="0"/>
                <w:bCs w:val="0"/>
                <w:color w:val="000000" w:themeColor="text1"/>
                <w:sz w:val="18"/>
                <w:szCs w:val="18"/>
                <w14:textFill>
                  <w14:solidFill>
                    <w14:schemeClr w14:val="tx1"/>
                  </w14:solidFill>
                </w14:textFill>
              </w:rPr>
              <w:t>Bandung: Universitas Widyatama, Ganjil 2022/2023.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383" w:type="pct"/>
          </w:tcPr>
          <w:p>
            <w:pPr>
              <w:pStyle w:val="249"/>
              <w:spacing w:line="240" w:lineRule="auto"/>
              <w:ind w:left="0"/>
              <w:rPr>
                <w:rFonts w:hint="default" w:ascii="Times New Roman" w:hAnsi="Times New Roman" w:cs="Times New Roman"/>
                <w:b w:val="0"/>
                <w:bCs w:val="0"/>
                <w:color w:val="000000" w:themeColor="text1"/>
                <w:sz w:val="18"/>
                <w:szCs w:val="18"/>
                <w14:textFill>
                  <w14:solidFill>
                    <w14:schemeClr w14:val="tx1"/>
                  </w14:solidFill>
                </w14:textFill>
              </w:rPr>
            </w:pPr>
            <w:r>
              <w:rPr>
                <w:rFonts w:hint="default" w:ascii="Times New Roman" w:hAnsi="Times New Roman" w:cs="Times New Roman"/>
                <w:b w:val="0"/>
                <w:bCs w:val="0"/>
                <w:color w:val="000000" w:themeColor="text1"/>
                <w:sz w:val="18"/>
                <w:szCs w:val="18"/>
                <w14:textFill>
                  <w14:solidFill>
                    <w14:schemeClr w14:val="tx1"/>
                  </w14:solidFill>
                </w14:textFill>
              </w:rPr>
              <w:t xml:space="preserve">[4] </w:t>
            </w:r>
          </w:p>
        </w:tc>
        <w:tc>
          <w:tcPr>
            <w:tcW w:w="4530" w:type="pct"/>
            <w:gridSpan w:val="2"/>
          </w:tcPr>
          <w:p>
            <w:pPr>
              <w:tabs>
                <w:tab w:val="left" w:pos="0"/>
                <w:tab w:val="left" w:pos="425"/>
              </w:tabs>
              <w:spacing w:line="240" w:lineRule="auto"/>
              <w:ind w:left="0"/>
              <w:jc w:val="left"/>
              <w:rPr>
                <w:rFonts w:hint="default" w:ascii="Times New Roman" w:hAnsi="Times New Roman" w:cs="Times New Roman"/>
                <w:b w:val="0"/>
                <w:bCs w:val="0"/>
                <w:color w:val="000000" w:themeColor="text1"/>
                <w:sz w:val="18"/>
                <w:szCs w:val="18"/>
                <w14:textFill>
                  <w14:solidFill>
                    <w14:schemeClr w14:val="tx1"/>
                  </w14:solidFill>
                </w14:textFill>
              </w:rPr>
            </w:pPr>
            <w:r>
              <w:rPr>
                <w:rFonts w:hint="default" w:ascii="Times New Roman" w:hAnsi="Times New Roman" w:cs="Times New Roman"/>
                <w:b w:val="0"/>
                <w:bCs w:val="0"/>
                <w:color w:val="000000" w:themeColor="text1"/>
                <w:sz w:val="18"/>
                <w:szCs w:val="18"/>
                <w14:textFill>
                  <w14:solidFill>
                    <w14:schemeClr w14:val="tx1"/>
                  </w14:solidFill>
                </w14:textFill>
              </w:rPr>
              <w:t>M. Fachrie, "</w:t>
            </w:r>
            <w:r>
              <w:rPr>
                <w:rFonts w:hint="default" w:ascii="Times New Roman" w:hAnsi="Times New Roman" w:cs="Times New Roman"/>
                <w:b w:val="0"/>
                <w:bCs w:val="0"/>
                <w:color w:val="000000" w:themeColor="text1"/>
                <w:sz w:val="18"/>
                <w:szCs w:val="18"/>
                <w:lang w:val="en-US"/>
                <w14:textFill>
                  <w14:solidFill>
                    <w14:schemeClr w14:val="tx1"/>
                  </w14:solidFill>
                </w14:textFill>
              </w:rPr>
              <w:t xml:space="preserve">Konsep Dasar </w:t>
            </w:r>
            <w:r>
              <w:rPr>
                <w:rFonts w:hint="default" w:ascii="Times New Roman" w:hAnsi="Times New Roman" w:cs="Times New Roman"/>
                <w:b w:val="0"/>
                <w:bCs w:val="0"/>
                <w:color w:val="000000" w:themeColor="text1"/>
                <w:sz w:val="18"/>
                <w:szCs w:val="18"/>
                <w:u w:val="none"/>
                <w:lang w:val="en-US"/>
                <w14:textFill>
                  <w14:solidFill>
                    <w14:schemeClr w14:val="tx1"/>
                  </w14:solidFill>
                </w14:textFill>
              </w:rPr>
              <w:t>Citra Digital - Perkuliahan Pengolahan Citra Digital #1.</w:t>
            </w:r>
            <w:r>
              <w:rPr>
                <w:rFonts w:hint="default" w:ascii="Times New Roman" w:hAnsi="Times New Roman" w:cs="Times New Roman"/>
                <w:b w:val="0"/>
                <w:bCs w:val="0"/>
                <w:color w:val="000000" w:themeColor="text1"/>
                <w:sz w:val="18"/>
                <w:szCs w:val="18"/>
                <w:u w:val="none"/>
                <w14:textFill>
                  <w14:solidFill>
                    <w14:schemeClr w14:val="tx1"/>
                  </w14:solidFill>
                </w14:textFill>
              </w:rPr>
              <w:t>" YouTube, 2021. [Online]. Available:</w:t>
            </w:r>
            <w:r>
              <w:rPr>
                <w:rFonts w:hint="default" w:ascii="Times New Roman" w:hAnsi="Times New Roman" w:cs="Times New Roman"/>
                <w:b w:val="0"/>
                <w:bCs w:val="0"/>
                <w:color w:val="000000" w:themeColor="text1"/>
                <w:sz w:val="18"/>
                <w:szCs w:val="18"/>
                <w:u w:val="none"/>
                <w:lang w:val="en-US"/>
                <w14:textFill>
                  <w14:solidFill>
                    <w14:schemeClr w14:val="tx1"/>
                  </w14:solidFill>
                </w14:textFill>
              </w:rPr>
              <w:t xml:space="preserve"> </w:t>
            </w:r>
            <w:r>
              <w:rPr>
                <w:rFonts w:hint="default" w:ascii="Times New Roman" w:hAnsi="Times New Roman" w:eastAsia="SimSun" w:cs="Times New Roman"/>
                <w:b w:val="0"/>
                <w:bCs w:val="0"/>
                <w:color w:val="000000" w:themeColor="text1"/>
                <w:sz w:val="18"/>
                <w:szCs w:val="18"/>
                <w:u w:val="none"/>
                <w:lang w:val="en-US"/>
                <w14:textFill>
                  <w14:solidFill>
                    <w14:schemeClr w14:val="tx1"/>
                  </w14:solidFill>
                </w14:textFill>
              </w:rPr>
              <w:fldChar w:fldCharType="begin"/>
            </w:r>
            <w:r>
              <w:rPr>
                <w:rFonts w:hint="default" w:ascii="Times New Roman" w:hAnsi="Times New Roman" w:eastAsia="SimSun" w:cs="Times New Roman"/>
                <w:b w:val="0"/>
                <w:bCs w:val="0"/>
                <w:color w:val="000000" w:themeColor="text1"/>
                <w:sz w:val="18"/>
                <w:szCs w:val="18"/>
                <w:u w:val="none"/>
                <w:lang w:val="en-US"/>
                <w14:textFill>
                  <w14:solidFill>
                    <w14:schemeClr w14:val="tx1"/>
                  </w14:solidFill>
                </w14:textFill>
              </w:rPr>
              <w:instrText xml:space="preserve"> HYPERLINK "https://www.youtube.com/watch?v=vMXTEXYQ4RM&amp;list=PLBW2heg-PA3e_1ObQponUnL8I-eZWRbCy" </w:instrText>
            </w:r>
            <w:r>
              <w:rPr>
                <w:rFonts w:hint="default" w:ascii="Times New Roman" w:hAnsi="Times New Roman" w:eastAsia="SimSun" w:cs="Times New Roman"/>
                <w:b w:val="0"/>
                <w:bCs w:val="0"/>
                <w:color w:val="000000" w:themeColor="text1"/>
                <w:sz w:val="18"/>
                <w:szCs w:val="18"/>
                <w:u w:val="none"/>
                <w:lang w:val="en-US"/>
                <w14:textFill>
                  <w14:solidFill>
                    <w14:schemeClr w14:val="tx1"/>
                  </w14:solidFill>
                </w14:textFill>
              </w:rPr>
              <w:fldChar w:fldCharType="separate"/>
            </w:r>
            <w:r>
              <w:rPr>
                <w:rStyle w:val="36"/>
                <w:rFonts w:hint="default" w:ascii="Times New Roman" w:hAnsi="Times New Roman" w:eastAsia="SimSun" w:cs="Times New Roman"/>
                <w:b w:val="0"/>
                <w:bCs w:val="0"/>
                <w:color w:val="000000" w:themeColor="text1"/>
                <w:sz w:val="18"/>
                <w:szCs w:val="18"/>
                <w:u w:val="none"/>
                <w:lang w:val="en-US"/>
                <w14:textFill>
                  <w14:solidFill>
                    <w14:schemeClr w14:val="tx1"/>
                  </w14:solidFill>
                </w14:textFill>
              </w:rPr>
              <w:t>h</w:t>
            </w:r>
            <w:r>
              <w:rPr>
                <w:rStyle w:val="36"/>
                <w:rFonts w:hint="default" w:ascii="Times New Roman" w:hAnsi="Times New Roman" w:eastAsia="SimSun" w:cs="Times New Roman"/>
                <w:b w:val="0"/>
                <w:bCs w:val="0"/>
                <w:color w:val="000000" w:themeColor="text1"/>
                <w:sz w:val="18"/>
                <w:szCs w:val="18"/>
                <w:u w:val="none"/>
                <w14:textFill>
                  <w14:solidFill>
                    <w14:schemeClr w14:val="tx1"/>
                  </w14:solidFill>
                </w14:textFill>
              </w:rPr>
              <w:t>ttps://www.youtube.com/watch?v=vMXTEXYQ4RM&amp;list=PLBW2heg-PA3e_1ObQponUnL8I-eZWRbCy</w:t>
            </w:r>
            <w:r>
              <w:rPr>
                <w:rFonts w:hint="default" w:ascii="Times New Roman" w:hAnsi="Times New Roman" w:eastAsia="SimSun" w:cs="Times New Roman"/>
                <w:b w:val="0"/>
                <w:bCs w:val="0"/>
                <w:color w:val="000000" w:themeColor="text1"/>
                <w:sz w:val="18"/>
                <w:szCs w:val="18"/>
                <w:u w:val="none"/>
                <w:lang w:val="en-US"/>
                <w14:textFill>
                  <w14:solidFill>
                    <w14:schemeClr w14:val="tx1"/>
                  </w14:solidFill>
                </w14:textFill>
              </w:rPr>
              <w:fldChar w:fldCharType="end"/>
            </w:r>
            <w:r>
              <w:rPr>
                <w:rFonts w:hint="default" w:ascii="Times New Roman" w:hAnsi="Times New Roman" w:cs="Times New Roman"/>
                <w:b w:val="0"/>
                <w:bCs w:val="0"/>
                <w:color w:val="000000" w:themeColor="text1"/>
                <w:sz w:val="18"/>
                <w:szCs w:val="18"/>
                <w14:textFill>
                  <w14:solidFill>
                    <w14:schemeClr w14:val="tx1"/>
                  </w14:solidFill>
                </w14:textFill>
              </w:rPr>
              <w:t>. [Accessed June 2023].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460" w:type="pct"/>
            <w:gridSpan w:val="2"/>
          </w:tcPr>
          <w:p>
            <w:pPr>
              <w:pStyle w:val="249"/>
              <w:spacing w:line="240" w:lineRule="auto"/>
              <w:ind w:left="0"/>
              <w:rPr>
                <w:rFonts w:hint="default" w:ascii="Times New Roman" w:hAnsi="Times New Roman" w:cs="Times New Roman"/>
                <w:b w:val="0"/>
                <w:bCs w:val="0"/>
                <w:color w:val="000000" w:themeColor="text1"/>
                <w:sz w:val="18"/>
                <w:szCs w:val="18"/>
                <w14:textFill>
                  <w14:solidFill>
                    <w14:schemeClr w14:val="tx1"/>
                  </w14:solidFill>
                </w14:textFill>
              </w:rPr>
            </w:pPr>
            <w:r>
              <w:rPr>
                <w:rFonts w:hint="default" w:ascii="Times New Roman" w:hAnsi="Times New Roman" w:cs="Times New Roman"/>
                <w:b w:val="0"/>
                <w:bCs w:val="0"/>
                <w:color w:val="000000" w:themeColor="text1"/>
                <w:sz w:val="18"/>
                <w:szCs w:val="18"/>
                <w14:textFill>
                  <w14:solidFill>
                    <w14:schemeClr w14:val="tx1"/>
                  </w14:solidFill>
                </w14:textFill>
              </w:rPr>
              <w:t xml:space="preserve">[5] </w:t>
            </w:r>
          </w:p>
        </w:tc>
        <w:tc>
          <w:tcPr>
            <w:tcW w:w="4452" w:type="pct"/>
          </w:tcPr>
          <w:p>
            <w:pPr>
              <w:pStyle w:val="249"/>
              <w:spacing w:line="240" w:lineRule="auto"/>
              <w:ind w:left="0"/>
              <w:jc w:val="left"/>
              <w:rPr>
                <w:rFonts w:hint="default" w:ascii="Times New Roman" w:hAnsi="Times New Roman" w:cs="Times New Roman"/>
                <w:b w:val="0"/>
                <w:bCs w:val="0"/>
                <w:color w:val="000000" w:themeColor="text1"/>
                <w:sz w:val="18"/>
                <w:szCs w:val="18"/>
                <w14:textFill>
                  <w14:solidFill>
                    <w14:schemeClr w14:val="tx1"/>
                  </w14:solidFill>
                </w14:textFill>
              </w:rPr>
            </w:pPr>
            <w:r>
              <w:rPr>
                <w:rFonts w:hint="default" w:ascii="Times New Roman" w:hAnsi="Times New Roman" w:cs="Times New Roman"/>
                <w:b w:val="0"/>
                <w:bCs w:val="0"/>
                <w:color w:val="000000" w:themeColor="text1"/>
                <w:sz w:val="18"/>
                <w:szCs w:val="18"/>
                <w14:textFill>
                  <w14:solidFill>
                    <w14:schemeClr w14:val="tx1"/>
                  </w14:solidFill>
                </w14:textFill>
              </w:rPr>
              <w:t>G. f. Deeloper, "Artificial Intelligence, Machine Learning, and Deep Learning," YouTube, 2023. [Online]. Available: https://www.youtube.com/watch?v=bOUfOOCFCrE. [Accessed August 2023].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460" w:type="pct"/>
            <w:gridSpan w:val="2"/>
          </w:tcPr>
          <w:p>
            <w:pPr>
              <w:pStyle w:val="249"/>
              <w:spacing w:line="240" w:lineRule="auto"/>
              <w:ind w:left="0"/>
              <w:rPr>
                <w:rFonts w:hint="default" w:ascii="Times New Roman" w:hAnsi="Times New Roman" w:cs="Times New Roman"/>
                <w:b w:val="0"/>
                <w:bCs w:val="0"/>
                <w:color w:val="000000" w:themeColor="text1"/>
                <w:sz w:val="18"/>
                <w:szCs w:val="18"/>
                <w14:textFill>
                  <w14:solidFill>
                    <w14:schemeClr w14:val="tx1"/>
                  </w14:solidFill>
                </w14:textFill>
              </w:rPr>
            </w:pPr>
            <w:r>
              <w:rPr>
                <w:rFonts w:hint="default" w:ascii="Times New Roman" w:hAnsi="Times New Roman" w:cs="Times New Roman"/>
                <w:b w:val="0"/>
                <w:bCs w:val="0"/>
                <w:color w:val="000000" w:themeColor="text1"/>
                <w:sz w:val="18"/>
                <w:szCs w:val="18"/>
                <w14:textFill>
                  <w14:solidFill>
                    <w14:schemeClr w14:val="tx1"/>
                  </w14:solidFill>
                </w14:textFill>
              </w:rPr>
              <w:t xml:space="preserve">[6] </w:t>
            </w:r>
          </w:p>
        </w:tc>
        <w:tc>
          <w:tcPr>
            <w:tcW w:w="4452" w:type="pct"/>
          </w:tcPr>
          <w:p>
            <w:pPr>
              <w:pStyle w:val="249"/>
              <w:spacing w:line="240" w:lineRule="auto"/>
              <w:ind w:left="0"/>
              <w:jc w:val="left"/>
              <w:rPr>
                <w:rFonts w:hint="default" w:ascii="Times New Roman" w:hAnsi="Times New Roman" w:cs="Times New Roman"/>
                <w:b w:val="0"/>
                <w:bCs w:val="0"/>
                <w:color w:val="000000" w:themeColor="text1"/>
                <w:sz w:val="18"/>
                <w:szCs w:val="18"/>
                <w14:textFill>
                  <w14:solidFill>
                    <w14:schemeClr w14:val="tx1"/>
                  </w14:solidFill>
                </w14:textFill>
              </w:rPr>
            </w:pPr>
            <w:r>
              <w:rPr>
                <w:rFonts w:hint="default" w:ascii="Times New Roman" w:hAnsi="Times New Roman" w:cs="Times New Roman"/>
                <w:b w:val="0"/>
                <w:bCs w:val="0"/>
                <w:color w:val="000000" w:themeColor="text1"/>
                <w:sz w:val="18"/>
                <w:szCs w:val="18"/>
                <w14:textFill>
                  <w14:solidFill>
                    <w14:schemeClr w14:val="tx1"/>
                  </w14:solidFill>
                </w14:textFill>
              </w:rPr>
              <w:t>R. Ilyas, "Perbedaan Machine Learning dengan Program Tradisional | Machine Learning 101 | Eps 1," YouTube, 2021. [Online]. Available: https://www.youtube.com/watch?v=crIQS9x3QnE&amp;list=PLo6nZTcpSz2p5oKKkg6ZWHx4Pw7ToYVtD&amp;index=1. [Accessed August 2023].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460" w:type="pct"/>
            <w:gridSpan w:val="2"/>
          </w:tcPr>
          <w:p>
            <w:pPr>
              <w:pStyle w:val="249"/>
              <w:spacing w:line="240" w:lineRule="auto"/>
              <w:ind w:left="0"/>
              <w:rPr>
                <w:rFonts w:hint="default" w:ascii="Times New Roman" w:hAnsi="Times New Roman" w:cs="Times New Roman"/>
                <w:b w:val="0"/>
                <w:bCs w:val="0"/>
                <w:color w:val="000000" w:themeColor="text1"/>
                <w:sz w:val="18"/>
                <w:szCs w:val="18"/>
                <w14:textFill>
                  <w14:solidFill>
                    <w14:schemeClr w14:val="tx1"/>
                  </w14:solidFill>
                </w14:textFill>
              </w:rPr>
            </w:pPr>
            <w:r>
              <w:rPr>
                <w:rFonts w:hint="default" w:ascii="Times New Roman" w:hAnsi="Times New Roman" w:cs="Times New Roman"/>
                <w:b w:val="0"/>
                <w:bCs w:val="0"/>
                <w:color w:val="000000" w:themeColor="text1"/>
                <w:sz w:val="18"/>
                <w:szCs w:val="18"/>
                <w14:textFill>
                  <w14:solidFill>
                    <w14:schemeClr w14:val="tx1"/>
                  </w14:solidFill>
                </w14:textFill>
              </w:rPr>
              <w:t xml:space="preserve">[7] </w:t>
            </w:r>
          </w:p>
        </w:tc>
        <w:tc>
          <w:tcPr>
            <w:tcW w:w="4452" w:type="pct"/>
          </w:tcPr>
          <w:p>
            <w:pPr>
              <w:pStyle w:val="249"/>
              <w:spacing w:line="240" w:lineRule="auto"/>
              <w:ind w:left="0"/>
              <w:jc w:val="left"/>
              <w:rPr>
                <w:rFonts w:hint="default" w:ascii="Times New Roman" w:hAnsi="Times New Roman" w:cs="Times New Roman"/>
                <w:b w:val="0"/>
                <w:bCs w:val="0"/>
                <w:color w:val="000000" w:themeColor="text1"/>
                <w:sz w:val="18"/>
                <w:szCs w:val="18"/>
                <w14:textFill>
                  <w14:solidFill>
                    <w14:schemeClr w14:val="tx1"/>
                  </w14:solidFill>
                </w14:textFill>
              </w:rPr>
            </w:pPr>
            <w:r>
              <w:rPr>
                <w:rFonts w:hint="default" w:ascii="Times New Roman" w:hAnsi="Times New Roman" w:cs="Times New Roman"/>
                <w:b w:val="0"/>
                <w:bCs w:val="0"/>
                <w:color w:val="000000" w:themeColor="text1"/>
                <w:sz w:val="18"/>
                <w:szCs w:val="18"/>
                <w14:textFill>
                  <w14:solidFill>
                    <w14:schemeClr w14:val="tx1"/>
                  </w14:solidFill>
                </w14:textFill>
              </w:rPr>
              <w:t>M. Astrid, "Bentuk Otaknya AI | Pengenalan Artificial Neural Network," YouTube, 2020. [Online]. Available: https://www.youtube.com/watch?v=VmQNVsU_mPU&amp;t=5s. [Accessed June 2023].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460" w:type="pct"/>
            <w:gridSpan w:val="2"/>
          </w:tcPr>
          <w:p>
            <w:pPr>
              <w:pStyle w:val="249"/>
              <w:spacing w:line="240" w:lineRule="auto"/>
              <w:ind w:left="0"/>
              <w:rPr>
                <w:rFonts w:hint="default" w:ascii="Times New Roman" w:hAnsi="Times New Roman" w:cs="Times New Roman"/>
                <w:b w:val="0"/>
                <w:bCs w:val="0"/>
                <w:color w:val="000000" w:themeColor="text1"/>
                <w:sz w:val="18"/>
                <w:szCs w:val="18"/>
                <w14:textFill>
                  <w14:solidFill>
                    <w14:schemeClr w14:val="tx1"/>
                  </w14:solidFill>
                </w14:textFill>
              </w:rPr>
            </w:pPr>
            <w:r>
              <w:rPr>
                <w:rFonts w:hint="default" w:ascii="Times New Roman" w:hAnsi="Times New Roman" w:cs="Times New Roman"/>
                <w:b w:val="0"/>
                <w:bCs w:val="0"/>
                <w:color w:val="000000" w:themeColor="text1"/>
                <w:sz w:val="18"/>
                <w:szCs w:val="18"/>
                <w14:textFill>
                  <w14:solidFill>
                    <w14:schemeClr w14:val="tx1"/>
                  </w14:solidFill>
                </w14:textFill>
              </w:rPr>
              <w:t xml:space="preserve">[8] </w:t>
            </w:r>
          </w:p>
        </w:tc>
        <w:tc>
          <w:tcPr>
            <w:tcW w:w="4452" w:type="pct"/>
          </w:tcPr>
          <w:p>
            <w:pPr>
              <w:pStyle w:val="249"/>
              <w:spacing w:line="240" w:lineRule="auto"/>
              <w:ind w:left="0"/>
              <w:jc w:val="left"/>
              <w:rPr>
                <w:rFonts w:hint="default" w:ascii="Times New Roman" w:hAnsi="Times New Roman" w:cs="Times New Roman"/>
                <w:b w:val="0"/>
                <w:bCs w:val="0"/>
                <w:color w:val="000000" w:themeColor="text1"/>
                <w:sz w:val="18"/>
                <w:szCs w:val="18"/>
                <w14:textFill>
                  <w14:solidFill>
                    <w14:schemeClr w14:val="tx1"/>
                  </w14:solidFill>
                </w14:textFill>
              </w:rPr>
            </w:pPr>
            <w:r>
              <w:rPr>
                <w:rFonts w:hint="default" w:ascii="Times New Roman" w:hAnsi="Times New Roman" w:cs="Times New Roman"/>
                <w:b w:val="0"/>
                <w:bCs w:val="0"/>
                <w:color w:val="000000" w:themeColor="text1"/>
                <w:sz w:val="18"/>
                <w:szCs w:val="18"/>
                <w14:textFill>
                  <w14:solidFill>
                    <w14:schemeClr w14:val="tx1"/>
                  </w14:solidFill>
                </w14:textFill>
              </w:rPr>
              <w:t>Intellipat, "Artificial Intelligence Tutorial | AI Tutorial For Beginners | Intellipaat," YouTube, 2019. [Online]. Available: https://www.youtube.com/watch?v=SJ_6TD6X8UE. [Accessed August 2023].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460" w:type="pct"/>
            <w:gridSpan w:val="2"/>
          </w:tcPr>
          <w:p>
            <w:pPr>
              <w:pStyle w:val="249"/>
              <w:spacing w:line="240" w:lineRule="auto"/>
              <w:ind w:left="0"/>
              <w:rPr>
                <w:rFonts w:hint="default" w:ascii="Times New Roman" w:hAnsi="Times New Roman" w:cs="Times New Roman"/>
                <w:b w:val="0"/>
                <w:bCs w:val="0"/>
                <w:color w:val="000000" w:themeColor="text1"/>
                <w:sz w:val="18"/>
                <w:szCs w:val="18"/>
                <w14:textFill>
                  <w14:solidFill>
                    <w14:schemeClr w14:val="tx1"/>
                  </w14:solidFill>
                </w14:textFill>
              </w:rPr>
            </w:pPr>
            <w:r>
              <w:rPr>
                <w:rFonts w:hint="default" w:ascii="Times New Roman" w:hAnsi="Times New Roman" w:cs="Times New Roman"/>
                <w:b w:val="0"/>
                <w:bCs w:val="0"/>
                <w:color w:val="000000" w:themeColor="text1"/>
                <w:sz w:val="18"/>
                <w:szCs w:val="18"/>
                <w14:textFill>
                  <w14:solidFill>
                    <w14:schemeClr w14:val="tx1"/>
                  </w14:solidFill>
                </w14:textFill>
              </w:rPr>
              <w:t xml:space="preserve">[9] </w:t>
            </w:r>
          </w:p>
        </w:tc>
        <w:tc>
          <w:tcPr>
            <w:tcW w:w="4452" w:type="pct"/>
          </w:tcPr>
          <w:p>
            <w:pPr>
              <w:pStyle w:val="249"/>
              <w:spacing w:line="240" w:lineRule="auto"/>
              <w:ind w:left="0"/>
              <w:jc w:val="left"/>
              <w:rPr>
                <w:rFonts w:hint="default" w:ascii="Times New Roman" w:hAnsi="Times New Roman" w:cs="Times New Roman"/>
                <w:b w:val="0"/>
                <w:bCs w:val="0"/>
                <w:color w:val="000000" w:themeColor="text1"/>
                <w:sz w:val="18"/>
                <w:szCs w:val="18"/>
                <w14:textFill>
                  <w14:solidFill>
                    <w14:schemeClr w14:val="tx1"/>
                  </w14:solidFill>
                </w14:textFill>
              </w:rPr>
            </w:pPr>
            <w:r>
              <w:rPr>
                <w:rFonts w:hint="default" w:ascii="Times New Roman" w:hAnsi="Times New Roman" w:cs="Times New Roman"/>
                <w:b w:val="0"/>
                <w:bCs w:val="0"/>
                <w:color w:val="000000" w:themeColor="text1"/>
                <w:sz w:val="18"/>
                <w:szCs w:val="18"/>
                <w14:textFill>
                  <w14:solidFill>
                    <w14:schemeClr w14:val="tx1"/>
                  </w14:solidFill>
                </w14:textFill>
              </w:rPr>
              <w:t>"What is a Neural Network?. IBM," IBM, [Online]. Available: https://www.ibm.com/topics/neural-networks#:~:text=Neural%20networks%2C%20also%20known%20as,neurons%20signal%20to%20one%20another. [Accessed June 2023].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460" w:type="pct"/>
            <w:gridSpan w:val="2"/>
          </w:tcPr>
          <w:p>
            <w:pPr>
              <w:pStyle w:val="249"/>
              <w:spacing w:line="240" w:lineRule="auto"/>
              <w:ind w:left="0"/>
              <w:rPr>
                <w:rFonts w:hint="default" w:ascii="Times New Roman" w:hAnsi="Times New Roman" w:cs="Times New Roman"/>
                <w:b w:val="0"/>
                <w:bCs w:val="0"/>
                <w:color w:val="000000" w:themeColor="text1"/>
                <w:sz w:val="18"/>
                <w:szCs w:val="18"/>
                <w14:textFill>
                  <w14:solidFill>
                    <w14:schemeClr w14:val="tx1"/>
                  </w14:solidFill>
                </w14:textFill>
              </w:rPr>
            </w:pPr>
            <w:r>
              <w:rPr>
                <w:rFonts w:hint="default" w:ascii="Times New Roman" w:hAnsi="Times New Roman" w:cs="Times New Roman"/>
                <w:b w:val="0"/>
                <w:bCs w:val="0"/>
                <w:color w:val="000000" w:themeColor="text1"/>
                <w:sz w:val="18"/>
                <w:szCs w:val="18"/>
                <w14:textFill>
                  <w14:solidFill>
                    <w14:schemeClr w14:val="tx1"/>
                  </w14:solidFill>
                </w14:textFill>
              </w:rPr>
              <w:t xml:space="preserve">[10] </w:t>
            </w:r>
          </w:p>
        </w:tc>
        <w:tc>
          <w:tcPr>
            <w:tcW w:w="4452" w:type="pct"/>
          </w:tcPr>
          <w:p>
            <w:pPr>
              <w:pStyle w:val="249"/>
              <w:spacing w:line="240" w:lineRule="auto"/>
              <w:ind w:left="0"/>
              <w:jc w:val="left"/>
              <w:rPr>
                <w:rFonts w:hint="default" w:ascii="Times New Roman" w:hAnsi="Times New Roman" w:cs="Times New Roman"/>
                <w:b w:val="0"/>
                <w:bCs w:val="0"/>
                <w:color w:val="000000" w:themeColor="text1"/>
                <w:sz w:val="18"/>
                <w:szCs w:val="18"/>
                <w14:textFill>
                  <w14:solidFill>
                    <w14:schemeClr w14:val="tx1"/>
                  </w14:solidFill>
                </w14:textFill>
              </w:rPr>
            </w:pPr>
            <w:r>
              <w:rPr>
                <w:rFonts w:hint="default" w:ascii="Times New Roman" w:hAnsi="Times New Roman" w:cs="Times New Roman"/>
                <w:b w:val="0"/>
                <w:bCs w:val="0"/>
                <w:color w:val="000000" w:themeColor="text1"/>
                <w:sz w:val="18"/>
                <w:szCs w:val="18"/>
                <w14:textFill>
                  <w14:solidFill>
                    <w14:schemeClr w14:val="tx1"/>
                  </w14:solidFill>
                </w14:textFill>
              </w:rPr>
              <w:t>M. Fachrie, "Neural Networks untuk Pemula - Perkuliahan Soft Computing #06," YouTube, 2021. [Online]. Available: https://www.youtube.com/watch?v=O-tfsQPI3RE&amp;t=2803s. [Accessed June 2023].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460" w:type="pct"/>
            <w:gridSpan w:val="2"/>
          </w:tcPr>
          <w:p>
            <w:pPr>
              <w:pStyle w:val="249"/>
              <w:spacing w:line="240" w:lineRule="auto"/>
              <w:ind w:left="0"/>
              <w:rPr>
                <w:rFonts w:hint="default" w:ascii="Times New Roman" w:hAnsi="Times New Roman" w:cs="Times New Roman"/>
                <w:b w:val="0"/>
                <w:bCs w:val="0"/>
                <w:color w:val="000000" w:themeColor="text1"/>
                <w:sz w:val="18"/>
                <w:szCs w:val="18"/>
                <w14:textFill>
                  <w14:solidFill>
                    <w14:schemeClr w14:val="tx1"/>
                  </w14:solidFill>
                </w14:textFill>
              </w:rPr>
            </w:pPr>
            <w:r>
              <w:rPr>
                <w:rFonts w:hint="default" w:ascii="Times New Roman" w:hAnsi="Times New Roman" w:cs="Times New Roman"/>
                <w:b w:val="0"/>
                <w:bCs w:val="0"/>
                <w:color w:val="000000" w:themeColor="text1"/>
                <w:sz w:val="18"/>
                <w:szCs w:val="18"/>
                <w14:textFill>
                  <w14:solidFill>
                    <w14:schemeClr w14:val="tx1"/>
                  </w14:solidFill>
                </w14:textFill>
              </w:rPr>
              <w:t xml:space="preserve">[11] </w:t>
            </w:r>
          </w:p>
        </w:tc>
        <w:tc>
          <w:tcPr>
            <w:tcW w:w="4452" w:type="pct"/>
          </w:tcPr>
          <w:p>
            <w:pPr>
              <w:pStyle w:val="249"/>
              <w:spacing w:line="240" w:lineRule="auto"/>
              <w:ind w:left="0"/>
              <w:jc w:val="left"/>
              <w:rPr>
                <w:rFonts w:hint="default" w:ascii="Times New Roman" w:hAnsi="Times New Roman" w:cs="Times New Roman"/>
                <w:b w:val="0"/>
                <w:bCs w:val="0"/>
                <w:color w:val="000000" w:themeColor="text1"/>
                <w:sz w:val="18"/>
                <w:szCs w:val="18"/>
                <w14:textFill>
                  <w14:solidFill>
                    <w14:schemeClr w14:val="tx1"/>
                  </w14:solidFill>
                </w14:textFill>
              </w:rPr>
            </w:pPr>
            <w:r>
              <w:rPr>
                <w:rFonts w:hint="default" w:ascii="Times New Roman" w:hAnsi="Times New Roman" w:cs="Times New Roman"/>
                <w:b w:val="0"/>
                <w:bCs w:val="0"/>
                <w:color w:val="000000" w:themeColor="text1"/>
                <w:sz w:val="18"/>
                <w:szCs w:val="18"/>
                <w14:textFill>
                  <w14:solidFill>
                    <w14:schemeClr w14:val="tx1"/>
                  </w14:solidFill>
                </w14:textFill>
              </w:rPr>
              <w:t>R. Ilyas, "Perhitungan dan Simulasi Backpropagation Dengan MS Excel | Machine Learning 101 | Eps 6," YouTube, 2021. [Online]. Available: https://www.youtube.com/watch?v=iFcgzZOqYeU&amp;list=PLo6nZTcpSz2p5oKKkg6ZWHx4Pw7ToYVtD&amp;index=6. [Accessed June 2023].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460" w:type="pct"/>
            <w:gridSpan w:val="2"/>
          </w:tcPr>
          <w:p>
            <w:pPr>
              <w:pStyle w:val="249"/>
              <w:spacing w:line="240" w:lineRule="auto"/>
              <w:ind w:left="0"/>
              <w:rPr>
                <w:rFonts w:hint="default" w:ascii="Times New Roman" w:hAnsi="Times New Roman" w:cs="Times New Roman"/>
                <w:b w:val="0"/>
                <w:bCs w:val="0"/>
                <w:color w:val="000000" w:themeColor="text1"/>
                <w:sz w:val="18"/>
                <w:szCs w:val="18"/>
                <w14:textFill>
                  <w14:solidFill>
                    <w14:schemeClr w14:val="tx1"/>
                  </w14:solidFill>
                </w14:textFill>
              </w:rPr>
            </w:pPr>
            <w:r>
              <w:rPr>
                <w:rFonts w:hint="default" w:ascii="Times New Roman" w:hAnsi="Times New Roman" w:cs="Times New Roman"/>
                <w:b w:val="0"/>
                <w:bCs w:val="0"/>
                <w:color w:val="000000" w:themeColor="text1"/>
                <w:sz w:val="18"/>
                <w:szCs w:val="18"/>
                <w14:textFill>
                  <w14:solidFill>
                    <w14:schemeClr w14:val="tx1"/>
                  </w14:solidFill>
                </w14:textFill>
              </w:rPr>
              <w:t xml:space="preserve">[12] </w:t>
            </w:r>
          </w:p>
        </w:tc>
        <w:tc>
          <w:tcPr>
            <w:tcW w:w="4452" w:type="pct"/>
          </w:tcPr>
          <w:p>
            <w:pPr>
              <w:pStyle w:val="249"/>
              <w:spacing w:line="240" w:lineRule="auto"/>
              <w:ind w:left="0"/>
              <w:jc w:val="left"/>
              <w:rPr>
                <w:rFonts w:hint="default" w:ascii="Times New Roman" w:hAnsi="Times New Roman" w:cs="Times New Roman"/>
                <w:b w:val="0"/>
                <w:bCs w:val="0"/>
                <w:color w:val="000000" w:themeColor="text1"/>
                <w:sz w:val="18"/>
                <w:szCs w:val="18"/>
                <w14:textFill>
                  <w14:solidFill>
                    <w14:schemeClr w14:val="tx1"/>
                  </w14:solidFill>
                </w14:textFill>
              </w:rPr>
            </w:pPr>
            <w:r>
              <w:rPr>
                <w:rFonts w:hint="default" w:ascii="Times New Roman" w:hAnsi="Times New Roman" w:cs="Times New Roman"/>
                <w:b w:val="0"/>
                <w:bCs w:val="0"/>
                <w:color w:val="000000" w:themeColor="text1"/>
                <w:sz w:val="18"/>
                <w:szCs w:val="18"/>
                <w14:textFill>
                  <w14:solidFill>
                    <w14:schemeClr w14:val="tx1"/>
                  </w14:solidFill>
                </w14:textFill>
              </w:rPr>
              <w:t>M. Astrid, "Mengenal Convolutional Neural Network," YouTube, 2020. [Online]. Available: https://www.youtube.com/watch?v=3NwE3Eu8g7c&amp;t=2s. [Accessed June 2023].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460" w:type="pct"/>
            <w:gridSpan w:val="2"/>
          </w:tcPr>
          <w:p>
            <w:pPr>
              <w:pStyle w:val="249"/>
              <w:spacing w:line="240" w:lineRule="auto"/>
              <w:ind w:left="0"/>
              <w:rPr>
                <w:rFonts w:hint="default" w:ascii="Times New Roman" w:hAnsi="Times New Roman" w:cs="Times New Roman"/>
                <w:b w:val="0"/>
                <w:bCs w:val="0"/>
                <w:color w:val="000000" w:themeColor="text1"/>
                <w:sz w:val="18"/>
                <w:szCs w:val="18"/>
                <w14:textFill>
                  <w14:solidFill>
                    <w14:schemeClr w14:val="tx1"/>
                  </w14:solidFill>
                </w14:textFill>
              </w:rPr>
            </w:pPr>
            <w:r>
              <w:rPr>
                <w:rFonts w:hint="default" w:ascii="Times New Roman" w:hAnsi="Times New Roman" w:cs="Times New Roman"/>
                <w:b w:val="0"/>
                <w:bCs w:val="0"/>
                <w:color w:val="000000" w:themeColor="text1"/>
                <w:sz w:val="18"/>
                <w:szCs w:val="18"/>
                <w14:textFill>
                  <w14:solidFill>
                    <w14:schemeClr w14:val="tx1"/>
                  </w14:solidFill>
                </w14:textFill>
              </w:rPr>
              <w:t xml:space="preserve">[13] </w:t>
            </w:r>
          </w:p>
        </w:tc>
        <w:tc>
          <w:tcPr>
            <w:tcW w:w="4452" w:type="pct"/>
          </w:tcPr>
          <w:p>
            <w:pPr>
              <w:pStyle w:val="249"/>
              <w:spacing w:line="240" w:lineRule="auto"/>
              <w:ind w:left="0"/>
              <w:jc w:val="left"/>
              <w:rPr>
                <w:rFonts w:hint="default" w:ascii="Times New Roman" w:hAnsi="Times New Roman" w:cs="Times New Roman"/>
                <w:b w:val="0"/>
                <w:bCs w:val="0"/>
                <w:color w:val="000000" w:themeColor="text1"/>
                <w:sz w:val="18"/>
                <w:szCs w:val="18"/>
                <w14:textFill>
                  <w14:solidFill>
                    <w14:schemeClr w14:val="tx1"/>
                  </w14:solidFill>
                </w14:textFill>
              </w:rPr>
            </w:pPr>
            <w:r>
              <w:rPr>
                <w:rFonts w:hint="default" w:ascii="Times New Roman" w:hAnsi="Times New Roman" w:cs="Times New Roman"/>
                <w:b w:val="0"/>
                <w:bCs w:val="0"/>
                <w:color w:val="000000" w:themeColor="text1"/>
                <w:sz w:val="18"/>
                <w:szCs w:val="18"/>
                <w14:textFill>
                  <w14:solidFill>
                    <w14:schemeClr w14:val="tx1"/>
                  </w14:solidFill>
                </w14:textFill>
              </w:rPr>
              <w:t>B. Suman, "Convolutional Neural Networks | CNN | Kernel | Stride | Padding | Pooling | Flatten | Formula," YouTube, 2020. [Online]. Available: https://www.youtube.com/watch?v=Y1qxI-Df4Lk&amp;t=302s. [Accessed June 2023].</w:t>
            </w:r>
          </w:p>
        </w:tc>
      </w:tr>
    </w:tbl>
    <w:p>
      <w:pPr>
        <w:keepNext w:val="0"/>
        <w:keepLines w:val="0"/>
        <w:pageBreakBefore w:val="0"/>
        <w:widowControl/>
        <w:numPr>
          <w:ilvl w:val="0"/>
          <w:numId w:val="0"/>
        </w:numPr>
        <w:tabs>
          <w:tab w:val="left" w:pos="1200"/>
        </w:tabs>
        <w:kinsoku/>
        <w:wordWrap/>
        <w:overflowPunct/>
        <w:topLinePunct w:val="0"/>
        <w:autoSpaceDE/>
        <w:autoSpaceDN/>
        <w:bidi w:val="0"/>
        <w:adjustRightInd/>
        <w:snapToGrid/>
        <w:spacing w:line="360" w:lineRule="auto"/>
        <w:ind w:left="600" w:leftChars="0"/>
        <w:jc w:val="left"/>
        <w:textAlignment w:val="auto"/>
        <w:rPr>
          <w:rFonts w:hint="default" w:ascii="Times New Roman" w:hAnsi="Times New Roman" w:eastAsia="SimSun" w:cs="Times New Roman"/>
          <w:b w:val="0"/>
          <w:bCs w:val="0"/>
          <w:sz w:val="20"/>
          <w:szCs w:val="20"/>
          <w:lang w:val="en-US"/>
        </w:rPr>
      </w:pPr>
    </w:p>
    <w:sectPr>
      <w:type w:val="continuous"/>
      <w:pgSz w:w="11906" w:h="16838"/>
      <w:pgMar w:top="1077" w:right="811" w:bottom="2438" w:left="811" w:header="720" w:footer="720" w:gutter="0"/>
      <w:cols w:space="28" w:num="2"/>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BEFCBC4"/>
    <w:multiLevelType w:val="singleLevel"/>
    <w:tmpl w:val="CBEFCBC4"/>
    <w:lvl w:ilvl="0" w:tentative="0">
      <w:start w:val="1"/>
      <w:numFmt w:val="lowerLetter"/>
      <w:lvlText w:val="%1."/>
      <w:lvlJc w:val="left"/>
      <w:pPr>
        <w:tabs>
          <w:tab w:val="left" w:pos="425"/>
        </w:tabs>
        <w:ind w:left="425" w:hanging="425"/>
      </w:pPr>
      <w:rPr>
        <w:rFonts w:hint="default"/>
      </w:rPr>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1">
    <w:nsid w:val="26BA8A27"/>
    <w:multiLevelType w:val="singleLevel"/>
    <w:tmpl w:val="26BA8A27"/>
    <w:lvl w:ilvl="0" w:tentative="0">
      <w:start w:val="1"/>
      <w:numFmt w:val="upperRoman"/>
      <w:lvlText w:val="%1."/>
      <w:lvlJc w:val="left"/>
      <w:pPr>
        <w:tabs>
          <w:tab w:val="left" w:pos="425"/>
        </w:tabs>
        <w:ind w:left="425" w:leftChars="0" w:hanging="425" w:firstLineChars="0"/>
      </w:pPr>
      <w:rPr>
        <w:rFonts w:hint="default" w:ascii="Times New Roman" w:hAnsi="Times New Roman" w:cs="Times New Roman"/>
        <w:b/>
        <w:bCs/>
        <w:sz w:val="22"/>
        <w:szCs w:val="22"/>
      </w:rPr>
    </w:lvl>
  </w:abstractNum>
  <w:abstractNum w:abstractNumId="12">
    <w:nsid w:val="446500E9"/>
    <w:multiLevelType w:val="singleLevel"/>
    <w:tmpl w:val="446500E9"/>
    <w:lvl w:ilvl="0" w:tentative="0">
      <w:start w:val="1"/>
      <w:numFmt w:val="upperLetter"/>
      <w:lvlText w:val="%1."/>
      <w:lvlJc w:val="left"/>
      <w:pPr>
        <w:tabs>
          <w:tab w:val="left" w:pos="425"/>
        </w:tabs>
        <w:ind w:left="425" w:leftChars="0" w:hanging="425" w:firstLineChars="0"/>
      </w:pPr>
      <w:rPr>
        <w:rFonts w:hint="default"/>
        <w:i/>
        <w:iCs/>
      </w:rPr>
    </w:lvl>
  </w:abstractNum>
  <w:abstractNum w:abstractNumId="13">
    <w:nsid w:val="7F31AD34"/>
    <w:multiLevelType w:val="singleLevel"/>
    <w:tmpl w:val="7F31AD34"/>
    <w:lvl w:ilvl="0" w:tentative="0">
      <w:start w:val="1"/>
      <w:numFmt w:val="decimal"/>
      <w:lvlText w:val="%1."/>
      <w:lvlJc w:val="left"/>
      <w:pPr>
        <w:tabs>
          <w:tab w:val="left" w:pos="425"/>
        </w:tabs>
        <w:ind w:left="425" w:hanging="425"/>
      </w:pPr>
      <w:rPr>
        <w:rFont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1"/>
  </w:num>
  <w:num w:numId="12">
    <w:abstractNumId w:val="0"/>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2"/>
  <w:characterSpacingControl w:val="doNotCompress"/>
  <w:footnotePr>
    <w:footnote w:id="0"/>
    <w:footnote w:id="1"/>
  </w:footnotePr>
  <w:endnotePr>
    <w:endnote w:id="0"/>
    <w:endnote w:id="1"/>
  </w:endnotePr>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EC636A"/>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B4E601C"/>
    <w:rsid w:val="12831E91"/>
    <w:rsid w:val="21BB54E6"/>
    <w:rsid w:val="22D5261B"/>
    <w:rsid w:val="230E1156"/>
    <w:rsid w:val="25E66243"/>
    <w:rsid w:val="28CD5B6F"/>
    <w:rsid w:val="321D79AD"/>
    <w:rsid w:val="35977EFB"/>
    <w:rsid w:val="362B40CD"/>
    <w:rsid w:val="395C7F8E"/>
    <w:rsid w:val="42C9676F"/>
    <w:rsid w:val="45434139"/>
    <w:rsid w:val="52AC64C2"/>
    <w:rsid w:val="54A066E1"/>
    <w:rsid w:val="56C867EA"/>
    <w:rsid w:val="5E731884"/>
    <w:rsid w:val="79EC636A"/>
    <w:rsid w:val="7BCD24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unhideWhenUsed="0" w:uiPriority="0" w:semiHidden="0" w:name="List 2"/>
    <w:lsdException w:qFormat="1" w:unhideWhenUsed="0" w:uiPriority="0" w:semiHidden="0" w:name="List 3"/>
    <w:lsdException w:qFormat="1" w:unhideWhenUsed="0" w:uiPriority="0" w:semiHidden="0" w:name="List 4"/>
    <w:lsdException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unhideWhenUsed="0" w:uiPriority="70" w:semiHidden="0" w:name="Dark List Accent 4"/>
    <w:lsdException w:qFormat="1" w:unhideWhenUsed="0" w:uiPriority="71" w:semiHidden="0" w:name="Colorful Shading Accent 4"/>
    <w:lsdException w:qFormat="1"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line="360" w:lineRule="auto"/>
      <w:ind w:left="595" w:firstLine="0"/>
      <w:jc w:val="both"/>
    </w:pPr>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line="360" w:lineRule="auto"/>
      <w:ind w:left="595" w:firstLine="0"/>
      <w:jc w:val="both"/>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customStyle="1" w:styleId="249">
    <w:name w:val="Bibliography"/>
    <w:basedOn w:val="1"/>
    <w:next w:val="1"/>
    <w:unhideWhenUsed/>
    <w:qFormat/>
    <w:uiPriority w:val="37"/>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1.jpe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2023-10-13T16:35:00Z</dcterms:created>
  <dc:creator>mochamaddarmawanh</dc:creator>
  <cp:lastModifiedBy>mochamaddarmawanh</cp:lastModifiedBy>
  <dcterms:modified xsi:type="dcterms:W3CDTF">2024-03-02T02:28:40Z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75B82E95F4C14BE9BB609F4CEB331E8B_11</vt:lpwstr>
  </property>
</Properties>
</file>