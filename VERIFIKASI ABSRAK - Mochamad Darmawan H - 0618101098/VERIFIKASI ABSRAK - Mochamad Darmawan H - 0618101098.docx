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center"/>
        <w:textAlignment w:val="auto"/>
        <w:rPr>
          <w:rFonts w:ascii="Times New Roman" w:hAnsi="Times New Roman" w:eastAsia="SimSun" w:cs="Times New Roman"/>
          <w:b/>
          <w:bCs/>
          <w:szCs w:val="24"/>
        </w:rPr>
      </w:pPr>
      <w:bookmarkStart w:id="0" w:name="_Toc28274"/>
      <w:bookmarkStart w:id="1" w:name="_Toc6185"/>
      <w:bookmarkStart w:id="2" w:name="_Toc6424"/>
      <w:bookmarkStart w:id="3" w:name="_Toc24717"/>
      <w:bookmarkStart w:id="4" w:name="_Toc31201"/>
      <w:bookmarkStart w:id="5" w:name="_Toc18462"/>
      <w:r>
        <w:rPr>
          <w:rFonts w:hint="default" w:ascii="Times New Roman" w:hAnsi="Times New Roman" w:cs="Times New Roman"/>
          <w:sz w:val="24"/>
          <w:szCs w:val="24"/>
        </w:rPr>
        <w:t>ABSRAK</w:t>
      </w:r>
      <w:bookmarkEnd w:id="0"/>
      <w:bookmarkEnd w:id="1"/>
      <w:bookmarkEnd w:id="2"/>
      <w:bookmarkEnd w:id="3"/>
      <w:bookmarkEnd w:id="4"/>
      <w:bookmarkEnd w:id="5"/>
    </w:p>
    <w:p>
      <w:pPr>
        <w:ind w:left="0"/>
        <w:jc w:val="left"/>
        <w:rPr>
          <w:rFonts w:ascii="Times New Roman" w:hAnsi="Times New Roman" w:eastAsia="SimSun" w:cs="Times New Roman"/>
          <w:sz w:val="24"/>
          <w:szCs w:val="24"/>
        </w:rPr>
      </w:pPr>
    </w:p>
    <w:p>
      <w:pPr>
        <w:ind w:left="0" w:firstLine="720" w:firstLineChars="3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ascii="Times New Roman" w:hAnsi="Times New Roman" w:eastAsia="SimSun" w:cs="Times New Roman"/>
          <w:sz w:val="24"/>
          <w:szCs w:val="24"/>
        </w:rPr>
        <w:t>Penelitian ini bertujuan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dan sekaligus menjadi landasan masalah yaitu untuk</w:t>
      </w:r>
      <w:r>
        <w:rPr>
          <w:rFonts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membuat dan </w:t>
      </w:r>
      <w:r>
        <w:rPr>
          <w:rFonts w:ascii="Times New Roman" w:hAnsi="Times New Roman" w:eastAsia="SimSun" w:cs="Times New Roman"/>
          <w:sz w:val="24"/>
          <w:szCs w:val="24"/>
        </w:rPr>
        <w:t>mengembangkan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SimSun" w:cs="Times New Roman"/>
          <w:sz w:val="24"/>
          <w:szCs w:val="24"/>
        </w:rPr>
        <w:t xml:space="preserve">sebuah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sistem </w:t>
      </w:r>
      <w:r>
        <w:rPr>
          <w:rFonts w:ascii="Times New Roman" w:hAnsi="Times New Roman" w:eastAsia="SimSun" w:cs="Times New Roman"/>
          <w:sz w:val="24"/>
          <w:szCs w:val="24"/>
        </w:rPr>
        <w:t>website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awalan/mendasar/fundamental </w:t>
      </w:r>
      <w:r>
        <w:rPr>
          <w:rFonts w:ascii="Times New Roman" w:hAnsi="Times New Roman" w:eastAsia="SimSun" w:cs="Times New Roman"/>
          <w:sz w:val="24"/>
          <w:szCs w:val="24"/>
        </w:rPr>
        <w:t>yang dapat mengenali wajah manusia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yang nantinya dapat dikembangkan ke berbagai sektor,</w:t>
      </w:r>
      <w:r>
        <w:rPr>
          <w:rFonts w:ascii="Times New Roman" w:hAnsi="Times New Roman" w:eastAsia="SimSun" w:cs="Times New Roman"/>
          <w:sz w:val="24"/>
          <w:szCs w:val="24"/>
        </w:rPr>
        <w:t xml:space="preserve"> namun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solusi ini</w:t>
      </w:r>
      <w:r>
        <w:rPr>
          <w:rFonts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tidak sampai</w:t>
      </w:r>
      <w:r>
        <w:rPr>
          <w:rFonts w:ascii="Times New Roman" w:hAnsi="Times New Roman" w:eastAsia="SimSun" w:cs="Times New Roman"/>
          <w:sz w:val="24"/>
          <w:szCs w:val="24"/>
        </w:rPr>
        <w:t xml:space="preserve"> membuat model secara mandiri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.</w:t>
      </w:r>
      <w:r>
        <w:rPr>
          <w:rFonts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Y</w:t>
      </w:r>
      <w:r>
        <w:rPr>
          <w:rFonts w:ascii="Times New Roman" w:hAnsi="Times New Roman" w:eastAsia="SimSun" w:cs="Times New Roman"/>
          <w:sz w:val="24"/>
          <w:szCs w:val="24"/>
        </w:rPr>
        <w:t>aitu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,</w:t>
      </w:r>
      <w:r>
        <w:rPr>
          <w:rFonts w:ascii="Times New Roman" w:hAnsi="Times New Roman" w:eastAsia="SimSun" w:cs="Times New Roman"/>
          <w:sz w:val="24"/>
          <w:szCs w:val="24"/>
        </w:rPr>
        <w:t xml:space="preserve"> dengan memanfaatkan </w:t>
      </w:r>
      <w:r>
        <w:rPr>
          <w:rFonts w:ascii="Times New Roman" w:hAnsi="Times New Roman" w:eastAsia="SimSun" w:cs="Times New Roman"/>
          <w:i/>
          <w:iCs/>
          <w:sz w:val="24"/>
          <w:szCs w:val="24"/>
        </w:rPr>
        <w:t>library face-api.js</w:t>
      </w:r>
      <w:r>
        <w:rPr>
          <w:rFonts w:ascii="Times New Roman" w:hAnsi="Times New Roman" w:eastAsia="SimSun" w:cs="Times New Roman"/>
          <w:sz w:val="24"/>
          <w:szCs w:val="24"/>
        </w:rPr>
        <w:t xml:space="preserve">. Selain itu, penelitian ini juga mencoba untuk memahami konsep </w:t>
      </w:r>
      <w:r>
        <w:rPr>
          <w:rFonts w:ascii="Times New Roman" w:hAnsi="Times New Roman" w:eastAsia="SimSun" w:cs="Times New Roman"/>
          <w:i/>
          <w:iCs/>
          <w:sz w:val="24"/>
          <w:szCs w:val="24"/>
        </w:rPr>
        <w:t xml:space="preserve">AI (Artificial Intelligence) </w:t>
      </w:r>
      <w:r>
        <w:rPr>
          <w:rFonts w:ascii="Times New Roman" w:hAnsi="Times New Roman" w:eastAsia="SimSun" w:cs="Times New Roman"/>
          <w:sz w:val="24"/>
          <w:szCs w:val="24"/>
        </w:rPr>
        <w:t xml:space="preserve">dan </w:t>
      </w:r>
      <w:r>
        <w:rPr>
          <w:rFonts w:ascii="Times New Roman" w:hAnsi="Times New Roman" w:eastAsia="SimSun" w:cs="Times New Roman"/>
          <w:i/>
          <w:iCs/>
          <w:sz w:val="24"/>
          <w:szCs w:val="24"/>
        </w:rPr>
        <w:t>Machine Learning (ML)</w:t>
      </w:r>
      <w:r>
        <w:rPr>
          <w:rFonts w:ascii="Times New Roman" w:hAnsi="Times New Roman" w:eastAsia="SimSun" w:cs="Times New Roman"/>
          <w:sz w:val="24"/>
          <w:szCs w:val="24"/>
        </w:rPr>
        <w:t xml:space="preserve">, khususnya pada teknik </w:t>
      </w:r>
      <w:r>
        <w:rPr>
          <w:rFonts w:ascii="Times New Roman" w:hAnsi="Times New Roman" w:eastAsia="SimSun" w:cs="Times New Roman"/>
          <w:i/>
          <w:iCs/>
          <w:sz w:val="24"/>
          <w:szCs w:val="24"/>
        </w:rPr>
        <w:t>Convolutional Neural Network (CNN)</w:t>
      </w:r>
      <w:r>
        <w:rPr>
          <w:rFonts w:hint="default" w:ascii="Times New Roman" w:hAnsi="Times New Roman" w:eastAsia="SimSun" w:cs="Times New Roman"/>
          <w:i/>
          <w:iCs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eastAsia="SimSun" w:cs="Times New Roman"/>
          <w:i w:val="0"/>
          <w:iCs w:val="0"/>
          <w:sz w:val="24"/>
          <w:szCs w:val="24"/>
          <w:lang w:val="en-US"/>
        </w:rPr>
        <w:t>yang diambil dan disimpulkan dari berbagai sumber</w:t>
      </w:r>
      <w:r>
        <w:rPr>
          <w:rFonts w:ascii="Times New Roman" w:hAnsi="Times New Roman" w:eastAsia="SimSun" w:cs="Times New Roman"/>
          <w:sz w:val="24"/>
          <w:szCs w:val="24"/>
        </w:rPr>
        <w:t xml:space="preserve">. </w:t>
      </w:r>
      <w:r>
        <w:rPr>
          <w:rFonts w:hint="default" w:ascii="Times New Roman" w:hAnsi="Times New Roman" w:eastAsia="SimSun"/>
          <w:sz w:val="24"/>
          <w:szCs w:val="24"/>
        </w:rPr>
        <w:t xml:space="preserve">Metodologi penelitian ini dimulai dengan studi literatur mendalam terkait konsep dasar </w:t>
      </w:r>
      <w:r>
        <w:rPr>
          <w:rFonts w:hint="default" w:ascii="Times New Roman" w:hAnsi="Times New Roman" w:eastAsia="SimSun"/>
          <w:i/>
          <w:iCs/>
          <w:sz w:val="24"/>
          <w:szCs w:val="24"/>
        </w:rPr>
        <w:t xml:space="preserve">AI </w:t>
      </w:r>
      <w:r>
        <w:rPr>
          <w:rFonts w:hint="default" w:ascii="Times New Roman" w:hAnsi="Times New Roman" w:eastAsia="SimSun"/>
          <w:sz w:val="24"/>
          <w:szCs w:val="24"/>
        </w:rPr>
        <w:t xml:space="preserve">dan </w:t>
      </w:r>
      <w:r>
        <w:rPr>
          <w:rFonts w:hint="default" w:ascii="Times New Roman" w:hAnsi="Times New Roman" w:eastAsia="SimSun"/>
          <w:i/>
          <w:iCs/>
          <w:sz w:val="24"/>
          <w:szCs w:val="24"/>
        </w:rPr>
        <w:t>Machine Learning (ML)</w:t>
      </w:r>
      <w:r>
        <w:rPr>
          <w:rFonts w:hint="default" w:ascii="Times New Roman" w:hAnsi="Times New Roman" w:eastAsia="SimSun"/>
          <w:sz w:val="24"/>
          <w:szCs w:val="24"/>
        </w:rPr>
        <w:t xml:space="preserve">, dengan fokus khusus pada teknik </w:t>
      </w:r>
      <w:r>
        <w:rPr>
          <w:rFonts w:hint="default" w:ascii="Times New Roman" w:hAnsi="Times New Roman" w:eastAsia="SimSun"/>
          <w:i/>
          <w:iCs/>
          <w:sz w:val="24"/>
          <w:szCs w:val="24"/>
        </w:rPr>
        <w:t>CNN</w:t>
      </w:r>
      <w:r>
        <w:rPr>
          <w:rFonts w:hint="default" w:ascii="Times New Roman" w:hAnsi="Times New Roman" w:eastAsia="SimSun"/>
          <w:sz w:val="24"/>
          <w:szCs w:val="24"/>
        </w:rPr>
        <w:t xml:space="preserve"> sebagai bagian integral dari pengembangan model pengenalan wajah. Selanjutnya, </w:t>
      </w:r>
      <w:r>
        <w:rPr>
          <w:rFonts w:hint="default" w:ascii="Times New Roman" w:hAnsi="Times New Roman" w:eastAsia="SimSun"/>
          <w:i/>
          <w:iCs/>
          <w:sz w:val="24"/>
          <w:szCs w:val="24"/>
        </w:rPr>
        <w:t xml:space="preserve">library face-api.js </w:t>
      </w:r>
      <w:r>
        <w:rPr>
          <w:rFonts w:hint="default" w:ascii="Times New Roman" w:hAnsi="Times New Roman" w:eastAsia="SimSun"/>
          <w:sz w:val="24"/>
          <w:szCs w:val="24"/>
        </w:rPr>
        <w:t>diimplementasikan dan diintegrasikan dalam pengembangan website, dan kinerjanya dianalisis untuk mengukur efektivitasnya dalam mengenali wajah manusia.</w:t>
      </w: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SimSun" w:cs="Times New Roman"/>
          <w:sz w:val="24"/>
          <w:szCs w:val="24"/>
        </w:rPr>
        <w:t xml:space="preserve">Pada penelitian ini terdapat tantangan utama yaitu serangan </w:t>
      </w:r>
      <w:r>
        <w:rPr>
          <w:rFonts w:ascii="Times New Roman" w:hAnsi="Times New Roman" w:eastAsia="SimSun" w:cs="Times New Roman"/>
          <w:i/>
          <w:iCs/>
          <w:sz w:val="24"/>
          <w:szCs w:val="24"/>
        </w:rPr>
        <w:t xml:space="preserve">spoofing </w:t>
      </w:r>
      <w:r>
        <w:rPr>
          <w:rFonts w:ascii="Times New Roman" w:hAnsi="Times New Roman" w:eastAsia="SimSun" w:cs="Times New Roman"/>
          <w:sz w:val="24"/>
          <w:szCs w:val="24"/>
        </w:rPr>
        <w:t xml:space="preserve">saat pengenalan wajah menggunakan live video webcam, tantangan ini berhasil diatasi dengan </w:t>
      </w:r>
      <w:r>
        <w:rPr>
          <w:rFonts w:ascii="Times New Roman" w:hAnsi="Times New Roman" w:eastAsia="SimSun" w:cs="Times New Roman"/>
          <w:i/>
          <w:iCs/>
          <w:sz w:val="24"/>
          <w:szCs w:val="24"/>
        </w:rPr>
        <w:t>library Silent-Face-Anti-Spoofing</w:t>
      </w:r>
      <w:r>
        <w:rPr>
          <w:rFonts w:ascii="Times New Roman" w:hAnsi="Times New Roman" w:eastAsia="SimSun" w:cs="Times New Roman"/>
          <w:sz w:val="24"/>
          <w:szCs w:val="24"/>
        </w:rPr>
        <w:t xml:space="preserve">. Hasil penelitian menunjukkan bahwa </w:t>
      </w:r>
      <w:r>
        <w:rPr>
          <w:rFonts w:ascii="Times New Roman" w:hAnsi="Times New Roman" w:eastAsia="SimSun" w:cs="Times New Roman"/>
          <w:i/>
          <w:iCs/>
          <w:sz w:val="24"/>
          <w:szCs w:val="24"/>
        </w:rPr>
        <w:t xml:space="preserve">library face-api.js </w:t>
      </w:r>
      <w:r>
        <w:rPr>
          <w:rFonts w:ascii="Times New Roman" w:hAnsi="Times New Roman" w:eastAsia="SimSun" w:cs="Times New Roman"/>
          <w:sz w:val="24"/>
          <w:szCs w:val="24"/>
        </w:rPr>
        <w:t xml:space="preserve">efektif dalam mengenali wajah, </w:t>
      </w:r>
      <w:r>
        <w:rPr>
          <w:rFonts w:ascii="Times New Roman" w:hAnsi="Times New Roman" w:eastAsia="SimSun" w:cs="Times New Roman"/>
          <w:sz w:val="24"/>
          <w:szCs w:val="24"/>
          <w:lang w:val="en-US"/>
        </w:rPr>
        <w:t xml:space="preserve">namun untuk </w:t>
      </w:r>
      <w:r>
        <w:rPr>
          <w:rFonts w:ascii="Times New Roman" w:hAnsi="Times New Roman" w:eastAsia="SimSun" w:cs="Times New Roman"/>
          <w:i/>
          <w:iCs/>
          <w:sz w:val="24"/>
          <w:szCs w:val="24"/>
        </w:rPr>
        <w:t xml:space="preserve">library Silent-Face-Anti-Spoofing </w:t>
      </w:r>
      <w:r>
        <w:rPr>
          <w:rFonts w:ascii="Times New Roman" w:hAnsi="Times New Roman" w:eastAsia="SimSun" w:cs="Times New Roman"/>
          <w:sz w:val="24"/>
          <w:szCs w:val="24"/>
          <w:lang w:val="en-US"/>
        </w:rPr>
        <w:t>memberikan hasil yang kurang memuaskan atau tidak konsisten pada</w:t>
      </w:r>
      <w:r>
        <w:rPr>
          <w:rFonts w:ascii="Times New Roman" w:hAnsi="Times New Roman" w:eastAsia="SimSun" w:cs="Times New Roman"/>
          <w:sz w:val="24"/>
          <w:szCs w:val="24"/>
        </w:rPr>
        <w:t xml:space="preserve"> gambar wajah </w:t>
      </w:r>
      <w:r>
        <w:rPr>
          <w:rFonts w:ascii="Times New Roman" w:hAnsi="Times New Roman" w:eastAsia="SimSun" w:cs="Times New Roman"/>
          <w:sz w:val="24"/>
          <w:szCs w:val="24"/>
          <w:lang w:val="en-US"/>
        </w:rPr>
        <w:t>yang diberikan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, penjelasan dan kesimpulan lebih mendalam mengenai </w:t>
      </w:r>
      <w:r>
        <w:rPr>
          <w:rFonts w:ascii="Times New Roman" w:hAnsi="Times New Roman" w:eastAsia="SimSun" w:cs="Times New Roman"/>
          <w:i/>
          <w:iCs/>
          <w:sz w:val="24"/>
          <w:szCs w:val="24"/>
        </w:rPr>
        <w:t>library Silent-Face-Anti-Spoofing</w:t>
      </w:r>
      <w:r>
        <w:rPr>
          <w:rFonts w:hint="default" w:ascii="Times New Roman" w:hAnsi="Times New Roman" w:eastAsia="SimSun" w:cs="Times New Roman"/>
          <w:i w:val="0"/>
          <w:iCs w:val="0"/>
          <w:sz w:val="24"/>
          <w:szCs w:val="24"/>
          <w:lang w:val="en-US"/>
        </w:rPr>
        <w:t>, juga telah diuraikan</w:t>
      </w:r>
      <w:r>
        <w:rPr>
          <w:rFonts w:ascii="Times New Roman" w:hAnsi="Times New Roman" w:eastAsia="SimSun" w:cs="Times New Roman"/>
          <w:sz w:val="24"/>
          <w:szCs w:val="24"/>
        </w:rPr>
        <w:t xml:space="preserve">. </w:t>
      </w:r>
      <w:r>
        <w:rPr>
          <w:rFonts w:hint="default" w:ascii="Times New Roman" w:hAnsi="Times New Roman" w:eastAsia="SimSun"/>
          <w:sz w:val="24"/>
          <w:szCs w:val="24"/>
        </w:rPr>
        <w:t>Penelitian ini memiliki potensi aplikasi luas dalam berbagai bidang, seperti keamanan, identifikasi pengguna, dan bidang lainnya yang memerlukan teknologi pengenalan wajah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.</w:t>
      </w:r>
      <w:r>
        <w:rPr>
          <w:rFonts w:ascii="Times New Roman" w:hAnsi="Times New Roman" w:eastAsia="SimSu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Penelitian ini </w:t>
      </w:r>
      <w:r>
        <w:rPr>
          <w:rFonts w:ascii="Times New Roman" w:hAnsi="Times New Roman" w:eastAsia="SimSun" w:cs="Times New Roman"/>
          <w:sz w:val="24"/>
          <w:szCs w:val="24"/>
          <w:lang w:val="en-US"/>
        </w:rPr>
        <w:t xml:space="preserve">juga memberikan </w:t>
      </w:r>
      <w:r>
        <w:rPr>
          <w:rFonts w:ascii="Times New Roman" w:hAnsi="Times New Roman" w:eastAsia="SimSun" w:cs="Times New Roman"/>
          <w:sz w:val="24"/>
          <w:szCs w:val="24"/>
        </w:rPr>
        <w:t>pemahaman</w:t>
      </w:r>
      <w:r>
        <w:rPr>
          <w:rFonts w:ascii="Times New Roman" w:hAnsi="Times New Roman" w:eastAsia="SimSun" w:cs="Times New Roman"/>
          <w:sz w:val="24"/>
          <w:szCs w:val="24"/>
          <w:lang w:val="en-US"/>
        </w:rPr>
        <w:t xml:space="preserve"> dasar</w:t>
      </w:r>
      <w:r>
        <w:rPr>
          <w:rFonts w:ascii="Times New Roman" w:hAnsi="Times New Roman" w:eastAsia="SimSun" w:cs="Times New Roman"/>
          <w:sz w:val="24"/>
          <w:szCs w:val="24"/>
        </w:rPr>
        <w:t xml:space="preserve"> pada konsep </w:t>
      </w:r>
      <w:r>
        <w:rPr>
          <w:rFonts w:ascii="Times New Roman" w:hAnsi="Times New Roman" w:eastAsia="SimSun" w:cs="Times New Roman"/>
          <w:i/>
          <w:iCs/>
          <w:sz w:val="24"/>
          <w:szCs w:val="24"/>
        </w:rPr>
        <w:t xml:space="preserve">AI </w:t>
      </w:r>
      <w:r>
        <w:rPr>
          <w:rFonts w:ascii="Times New Roman" w:hAnsi="Times New Roman" w:eastAsia="SimSun" w:cs="Times New Roman"/>
          <w:sz w:val="24"/>
          <w:szCs w:val="24"/>
        </w:rPr>
        <w:t xml:space="preserve">dan </w:t>
      </w:r>
      <w:r>
        <w:rPr>
          <w:rFonts w:ascii="Times New Roman" w:hAnsi="Times New Roman" w:eastAsia="SimSun" w:cs="Times New Roman"/>
          <w:i/>
          <w:iCs/>
          <w:sz w:val="24"/>
          <w:szCs w:val="24"/>
        </w:rPr>
        <w:t xml:space="preserve">Machine Learning (ML) </w:t>
      </w:r>
      <w:r>
        <w:rPr>
          <w:rFonts w:ascii="Times New Roman" w:hAnsi="Times New Roman" w:eastAsia="SimSun" w:cs="Times New Roman"/>
          <w:sz w:val="24"/>
          <w:szCs w:val="24"/>
        </w:rPr>
        <w:t xml:space="preserve">khsusunya pada konsep dan cara kerja teknik </w:t>
      </w:r>
      <w:r>
        <w:rPr>
          <w:rFonts w:ascii="Times New Roman" w:hAnsi="Times New Roman" w:eastAsia="SimSun" w:cs="Times New Roman"/>
          <w:i/>
          <w:iCs/>
          <w:sz w:val="24"/>
          <w:szCs w:val="24"/>
        </w:rPr>
        <w:t>CNN</w:t>
      </w:r>
      <w:r>
        <w:rPr>
          <w:rFonts w:ascii="Times New Roman" w:hAnsi="Times New Roman" w:eastAsia="SimSun" w:cs="Times New Roman"/>
          <w:sz w:val="24"/>
          <w:szCs w:val="24"/>
        </w:rPr>
        <w:t>.</w:t>
      </w:r>
    </w:p>
    <w:p>
      <w:pPr>
        <w:ind w:left="0"/>
        <w:rPr>
          <w:rFonts w:ascii="Times New Roman" w:hAnsi="Times New Roman" w:eastAsia="SimSun" w:cs="Times New Roman"/>
          <w:sz w:val="24"/>
          <w:szCs w:val="24"/>
        </w:rPr>
      </w:pPr>
    </w:p>
    <w:p>
      <w:pPr>
        <w:ind w:left="0" w:leftChars="0" w:firstLine="0" w:firstLineChars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9F9F9"/>
          <w:lang w:val="en-US"/>
        </w:rPr>
      </w:pPr>
      <w:r>
        <w:rPr>
          <w:rFonts w:ascii="Times New Roman" w:hAnsi="Times New Roman" w:eastAsia="SimSun" w:cs="Times New Roman"/>
          <w:sz w:val="24"/>
          <w:szCs w:val="24"/>
        </w:rPr>
        <w:t xml:space="preserve">Kata Kunci: Pengenalan Wajah, </w:t>
      </w:r>
      <w:r>
        <w:rPr>
          <w:rFonts w:ascii="Times New Roman" w:hAnsi="Times New Roman" w:eastAsia="SimSun" w:cs="Times New Roman"/>
          <w:i/>
          <w:iCs/>
          <w:sz w:val="24"/>
          <w:szCs w:val="24"/>
        </w:rPr>
        <w:t>Machine Learning</w:t>
      </w:r>
      <w:r>
        <w:rPr>
          <w:rFonts w:ascii="Times New Roman" w:hAnsi="Times New Roman" w:eastAsia="SimSun" w:cs="Times New Roman"/>
          <w:sz w:val="24"/>
          <w:szCs w:val="24"/>
        </w:rPr>
        <w:t xml:space="preserve">, </w:t>
      </w:r>
      <w:r>
        <w:rPr>
          <w:rFonts w:ascii="Times New Roman" w:hAnsi="Times New Roman" w:eastAsia="SimSun" w:cs="Times New Roman"/>
          <w:i/>
          <w:iCs/>
          <w:sz w:val="24"/>
          <w:szCs w:val="24"/>
        </w:rPr>
        <w:t>Convolutional Neural Network</w:t>
      </w:r>
      <w:r>
        <w:rPr>
          <w:rFonts w:ascii="Times New Roman" w:hAnsi="Times New Roman" w:eastAsia="SimSun" w:cs="Times New Roman"/>
          <w:sz w:val="24"/>
          <w:szCs w:val="24"/>
        </w:rPr>
        <w:t xml:space="preserve">, </w:t>
      </w:r>
      <w:r>
        <w:rPr>
          <w:rFonts w:ascii="Times New Roman" w:hAnsi="Times New Roman" w:eastAsia="SimSun" w:cs="Times New Roman"/>
          <w:i/>
          <w:iCs/>
          <w:sz w:val="24"/>
          <w:szCs w:val="24"/>
        </w:rPr>
        <w:t>face-api.js</w:t>
      </w:r>
      <w:r>
        <w:rPr>
          <w:rFonts w:ascii="Times New Roman" w:hAnsi="Times New Roman" w:eastAsia="SimSun" w:cs="Times New Roman"/>
          <w:sz w:val="24"/>
          <w:szCs w:val="24"/>
        </w:rPr>
        <w:t xml:space="preserve">, Serangan </w:t>
      </w:r>
      <w:r>
        <w:rPr>
          <w:rFonts w:ascii="Times New Roman" w:hAnsi="Times New Roman" w:eastAsia="SimSun" w:cs="Times New Roman"/>
          <w:i/>
          <w:iCs/>
          <w:sz w:val="24"/>
          <w:szCs w:val="24"/>
        </w:rPr>
        <w:t>Spoofing</w:t>
      </w:r>
      <w:r>
        <w:rPr>
          <w:rFonts w:ascii="Times New Roman" w:hAnsi="Times New Roman" w:eastAsia="SimSun" w:cs="Times New Roman"/>
          <w:sz w:val="24"/>
          <w:szCs w:val="24"/>
        </w:rPr>
        <w:t>.</w:t>
      </w:r>
      <w:bookmarkStart w:id="6" w:name="_GoBack"/>
      <w:bookmarkEnd w:id="6"/>
    </w:p>
    <w:sectPr>
      <w:pgSz w:w="11906" w:h="16838"/>
      <w:pgMar w:top="850" w:right="1134" w:bottom="850" w:left="1134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Hyperion Regul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perion Regular">
    <w:panose1 w:val="02000500000000000000"/>
    <w:charset w:val="00"/>
    <w:family w:val="auto"/>
    <w:pitch w:val="default"/>
    <w:sig w:usb0="80000087" w:usb1="50000002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9E49D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D9E49DF"/>
    <w:rsid w:val="12831E91"/>
    <w:rsid w:val="15817A95"/>
    <w:rsid w:val="230E1156"/>
    <w:rsid w:val="25E66243"/>
    <w:rsid w:val="28CD5B6F"/>
    <w:rsid w:val="321D79AD"/>
    <w:rsid w:val="362B40CD"/>
    <w:rsid w:val="395C7F8E"/>
    <w:rsid w:val="40B21AB2"/>
    <w:rsid w:val="52AC64C2"/>
    <w:rsid w:val="54A066E1"/>
    <w:rsid w:val="639E07E5"/>
    <w:rsid w:val="67E366A0"/>
    <w:rsid w:val="7BCD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595" w:firstLine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595" w:firstLine="0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2024-01-01T02:09:00Z</dcterms:created>
  <dc:creator>Mochamad Darmawan Hardjakusumah</dc:creator>
  <cp:lastModifiedBy>Mochamad Darmawan Hardjakusumah</cp:lastModifiedBy>
  <dcterms:modified xsi:type="dcterms:W3CDTF">2024-01-01T04:04:46Z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A288C7D5902943E08DA95F241A7D64F8_13</vt:lpwstr>
  </property>
</Properties>
</file>