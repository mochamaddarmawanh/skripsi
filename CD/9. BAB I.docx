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kinsoku/>
        <w:wordWrap/>
        <w:overflowPunct/>
        <w:topLinePunct w:val="0"/>
        <w:autoSpaceDE/>
        <w:autoSpaceDN/>
        <w:bidi w:val="0"/>
        <w:adjustRightInd/>
        <w:snapToGrid/>
        <w:spacing w:beforeAutospacing="0" w:afterAutospacing="0" w:line="360" w:lineRule="auto"/>
        <w:jc w:val="center"/>
        <w:textAlignment w:val="auto"/>
        <w:rPr>
          <w:rFonts w:hint="default" w:ascii="Times New Roman" w:hAnsi="Times New Roman" w:cs="Times New Roman"/>
          <w:sz w:val="24"/>
          <w:szCs w:val="24"/>
          <w:lang w:val="en-US"/>
        </w:rPr>
      </w:pPr>
      <w:bookmarkStart w:id="0" w:name="_Toc7752"/>
      <w:bookmarkStart w:id="1" w:name="_Toc6565"/>
      <w:bookmarkStart w:id="2" w:name="_Toc10521"/>
      <w:bookmarkStart w:id="3" w:name="_Toc24594"/>
      <w:bookmarkStart w:id="4" w:name="_Toc10116"/>
      <w:bookmarkStart w:id="5" w:name="_Toc11499"/>
      <w:bookmarkStart w:id="6" w:name="_Toc30285"/>
      <w:bookmarkStart w:id="7" w:name="_Toc13305"/>
      <w:r>
        <w:rPr>
          <w:rFonts w:hint="default" w:ascii="Times New Roman" w:hAnsi="Times New Roman" w:cs="Times New Roman"/>
          <w:sz w:val="24"/>
          <w:szCs w:val="24"/>
        </w:rPr>
        <w:t>BAB I</w:t>
      </w:r>
      <w:bookmarkEnd w:id="0"/>
      <w:bookmarkEnd w:id="1"/>
      <w:bookmarkEnd w:id="2"/>
      <w:bookmarkEnd w:id="3"/>
      <w:bookmarkEnd w:id="4"/>
      <w:bookmarkEnd w:id="5"/>
      <w:bookmarkEnd w:id="6"/>
      <w:bookmarkEnd w:id="7"/>
      <w:r>
        <w:rPr>
          <w:rFonts w:hint="default" w:ascii="Times New Roman" w:hAnsi="Times New Roman" w:cs="Times New Roman"/>
          <w:sz w:val="24"/>
          <w:szCs w:val="24"/>
          <w:lang w:val="en-US"/>
        </w:rPr>
        <w:t xml:space="preserve"> </w:t>
      </w:r>
    </w:p>
    <w:p>
      <w:pPr>
        <w:bidi w:val="0"/>
        <w:ind w:left="0" w:leftChars="0" w:firstLine="0" w:firstLineChars="0"/>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PENDAHULUAN</w:t>
      </w:r>
    </w:p>
    <w:p>
      <w:pPr>
        <w:rPr>
          <w:rFonts w:hint="default"/>
          <w:lang w:val="en-US"/>
        </w:rPr>
      </w:pP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8" w:name="_Toc8548"/>
      <w:bookmarkStart w:id="9" w:name="_Toc27860"/>
      <w:bookmarkStart w:id="10" w:name="_Toc3274"/>
      <w:bookmarkStart w:id="11" w:name="_Toc24405"/>
      <w:bookmarkStart w:id="12" w:name="_Toc11893"/>
      <w:bookmarkStart w:id="13" w:name="_Toc21126"/>
      <w:bookmarkStart w:id="14" w:name="_Toc24852"/>
      <w:bookmarkStart w:id="15" w:name="_Toc9490"/>
      <w:r>
        <w:rPr>
          <w:rFonts w:hint="default" w:ascii="Times New Roman" w:hAnsi="Times New Roman" w:cs="Times New Roman"/>
          <w:sz w:val="24"/>
          <w:szCs w:val="24"/>
        </w:rPr>
        <w:t>Latar Belakang</w:t>
      </w:r>
      <w:bookmarkEnd w:id="8"/>
      <w:bookmarkEnd w:id="9"/>
      <w:bookmarkEnd w:id="10"/>
      <w:bookmarkEnd w:id="11"/>
      <w:bookmarkEnd w:id="12"/>
      <w:bookmarkEnd w:id="13"/>
      <w:bookmarkEnd w:id="14"/>
      <w:bookmarkEnd w:id="15"/>
    </w:p>
    <w:p>
      <w:pPr>
        <w:ind w:left="600" w:firstLine="714"/>
        <w:rPr>
          <w:rFonts w:ascii="Times New Roman" w:hAnsi="Times New Roman" w:eastAsia="SimSun"/>
          <w:sz w:val="24"/>
          <w:szCs w:val="24"/>
        </w:rPr>
      </w:pPr>
      <w:r>
        <w:rPr>
          <w:rFonts w:ascii="Times New Roman" w:hAnsi="Times New Roman" w:eastAsia="SimSun"/>
          <w:sz w:val="24"/>
          <w:szCs w:val="24"/>
        </w:rPr>
        <w:t xml:space="preserve">Dalam era teknologi yang terus berkembang pesat, pengenalan wajah manusia telah menjadi aspek penting dalam berbagai aplikasi, seperti keamanan dan identifikasi pengguna. Penelitian ini bertujuan untuk mengembangkan sebuah website yang mampu mengenali wajah manusia namun tanpa membangun teknologi tersebut secara mandiri, melainkan dengan memanfaatkan </w:t>
      </w:r>
      <w:r>
        <w:rPr>
          <w:rFonts w:ascii="Times New Roman" w:hAnsi="Times New Roman" w:eastAsia="SimSun"/>
          <w:i/>
          <w:iCs/>
          <w:sz w:val="24"/>
          <w:szCs w:val="24"/>
        </w:rPr>
        <w:t>library face-api.js</w:t>
      </w:r>
      <w:r>
        <w:rPr>
          <w:rFonts w:ascii="Times New Roman" w:hAnsi="Times New Roman" w:eastAsia="SimSun"/>
          <w:sz w:val="24"/>
          <w:szCs w:val="24"/>
        </w:rPr>
        <w:t>.</w:t>
      </w:r>
    </w:p>
    <w:p>
      <w:pPr>
        <w:ind w:left="600" w:firstLine="714"/>
        <w:rPr>
          <w:rFonts w:ascii="Times New Roman" w:hAnsi="Times New Roman" w:eastAsia="SimSun"/>
          <w:sz w:val="24"/>
          <w:szCs w:val="24"/>
        </w:rPr>
      </w:pPr>
      <w:r>
        <w:rPr>
          <w:rFonts w:ascii="Times New Roman" w:hAnsi="Times New Roman" w:eastAsia="SimSun"/>
          <w:sz w:val="24"/>
          <w:szCs w:val="24"/>
        </w:rPr>
        <w:t>Pada penelitian ini, walaupun tidak mengembangkan teknologi pengenalan wajah secara mandiri atau model sendiri</w:t>
      </w:r>
      <w:r>
        <w:rPr>
          <w:rFonts w:hint="default" w:ascii="Times New Roman" w:hAnsi="Times New Roman" w:eastAsia="SimSun"/>
          <w:sz w:val="24"/>
          <w:szCs w:val="24"/>
          <w:lang w:val="en-US"/>
        </w:rPr>
        <w:t>.</w:t>
      </w:r>
      <w:r>
        <w:rPr>
          <w:rFonts w:ascii="Times New Roman" w:hAnsi="Times New Roman" w:eastAsia="SimSun"/>
          <w:sz w:val="24"/>
          <w:szCs w:val="24"/>
        </w:rPr>
        <w:t xml:space="preserve"> </w:t>
      </w:r>
      <w:r>
        <w:rPr>
          <w:rFonts w:hint="default" w:ascii="Times New Roman" w:hAnsi="Times New Roman" w:eastAsia="SimSun"/>
          <w:sz w:val="24"/>
          <w:szCs w:val="24"/>
          <w:lang w:val="en-US"/>
        </w:rPr>
        <w:t>P</w:t>
      </w:r>
      <w:r>
        <w:rPr>
          <w:rFonts w:ascii="Times New Roman" w:hAnsi="Times New Roman" w:eastAsia="SimSun"/>
          <w:sz w:val="24"/>
          <w:szCs w:val="24"/>
        </w:rPr>
        <w:t xml:space="preserve">ada </w:t>
      </w:r>
      <w:r>
        <w:rPr>
          <w:rFonts w:hint="default" w:ascii="Times New Roman" w:hAnsi="Times New Roman" w:eastAsia="SimSun"/>
          <w:sz w:val="24"/>
          <w:szCs w:val="24"/>
          <w:lang w:val="en-US"/>
        </w:rPr>
        <w:t xml:space="preserve">kesempatan </w:t>
      </w:r>
      <w:r>
        <w:rPr>
          <w:rFonts w:ascii="Times New Roman" w:hAnsi="Times New Roman" w:eastAsia="SimSun"/>
          <w:sz w:val="24"/>
          <w:szCs w:val="24"/>
        </w:rPr>
        <w:t>ini</w:t>
      </w:r>
      <w:r>
        <w:rPr>
          <w:rFonts w:hint="default" w:ascii="Times New Roman" w:hAnsi="Times New Roman" w:eastAsia="SimSun"/>
          <w:sz w:val="24"/>
          <w:szCs w:val="24"/>
          <w:lang w:val="en-US"/>
        </w:rPr>
        <w:t>,</w:t>
      </w:r>
      <w:r>
        <w:rPr>
          <w:rFonts w:ascii="Times New Roman" w:hAnsi="Times New Roman" w:eastAsia="SimSun"/>
          <w:sz w:val="24"/>
          <w:szCs w:val="24"/>
        </w:rPr>
        <w:t xml:space="preserve"> dilakukan </w:t>
      </w:r>
      <w:r>
        <w:rPr>
          <w:rFonts w:hint="default" w:ascii="Times New Roman" w:hAnsi="Times New Roman" w:eastAsia="SimSun"/>
          <w:sz w:val="24"/>
          <w:szCs w:val="24"/>
          <w:lang w:val="en-US"/>
        </w:rPr>
        <w:t xml:space="preserve">riset dengan mengutip dari berbagai sumber </w:t>
      </w:r>
      <w:r>
        <w:rPr>
          <w:rFonts w:ascii="Times New Roman" w:hAnsi="Times New Roman" w:eastAsia="SimSun"/>
          <w:sz w:val="24"/>
          <w:szCs w:val="24"/>
        </w:rPr>
        <w:t xml:space="preserve">tentang bagimana </w:t>
      </w:r>
      <w:r>
        <w:rPr>
          <w:rFonts w:hint="default" w:ascii="Times New Roman" w:hAnsi="Times New Roman" w:eastAsia="SimSun"/>
          <w:sz w:val="24"/>
          <w:szCs w:val="24"/>
          <w:lang w:val="en-US"/>
        </w:rPr>
        <w:t>komputer</w:t>
      </w:r>
      <w:r>
        <w:rPr>
          <w:rFonts w:ascii="Times New Roman" w:hAnsi="Times New Roman" w:eastAsia="SimSun"/>
          <w:sz w:val="24"/>
          <w:szCs w:val="24"/>
        </w:rPr>
        <w:t xml:space="preserve"> dengan berteknologi</w:t>
      </w:r>
      <w:r>
        <w:rPr>
          <w:rFonts w:hint="default" w:ascii="Times New Roman" w:hAnsi="Times New Roman" w:eastAsia="SimSun"/>
          <w:sz w:val="24"/>
          <w:szCs w:val="24"/>
          <w:lang w:val="en-US"/>
        </w:rPr>
        <w:t xml:space="preserve"> pengenalan wajah</w:t>
      </w:r>
      <w:r>
        <w:rPr>
          <w:rFonts w:ascii="Times New Roman" w:hAnsi="Times New Roman" w:eastAsia="SimSun"/>
          <w:sz w:val="24"/>
          <w:szCs w:val="24"/>
        </w:rPr>
        <w:t xml:space="preserve"> dapat melakukan </w:t>
      </w:r>
      <w:r>
        <w:rPr>
          <w:rFonts w:hint="default" w:ascii="Times New Roman" w:hAnsi="Times New Roman" w:eastAsia="SimSun"/>
          <w:sz w:val="24"/>
          <w:szCs w:val="24"/>
          <w:lang w:val="en-US"/>
        </w:rPr>
        <w:t>identifikasi terhadap gambar atau video</w:t>
      </w:r>
      <w:r>
        <w:rPr>
          <w:rFonts w:ascii="Times New Roman" w:hAnsi="Times New Roman" w:eastAsia="SimSun"/>
          <w:sz w:val="24"/>
          <w:szCs w:val="24"/>
        </w:rPr>
        <w:t xml:space="preserve"> wajah</w:t>
      </w:r>
      <w:r>
        <w:rPr>
          <w:rFonts w:hint="default" w:ascii="Times New Roman" w:hAnsi="Times New Roman" w:eastAsia="SimSun"/>
          <w:sz w:val="24"/>
          <w:szCs w:val="24"/>
          <w:lang w:val="en-US"/>
        </w:rPr>
        <w:t xml:space="preserve"> </w:t>
      </w:r>
      <w:r>
        <w:rPr>
          <w:rFonts w:ascii="Times New Roman" w:hAnsi="Times New Roman" w:eastAsia="SimSun"/>
          <w:sz w:val="24"/>
          <w:szCs w:val="24"/>
        </w:rPr>
        <w:t>yang diberikan.</w:t>
      </w:r>
    </w:p>
    <w:p>
      <w:pPr>
        <w:ind w:left="600" w:firstLine="714"/>
        <w:rPr>
          <w:rFonts w:ascii="Times New Roman" w:hAnsi="Times New Roman" w:eastAsia="SimSun"/>
          <w:sz w:val="24"/>
          <w:szCs w:val="24"/>
        </w:rPr>
      </w:pPr>
      <w:r>
        <w:rPr>
          <w:rFonts w:ascii="Times New Roman" w:hAnsi="Times New Roman" w:eastAsia="SimSun"/>
          <w:sz w:val="24"/>
          <w:szCs w:val="24"/>
        </w:rPr>
        <w:t xml:space="preserve">Oleh karena itu, selain mengembangkan website pengenalan wajah, penelitian ini juga mencakup studi mendalam tentang </w:t>
      </w:r>
      <w:r>
        <w:rPr>
          <w:rFonts w:ascii="Times New Roman" w:hAnsi="Times New Roman" w:eastAsia="SimSun"/>
          <w:i/>
          <w:iCs/>
          <w:sz w:val="24"/>
          <w:szCs w:val="24"/>
        </w:rPr>
        <w:t xml:space="preserve">AI (Artificial Intelligence) </w:t>
      </w:r>
      <w:r>
        <w:rPr>
          <w:rFonts w:ascii="Times New Roman" w:hAnsi="Times New Roman" w:eastAsia="SimSun"/>
          <w:sz w:val="24"/>
          <w:szCs w:val="24"/>
        </w:rPr>
        <w:t xml:space="preserve">dan </w:t>
      </w:r>
      <w:r>
        <w:rPr>
          <w:rFonts w:ascii="Times New Roman" w:hAnsi="Times New Roman" w:eastAsia="SimSun"/>
          <w:i/>
          <w:iCs/>
          <w:sz w:val="24"/>
          <w:szCs w:val="24"/>
        </w:rPr>
        <w:t xml:space="preserve">Machine Learning (ML) </w:t>
      </w:r>
      <w:r>
        <w:rPr>
          <w:rFonts w:ascii="Times New Roman" w:hAnsi="Times New Roman" w:eastAsia="SimSun"/>
          <w:sz w:val="24"/>
          <w:szCs w:val="24"/>
        </w:rPr>
        <w:t xml:space="preserve">yang  berfokus pada teknik </w:t>
      </w:r>
      <w:r>
        <w:rPr>
          <w:rFonts w:ascii="Times New Roman" w:hAnsi="Times New Roman" w:eastAsia="SimSun"/>
          <w:i/>
          <w:iCs/>
          <w:sz w:val="24"/>
          <w:szCs w:val="24"/>
        </w:rPr>
        <w:t>Convolutional Neural Network (CNN)</w:t>
      </w:r>
      <w:r>
        <w:rPr>
          <w:rFonts w:ascii="Times New Roman" w:hAnsi="Times New Roman" w:eastAsia="SimSun"/>
          <w:sz w:val="24"/>
          <w:szCs w:val="24"/>
        </w:rPr>
        <w:t>.</w:t>
      </w:r>
    </w:p>
    <w:p>
      <w:pPr>
        <w:ind w:left="600" w:firstLine="714"/>
        <w:rPr>
          <w:rFonts w:ascii="Times New Roman" w:hAnsi="Times New Roman" w:eastAsia="SimSun"/>
          <w:sz w:val="24"/>
          <w:szCs w:val="24"/>
        </w:rPr>
        <w:sectPr>
          <w:headerReference r:id="rId5" w:type="default"/>
          <w:footerReference r:id="rId6" w:type="default"/>
          <w:pgSz w:w="11906" w:h="16838"/>
          <w:pgMar w:top="2268" w:right="1134" w:bottom="1417" w:left="2268" w:header="720" w:footer="720" w:gutter="0"/>
          <w:pgNumType w:fmt="decimal" w:start="1"/>
          <w:cols w:space="0" w:num="1"/>
          <w:docGrid w:linePitch="360" w:charSpace="0"/>
        </w:sectPr>
      </w:pPr>
      <w:r>
        <w:rPr>
          <w:rFonts w:ascii="Times New Roman" w:hAnsi="Times New Roman" w:eastAsia="SimSun"/>
          <w:sz w:val="24"/>
          <w:szCs w:val="24"/>
        </w:rPr>
        <w:t xml:space="preserve">Awalnya, penelitian ini dilatarbelakangi oleh keinginan peneliti untuk </w:t>
      </w:r>
      <w:r>
        <w:rPr>
          <w:rFonts w:hint="default" w:ascii="Times New Roman" w:hAnsi="Times New Roman" w:eastAsia="SimSun"/>
          <w:sz w:val="24"/>
          <w:szCs w:val="24"/>
          <w:lang w:val="en-US"/>
        </w:rPr>
        <w:t xml:space="preserve">membuat </w:t>
      </w:r>
      <w:r>
        <w:rPr>
          <w:rFonts w:ascii="Times New Roman" w:hAnsi="Times New Roman" w:eastAsia="SimSun"/>
          <w:sz w:val="24"/>
          <w:szCs w:val="24"/>
        </w:rPr>
        <w:t xml:space="preserve">sebuah aplikasi web yang mampu melakukan pengenalan wajah untuk tujuan absensi. Selama pencarian solusi untuk mencapai tujuan tersebut, ditemukan sebuah </w:t>
      </w:r>
      <w:r>
        <w:rPr>
          <w:rFonts w:ascii="Times New Roman" w:hAnsi="Times New Roman" w:eastAsia="SimSun"/>
          <w:i/>
          <w:iCs/>
          <w:sz w:val="24"/>
          <w:szCs w:val="24"/>
        </w:rPr>
        <w:t xml:space="preserve">library </w:t>
      </w:r>
      <w:r>
        <w:rPr>
          <w:rFonts w:ascii="Times New Roman" w:hAnsi="Times New Roman" w:eastAsia="SimSun"/>
          <w:sz w:val="24"/>
          <w:szCs w:val="24"/>
        </w:rPr>
        <w:t xml:space="preserve">bernama </w:t>
      </w:r>
      <w:r>
        <w:rPr>
          <w:rFonts w:ascii="Times New Roman" w:hAnsi="Times New Roman" w:eastAsia="SimSun"/>
          <w:i/>
          <w:iCs/>
          <w:sz w:val="24"/>
          <w:szCs w:val="24"/>
        </w:rPr>
        <w:t xml:space="preserve">face-api.js </w:t>
      </w:r>
      <w:r>
        <w:rPr>
          <w:rFonts w:ascii="Times New Roman" w:hAnsi="Times New Roman" w:eastAsia="SimSun"/>
          <w:sz w:val="24"/>
          <w:szCs w:val="24"/>
        </w:rPr>
        <w:t>yang dikembangkan</w:t>
      </w:r>
      <w:r>
        <w:rPr>
          <w:rFonts w:hint="default" w:ascii="Times New Roman" w:hAnsi="Times New Roman" w:eastAsia="SimSun"/>
          <w:sz w:val="24"/>
          <w:szCs w:val="24"/>
          <w:lang w:val="en-US"/>
        </w:rPr>
        <w:t xml:space="preserve"> menggunakan bahasa pemograman </w:t>
      </w:r>
      <w:r>
        <w:rPr>
          <w:rFonts w:hint="default" w:ascii="Times New Roman" w:hAnsi="Times New Roman" w:eastAsia="SimSun"/>
          <w:i/>
          <w:iCs/>
          <w:sz w:val="24"/>
          <w:szCs w:val="24"/>
          <w:lang w:val="en-US"/>
        </w:rPr>
        <w:t>JavaScript</w:t>
      </w:r>
      <w:r>
        <w:rPr>
          <w:rFonts w:ascii="Times New Roman" w:hAnsi="Times New Roman" w:eastAsia="SimSun"/>
          <w:sz w:val="24"/>
          <w:szCs w:val="24"/>
        </w:rPr>
        <w:t xml:space="preserve">. Setelah berhasil mengimplementasikan </w:t>
      </w:r>
      <w:r>
        <w:rPr>
          <w:rFonts w:ascii="Times New Roman" w:hAnsi="Times New Roman" w:eastAsia="SimSun"/>
          <w:i/>
          <w:iCs/>
          <w:sz w:val="24"/>
          <w:szCs w:val="24"/>
        </w:rPr>
        <w:t xml:space="preserve">library </w:t>
      </w:r>
      <w:r>
        <w:rPr>
          <w:rFonts w:ascii="Times New Roman" w:hAnsi="Times New Roman" w:eastAsia="SimSun"/>
          <w:sz w:val="24"/>
          <w:szCs w:val="24"/>
        </w:rPr>
        <w:t xml:space="preserve">tersebut, peneliti menjadi penasaran tentang bagaimana </w:t>
      </w:r>
      <w:r>
        <w:rPr>
          <w:rFonts w:ascii="Times New Roman" w:hAnsi="Times New Roman" w:eastAsia="SimSun"/>
          <w:i/>
          <w:iCs/>
          <w:sz w:val="24"/>
          <w:szCs w:val="24"/>
        </w:rPr>
        <w:t xml:space="preserve">library </w:t>
      </w:r>
      <w:r>
        <w:rPr>
          <w:rFonts w:ascii="Times New Roman" w:hAnsi="Times New Roman" w:eastAsia="SimSun"/>
          <w:sz w:val="24"/>
          <w:szCs w:val="24"/>
        </w:rPr>
        <w:t xml:space="preserve">ini bekerja. Karena rasa penasaran, menjadikan terdorong untuk menggali lebih dalam tentang bagaimana teknologi pengenalan wajah dapat diimplementasikan. Selama proses studi, ternyata hal ini sangat menarik karena terkait dengan sains/ilmu (ilmu komputer) dan memutuskan untuk mengangkat studi ini sebagai bagian dari tugas akhir </w:t>
      </w:r>
      <w:r>
        <w:rPr>
          <w:rFonts w:hint="default" w:ascii="Times New Roman" w:hAnsi="Times New Roman" w:eastAsia="SimSun"/>
          <w:sz w:val="24"/>
          <w:szCs w:val="24"/>
          <w:lang w:val="en-US"/>
        </w:rPr>
        <w:t>yang akan</w:t>
      </w:r>
      <w:r>
        <w:rPr>
          <w:rFonts w:ascii="Times New Roman" w:hAnsi="Times New Roman" w:eastAsia="SimSun"/>
          <w:sz w:val="24"/>
          <w:szCs w:val="24"/>
        </w:rPr>
        <w:t xml:space="preserve"> menghasilkan sebuah paper yang akan menjadi sumber referensi </w:t>
      </w:r>
      <w:r>
        <w:rPr>
          <w:rFonts w:hint="default" w:ascii="Times New Roman" w:hAnsi="Times New Roman" w:eastAsia="SimSun"/>
          <w:sz w:val="24"/>
          <w:szCs w:val="24"/>
          <w:lang w:val="en-US"/>
        </w:rPr>
        <w:t>terkhusus</w:t>
      </w:r>
      <w:r>
        <w:rPr>
          <w:rFonts w:ascii="Times New Roman" w:hAnsi="Times New Roman" w:eastAsia="SimSun"/>
          <w:sz w:val="24"/>
          <w:szCs w:val="24"/>
        </w:rPr>
        <w:t xml:space="preserve"> bagi peneliti untuk di masa depan, dan umumnya untuk pembaca bagi </w:t>
      </w:r>
    </w:p>
    <w:p>
      <w:pPr>
        <w:ind w:left="600" w:firstLine="714"/>
        <w:rPr>
          <w:rFonts w:ascii="Times New Roman" w:hAnsi="Times New Roman" w:eastAsia="SimSun"/>
          <w:sz w:val="24"/>
          <w:szCs w:val="24"/>
        </w:rPr>
      </w:pPr>
      <w:r>
        <w:rPr>
          <w:rFonts w:ascii="Times New Roman" w:hAnsi="Times New Roman" w:eastAsia="SimSun"/>
          <w:sz w:val="24"/>
          <w:szCs w:val="24"/>
        </w:rPr>
        <w:t xml:space="preserve">yang tertarik atau memerlukan pemahaman tentang teknologi </w:t>
      </w:r>
      <w:r>
        <w:rPr>
          <w:rFonts w:ascii="Times New Roman" w:hAnsi="Times New Roman" w:eastAsia="SimSun"/>
          <w:i/>
          <w:iCs/>
          <w:sz w:val="24"/>
          <w:szCs w:val="24"/>
        </w:rPr>
        <w:t xml:space="preserve">AI </w:t>
      </w:r>
      <w:r>
        <w:rPr>
          <w:rFonts w:ascii="Times New Roman" w:hAnsi="Times New Roman" w:eastAsia="SimSun"/>
          <w:sz w:val="24"/>
          <w:szCs w:val="24"/>
        </w:rPr>
        <w:t xml:space="preserve">dan </w:t>
      </w:r>
      <w:r>
        <w:rPr>
          <w:rFonts w:ascii="Times New Roman" w:hAnsi="Times New Roman" w:eastAsia="SimSun"/>
          <w:i/>
          <w:iCs/>
          <w:sz w:val="24"/>
          <w:szCs w:val="24"/>
        </w:rPr>
        <w:t xml:space="preserve">ML </w:t>
      </w:r>
      <w:r>
        <w:rPr>
          <w:rFonts w:ascii="Times New Roman" w:hAnsi="Times New Roman" w:eastAsia="SimSun"/>
          <w:sz w:val="24"/>
          <w:szCs w:val="24"/>
        </w:rPr>
        <w:t xml:space="preserve">terkhusus pada teknik </w:t>
      </w:r>
      <w:r>
        <w:rPr>
          <w:rFonts w:ascii="Times New Roman" w:hAnsi="Times New Roman" w:eastAsia="SimSun"/>
          <w:i/>
          <w:iCs/>
          <w:sz w:val="24"/>
          <w:szCs w:val="24"/>
        </w:rPr>
        <w:t>CNN</w:t>
      </w:r>
      <w:r>
        <w:rPr>
          <w:rFonts w:ascii="Times New Roman" w:hAnsi="Times New Roman" w:eastAsia="SimSun"/>
          <w:sz w:val="24"/>
          <w:szCs w:val="24"/>
        </w:rPr>
        <w:t>.</w:t>
      </w:r>
    </w:p>
    <w:p>
      <w:pPr>
        <w:ind w:left="600" w:firstLine="714"/>
        <w:rPr>
          <w:rFonts w:ascii="Times New Roman" w:hAnsi="Times New Roman" w:eastAsia="SimSun"/>
          <w:sz w:val="24"/>
          <w:szCs w:val="24"/>
        </w:rPr>
      </w:pPr>
      <w:r>
        <w:rPr>
          <w:rFonts w:ascii="Times New Roman" w:hAnsi="Times New Roman" w:eastAsia="SimSun"/>
          <w:sz w:val="24"/>
          <w:szCs w:val="24"/>
        </w:rPr>
        <w:t xml:space="preserve">Dalam membangun dan mengembangkan website pengenalan wajah ini, terdapat juga beberapa tantangan yang perlu diatasi, salah satunya yaitu serangan </w:t>
      </w:r>
      <w:r>
        <w:rPr>
          <w:rFonts w:ascii="Times New Roman" w:hAnsi="Times New Roman" w:eastAsia="SimSun"/>
          <w:i/>
          <w:iCs/>
          <w:sz w:val="24"/>
          <w:szCs w:val="24"/>
        </w:rPr>
        <w:t xml:space="preserve">spoofing </w:t>
      </w:r>
      <w:r>
        <w:rPr>
          <w:rFonts w:ascii="Times New Roman" w:hAnsi="Times New Roman" w:eastAsia="SimSun"/>
          <w:sz w:val="24"/>
          <w:szCs w:val="24"/>
        </w:rPr>
        <w:t xml:space="preserve">atau penipuan ketika dilakukan pengenalan melalui live video webcam, di mana seseorang berupaya untuk menipu sistem dengan memberikan gambar palsu atau bukan wajah asli. tantangan ini berhasil diatasi dengan menggunakan </w:t>
      </w:r>
      <w:r>
        <w:rPr>
          <w:rFonts w:ascii="Times New Roman" w:hAnsi="Times New Roman" w:eastAsia="SimSun"/>
          <w:i/>
          <w:iCs/>
          <w:sz w:val="24"/>
          <w:szCs w:val="24"/>
        </w:rPr>
        <w:t>library Silent-Face-Anti-Spoofing</w:t>
      </w:r>
      <w:r>
        <w:rPr>
          <w:rFonts w:ascii="Times New Roman" w:hAnsi="Times New Roman" w:eastAsia="SimSun"/>
          <w:sz w:val="24"/>
          <w:szCs w:val="24"/>
        </w:rPr>
        <w:t xml:space="preserve">, </w:t>
      </w:r>
      <w:r>
        <w:rPr>
          <w:rFonts w:ascii="Times New Roman" w:hAnsi="Times New Roman" w:eastAsia="SimSun"/>
          <w:i/>
          <w:iCs/>
          <w:sz w:val="24"/>
          <w:szCs w:val="24"/>
        </w:rPr>
        <w:t xml:space="preserve">library </w:t>
      </w:r>
      <w:r>
        <w:rPr>
          <w:rFonts w:ascii="Times New Roman" w:hAnsi="Times New Roman" w:eastAsia="SimSun"/>
          <w:sz w:val="24"/>
          <w:szCs w:val="24"/>
        </w:rPr>
        <w:t xml:space="preserve">ini dikembangakan menggunakan bahasa pemograman </w:t>
      </w:r>
      <w:r>
        <w:rPr>
          <w:rFonts w:ascii="Times New Roman" w:hAnsi="Times New Roman" w:eastAsia="SimSun"/>
          <w:i/>
          <w:iCs/>
          <w:sz w:val="24"/>
          <w:szCs w:val="24"/>
        </w:rPr>
        <w:t xml:space="preserve">Python </w:t>
      </w:r>
      <w:r>
        <w:rPr>
          <w:rFonts w:ascii="Times New Roman" w:hAnsi="Times New Roman" w:eastAsia="SimSun"/>
          <w:sz w:val="24"/>
          <w:szCs w:val="24"/>
        </w:rPr>
        <w:t xml:space="preserve">sehingga ini menjadi tantangan lain juga untuk mengintegrasikan andata bahasa pemograman </w:t>
      </w:r>
      <w:r>
        <w:rPr>
          <w:rFonts w:ascii="Times New Roman" w:hAnsi="Times New Roman" w:eastAsia="SimSun"/>
          <w:i/>
          <w:iCs/>
          <w:sz w:val="24"/>
          <w:szCs w:val="24"/>
        </w:rPr>
        <w:t xml:space="preserve">JavaScript </w:t>
      </w:r>
      <w:r>
        <w:rPr>
          <w:rFonts w:ascii="Times New Roman" w:hAnsi="Times New Roman" w:eastAsia="SimSun"/>
          <w:sz w:val="24"/>
          <w:szCs w:val="24"/>
        </w:rPr>
        <w:t xml:space="preserve">dan </w:t>
      </w:r>
      <w:r>
        <w:rPr>
          <w:rFonts w:ascii="Times New Roman" w:hAnsi="Times New Roman" w:eastAsia="SimSun"/>
          <w:i/>
          <w:iCs/>
          <w:sz w:val="24"/>
          <w:szCs w:val="24"/>
        </w:rPr>
        <w:t>Python</w:t>
      </w:r>
      <w:r>
        <w:rPr>
          <w:rFonts w:ascii="Times New Roman" w:hAnsi="Times New Roman" w:eastAsia="SimSun"/>
          <w:sz w:val="24"/>
          <w:szCs w:val="24"/>
        </w:rPr>
        <w:t>, namun syukur tantangan tersebut dapat teratasi.</w:t>
      </w:r>
    </w:p>
    <w:p>
      <w:pPr>
        <w:ind w:left="600" w:firstLine="714"/>
        <w:rPr>
          <w:rFonts w:ascii="Times New Roman" w:hAnsi="Times New Roman" w:eastAsia="SimSun"/>
          <w:sz w:val="24"/>
          <w:szCs w:val="24"/>
        </w:rPr>
      </w:pPr>
      <w:r>
        <w:rPr>
          <w:rFonts w:ascii="Times New Roman" w:hAnsi="Times New Roman" w:eastAsia="SimSun"/>
          <w:sz w:val="24"/>
          <w:szCs w:val="24"/>
        </w:rPr>
        <w:t xml:space="preserve">Hasil penelitian ini menunjukkan bahwa </w:t>
      </w:r>
      <w:r>
        <w:rPr>
          <w:rFonts w:ascii="Times New Roman" w:hAnsi="Times New Roman" w:eastAsia="SimSun"/>
          <w:i/>
          <w:iCs/>
          <w:sz w:val="24"/>
          <w:szCs w:val="24"/>
        </w:rPr>
        <w:t xml:space="preserve">library face-api.js </w:t>
      </w:r>
      <w:r>
        <w:rPr>
          <w:rFonts w:ascii="Times New Roman" w:hAnsi="Times New Roman" w:eastAsia="SimSun"/>
          <w:sz w:val="24"/>
          <w:szCs w:val="24"/>
        </w:rPr>
        <w:t xml:space="preserve">sangat efektif dalam mengenali wajah manusia pada data gambar yang diberikan, </w:t>
      </w:r>
      <w:r>
        <w:rPr>
          <w:rFonts w:ascii="Times New Roman" w:hAnsi="Times New Roman" w:eastAsia="SimSun" w:cs="Times New Roman"/>
          <w:sz w:val="24"/>
          <w:szCs w:val="24"/>
          <w:lang w:val="en-US"/>
        </w:rPr>
        <w:t xml:space="preserve">namun untuk </w:t>
      </w:r>
      <w:r>
        <w:rPr>
          <w:rFonts w:ascii="Times New Roman" w:hAnsi="Times New Roman" w:eastAsia="SimSun" w:cs="Times New Roman"/>
          <w:i/>
          <w:iCs/>
          <w:sz w:val="24"/>
          <w:szCs w:val="24"/>
        </w:rPr>
        <w:t xml:space="preserve">library Silent-Face-Anti-Spoofing </w:t>
      </w:r>
      <w:r>
        <w:rPr>
          <w:rFonts w:ascii="Times New Roman" w:hAnsi="Times New Roman" w:eastAsia="SimSun" w:cs="Times New Roman"/>
          <w:sz w:val="24"/>
          <w:szCs w:val="24"/>
          <w:lang w:val="en-US"/>
        </w:rPr>
        <w:t>memberikan hasil yang kurang memuaskan atau tidak konsisten pada</w:t>
      </w:r>
      <w:r>
        <w:rPr>
          <w:rFonts w:ascii="Times New Roman" w:hAnsi="Times New Roman" w:eastAsia="SimSun" w:cs="Times New Roman"/>
          <w:sz w:val="24"/>
          <w:szCs w:val="24"/>
        </w:rPr>
        <w:t xml:space="preserve"> gambar wajah </w:t>
      </w:r>
      <w:r>
        <w:rPr>
          <w:rFonts w:ascii="Times New Roman" w:hAnsi="Times New Roman" w:eastAsia="SimSun" w:cs="Times New Roman"/>
          <w:sz w:val="24"/>
          <w:szCs w:val="24"/>
          <w:lang w:val="en-US"/>
        </w:rPr>
        <w:t>yang diberikan</w:t>
      </w:r>
      <w:r>
        <w:rPr>
          <w:rFonts w:hint="default" w:ascii="Times New Roman" w:hAnsi="Times New Roman" w:eastAsia="SimSun" w:cs="Times New Roman"/>
          <w:sz w:val="24"/>
          <w:szCs w:val="24"/>
          <w:lang w:val="en-US"/>
        </w:rPr>
        <w:t xml:space="preserve">, penjelasan dan kesimpulan lebih mendalam mengenai </w:t>
      </w:r>
      <w:r>
        <w:rPr>
          <w:rFonts w:ascii="Times New Roman" w:hAnsi="Times New Roman" w:eastAsia="SimSun" w:cs="Times New Roman"/>
          <w:i/>
          <w:iCs/>
          <w:sz w:val="24"/>
          <w:szCs w:val="24"/>
        </w:rPr>
        <w:t>library Silent-Face-Anti-Spoofing</w:t>
      </w:r>
      <w:r>
        <w:rPr>
          <w:rFonts w:hint="default" w:ascii="Times New Roman" w:hAnsi="Times New Roman" w:eastAsia="SimSun" w:cs="Times New Roman"/>
          <w:i w:val="0"/>
          <w:iCs w:val="0"/>
          <w:sz w:val="24"/>
          <w:szCs w:val="24"/>
          <w:lang w:val="en-US"/>
        </w:rPr>
        <w:t>, juga telah diuraikan</w:t>
      </w:r>
      <w:r>
        <w:rPr>
          <w:rFonts w:ascii="Times New Roman" w:hAnsi="Times New Roman" w:eastAsia="SimSun" w:cs="Times New Roman"/>
          <w:sz w:val="24"/>
          <w:szCs w:val="24"/>
        </w:rPr>
        <w:t>.</w:t>
      </w:r>
      <w:r>
        <w:rPr>
          <w:rFonts w:ascii="Times New Roman" w:hAnsi="Times New Roman" w:eastAsia="SimSun"/>
          <w:sz w:val="24"/>
          <w:szCs w:val="24"/>
        </w:rPr>
        <w:t>.</w:t>
      </w:r>
    </w:p>
    <w:p>
      <w:pPr>
        <w:tabs>
          <w:tab w:val="left" w:pos="0"/>
        </w:tabs>
        <w:ind w:left="608" w:leftChars="304" w:firstLine="720" w:firstLineChars="300"/>
        <w:rPr>
          <w:rFonts w:ascii="Times New Roman" w:hAnsi="Times New Roman" w:eastAsia="SimSun" w:cs="Times New Roman"/>
          <w:sz w:val="24"/>
          <w:szCs w:val="24"/>
        </w:rPr>
      </w:pPr>
      <w:r>
        <w:rPr>
          <w:rFonts w:hint="default" w:ascii="Times New Roman" w:hAnsi="Times New Roman" w:eastAsia="SimSun"/>
          <w:sz w:val="24"/>
          <w:szCs w:val="24"/>
        </w:rPr>
        <w:t xml:space="preserve">Melalui penelitian ini, diharapkan dapat memberikan atau berkontribusi terhadap perkembangan teknologi </w:t>
      </w:r>
      <w:r>
        <w:rPr>
          <w:rFonts w:hint="default" w:ascii="Times New Roman" w:hAnsi="Times New Roman" w:eastAsia="SimSun"/>
          <w:i/>
          <w:iCs/>
          <w:sz w:val="24"/>
          <w:szCs w:val="24"/>
        </w:rPr>
        <w:t xml:space="preserve">AI </w:t>
      </w:r>
      <w:r>
        <w:rPr>
          <w:rFonts w:hint="default" w:ascii="Times New Roman" w:hAnsi="Times New Roman" w:eastAsia="SimSun"/>
          <w:sz w:val="24"/>
          <w:szCs w:val="24"/>
        </w:rPr>
        <w:t xml:space="preserve">dan </w:t>
      </w:r>
      <w:r>
        <w:rPr>
          <w:rFonts w:hint="default" w:ascii="Times New Roman" w:hAnsi="Times New Roman" w:eastAsia="SimSun"/>
          <w:i/>
          <w:iCs/>
          <w:sz w:val="24"/>
          <w:szCs w:val="24"/>
        </w:rPr>
        <w:t xml:space="preserve">ML </w:t>
      </w:r>
      <w:r>
        <w:rPr>
          <w:rFonts w:hint="default" w:ascii="Times New Roman" w:hAnsi="Times New Roman" w:eastAsia="SimSun"/>
          <w:sz w:val="24"/>
          <w:szCs w:val="24"/>
        </w:rPr>
        <w:t>dalam konteks pengenalan wajah, dan dengan tujuan mengatasi permasalahan yang ada. Harapannya adalah terwujudnya solusi pengenalan wajah yang tidak hanya aman, tetapi juga fleksibel dan cepat. Sebagai hasilnya, penelitian ini diharapkan dapat diaplikasikan dalam berbagai bidang, seperti keamanan, identifikasi pengguna, dan bidang aplikasi lainnya sesuai dengan kebutuhan yang ada.</w:t>
      </w:r>
    </w:p>
    <w:p>
      <w:pPr>
        <w:tabs>
          <w:tab w:val="left" w:pos="0"/>
        </w:tabs>
        <w:ind w:left="0"/>
        <w:rPr>
          <w:rFonts w:ascii="Times New Roman" w:hAnsi="Times New Roman" w:eastAsia="SimSun" w:cs="Times New Roman"/>
          <w:sz w:val="24"/>
          <w:szCs w:val="24"/>
        </w:rPr>
      </w:pP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16" w:name="_Toc23184"/>
      <w:bookmarkStart w:id="17" w:name="_Toc3483"/>
      <w:bookmarkStart w:id="18" w:name="_Toc9065"/>
      <w:bookmarkStart w:id="19" w:name="_Toc15990"/>
      <w:bookmarkStart w:id="20" w:name="_Toc26729"/>
      <w:bookmarkStart w:id="21" w:name="_Toc21399"/>
      <w:bookmarkStart w:id="22" w:name="_Toc4362"/>
      <w:bookmarkStart w:id="23" w:name="_Toc2940"/>
      <w:r>
        <w:rPr>
          <w:rFonts w:hint="default" w:ascii="Times New Roman" w:hAnsi="Times New Roman" w:cs="Times New Roman"/>
          <w:sz w:val="24"/>
          <w:szCs w:val="24"/>
        </w:rPr>
        <w:t>Rumusan Masalah</w:t>
      </w:r>
      <w:bookmarkEnd w:id="16"/>
      <w:bookmarkEnd w:id="17"/>
      <w:bookmarkEnd w:id="18"/>
      <w:bookmarkEnd w:id="19"/>
      <w:bookmarkEnd w:id="20"/>
      <w:bookmarkEnd w:id="21"/>
      <w:bookmarkEnd w:id="22"/>
      <w:bookmarkEnd w:id="23"/>
    </w:p>
    <w:p>
      <w:pPr>
        <w:tabs>
          <w:tab w:val="left" w:pos="0"/>
        </w:tabs>
        <w:ind w:left="608" w:leftChars="304"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Berdasarkan latar belakang yang telah disampaikan, rumusan dalam penelitian ini dapat dibagi menjadi beberapa poin utama:</w:t>
      </w:r>
    </w:p>
    <w:p>
      <w:pPr>
        <w:numPr>
          <w:ilvl w:val="0"/>
          <w:numId w:val="12"/>
        </w:numPr>
        <w:tabs>
          <w:tab w:val="left" w:pos="0"/>
          <w:tab w:val="clear" w:pos="425"/>
        </w:tabs>
        <w:ind w:left="939" w:leftChars="303" w:hanging="333" w:hangingChars="139"/>
        <w:rPr>
          <w:rFonts w:ascii="Times New Roman" w:hAnsi="Times New Roman" w:eastAsia="SimSun" w:cs="Times New Roman"/>
          <w:sz w:val="24"/>
          <w:szCs w:val="24"/>
        </w:rPr>
      </w:pPr>
      <w:r>
        <w:rPr>
          <w:rFonts w:ascii="Times New Roman" w:hAnsi="Times New Roman" w:eastAsia="SimSun" w:cs="Times New Roman"/>
          <w:sz w:val="24"/>
          <w:szCs w:val="24"/>
        </w:rPr>
        <w:t xml:space="preserve">Bagaimana konsep dan cara kerja dari teknologi </w:t>
      </w:r>
      <w:r>
        <w:rPr>
          <w:rFonts w:ascii="Times New Roman" w:hAnsi="Times New Roman" w:eastAsia="SimSun" w:cs="Times New Roman"/>
          <w:i/>
          <w:iCs/>
          <w:sz w:val="24"/>
          <w:szCs w:val="24"/>
        </w:rPr>
        <w:t xml:space="preserve">Machine Learning (ML) </w:t>
      </w:r>
      <w:r>
        <w:rPr>
          <w:rFonts w:ascii="Times New Roman" w:hAnsi="Times New Roman" w:eastAsia="SimSun" w:cs="Times New Roman"/>
          <w:sz w:val="24"/>
          <w:szCs w:val="24"/>
        </w:rPr>
        <w:t xml:space="preserve">dengan fokus pada teknik </w:t>
      </w:r>
      <w:r>
        <w:rPr>
          <w:rFonts w:ascii="Times New Roman" w:hAnsi="Times New Roman" w:eastAsia="SimSun" w:cs="Times New Roman"/>
          <w:i/>
          <w:iCs/>
          <w:sz w:val="24"/>
          <w:szCs w:val="24"/>
        </w:rPr>
        <w:t xml:space="preserve">Convolutional Neural Network (CNN) </w:t>
      </w:r>
      <w:r>
        <w:rPr>
          <w:rFonts w:ascii="Times New Roman" w:hAnsi="Times New Roman" w:eastAsia="SimSun" w:cs="Times New Roman"/>
          <w:sz w:val="24"/>
          <w:szCs w:val="24"/>
        </w:rPr>
        <w:t>dalam pengenalan wajah?</w:t>
      </w:r>
    </w:p>
    <w:p>
      <w:pPr>
        <w:numPr>
          <w:ilvl w:val="0"/>
          <w:numId w:val="12"/>
        </w:numPr>
        <w:tabs>
          <w:tab w:val="left" w:pos="0"/>
          <w:tab w:val="clear" w:pos="425"/>
        </w:tabs>
        <w:ind w:left="939" w:leftChars="303" w:hanging="333" w:hangingChars="139"/>
        <w:rPr>
          <w:rFonts w:ascii="Times New Roman" w:hAnsi="Times New Roman" w:eastAsia="SimSun" w:cs="Times New Roman"/>
          <w:sz w:val="24"/>
          <w:szCs w:val="24"/>
        </w:rPr>
      </w:pPr>
      <w:r>
        <w:rPr>
          <w:rFonts w:ascii="Times New Roman" w:hAnsi="Times New Roman" w:eastAsia="SimSun" w:cs="Times New Roman"/>
          <w:sz w:val="24"/>
          <w:szCs w:val="24"/>
        </w:rPr>
        <w:t xml:space="preserve">Bagaimana cara mengimplementasikan </w:t>
      </w:r>
      <w:r>
        <w:rPr>
          <w:rFonts w:ascii="Times New Roman" w:hAnsi="Times New Roman" w:eastAsia="SimSun" w:cs="Times New Roman"/>
          <w:i/>
          <w:iCs/>
          <w:sz w:val="24"/>
          <w:szCs w:val="24"/>
        </w:rPr>
        <w:t xml:space="preserve">library face-api.js </w:t>
      </w:r>
      <w:r>
        <w:rPr>
          <w:rFonts w:ascii="Times New Roman" w:hAnsi="Times New Roman" w:eastAsia="SimSun" w:cs="Times New Roman"/>
          <w:sz w:val="24"/>
          <w:szCs w:val="24"/>
        </w:rPr>
        <w:t xml:space="preserve">ke dalam halaman </w:t>
      </w:r>
      <w:r>
        <w:rPr>
          <w:rFonts w:ascii="Times New Roman" w:hAnsi="Times New Roman" w:eastAsia="SimSun" w:cs="Times New Roman"/>
          <w:i/>
          <w:iCs/>
          <w:sz w:val="24"/>
          <w:szCs w:val="24"/>
        </w:rPr>
        <w:t xml:space="preserve">web </w:t>
      </w:r>
      <w:r>
        <w:rPr>
          <w:rFonts w:ascii="Times New Roman" w:hAnsi="Times New Roman" w:eastAsia="SimSun" w:cs="Times New Roman"/>
          <w:sz w:val="24"/>
          <w:szCs w:val="24"/>
        </w:rPr>
        <w:t>sehingga sistem dapat melakukan proses pengenalan wajah?</w:t>
      </w:r>
    </w:p>
    <w:p>
      <w:pPr>
        <w:numPr>
          <w:ilvl w:val="0"/>
          <w:numId w:val="12"/>
        </w:numPr>
        <w:tabs>
          <w:tab w:val="left" w:pos="0"/>
          <w:tab w:val="clear" w:pos="425"/>
        </w:tabs>
        <w:ind w:left="939" w:leftChars="303" w:hanging="333" w:hangingChars="139"/>
        <w:rPr>
          <w:rFonts w:ascii="Times New Roman" w:hAnsi="Times New Roman" w:eastAsia="SimSun" w:cs="Times New Roman"/>
          <w:sz w:val="24"/>
          <w:szCs w:val="24"/>
        </w:rPr>
      </w:pPr>
      <w:r>
        <w:rPr>
          <w:rFonts w:ascii="Times New Roman" w:hAnsi="Times New Roman" w:eastAsia="SimSun" w:cs="Times New Roman"/>
          <w:sz w:val="24"/>
          <w:szCs w:val="24"/>
        </w:rPr>
        <w:t xml:space="preserve">Bagaimana cara untuk mengatasi permasalahan serangan </w:t>
      </w:r>
      <w:r>
        <w:rPr>
          <w:rFonts w:ascii="Times New Roman" w:hAnsi="Times New Roman" w:eastAsia="SimSun" w:cs="Times New Roman"/>
          <w:i/>
          <w:iCs/>
          <w:sz w:val="24"/>
          <w:szCs w:val="24"/>
        </w:rPr>
        <w:t xml:space="preserve">spoofing </w:t>
      </w:r>
      <w:r>
        <w:rPr>
          <w:rFonts w:ascii="Times New Roman" w:hAnsi="Times New Roman" w:eastAsia="SimSun" w:cs="Times New Roman"/>
          <w:sz w:val="24"/>
          <w:szCs w:val="24"/>
        </w:rPr>
        <w:t>atau penipuan ketika system melakukan proses pengenalan wajah?</w:t>
      </w:r>
    </w:p>
    <w:p>
      <w:pPr>
        <w:numPr>
          <w:ilvl w:val="0"/>
          <w:numId w:val="0"/>
        </w:numPr>
        <w:tabs>
          <w:tab w:val="left" w:pos="0"/>
        </w:tabs>
        <w:ind w:leftChars="164"/>
        <w:rPr>
          <w:rFonts w:ascii="Times New Roman" w:hAnsi="Times New Roman" w:eastAsia="SimSun" w:cs="Times New Roman"/>
          <w:sz w:val="24"/>
          <w:szCs w:val="24"/>
        </w:rPr>
      </w:pP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24" w:name="_Toc20384"/>
      <w:bookmarkStart w:id="25" w:name="_Toc9521"/>
      <w:bookmarkStart w:id="26" w:name="_Toc153"/>
      <w:bookmarkStart w:id="27" w:name="_Toc22791"/>
      <w:bookmarkStart w:id="28" w:name="_Toc30346"/>
      <w:bookmarkStart w:id="29" w:name="_Toc22861"/>
      <w:bookmarkStart w:id="30" w:name="_Toc28648"/>
      <w:bookmarkStart w:id="31" w:name="_Toc21875"/>
      <w:r>
        <w:rPr>
          <w:rFonts w:hint="default" w:ascii="Times New Roman" w:hAnsi="Times New Roman" w:cs="Times New Roman"/>
          <w:sz w:val="24"/>
          <w:szCs w:val="24"/>
        </w:rPr>
        <w:t>Batasan Masalah</w:t>
      </w:r>
      <w:bookmarkEnd w:id="24"/>
      <w:bookmarkEnd w:id="25"/>
      <w:bookmarkEnd w:id="26"/>
      <w:bookmarkEnd w:id="27"/>
      <w:bookmarkEnd w:id="28"/>
      <w:bookmarkEnd w:id="29"/>
      <w:bookmarkEnd w:id="30"/>
      <w:bookmarkEnd w:id="31"/>
    </w:p>
    <w:p>
      <w:pPr>
        <w:tabs>
          <w:tab w:val="left" w:pos="0"/>
        </w:tabs>
        <w:ind w:left="608" w:leftChars="304"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Berdasarkan latar belakang yang telah disampaikan, cakupan dan batasan dalam penelitian dapat diuraikan sebagai berikut:</w:t>
      </w:r>
    </w:p>
    <w:p>
      <w:pPr>
        <w:numPr>
          <w:ilvl w:val="0"/>
          <w:numId w:val="13"/>
        </w:numPr>
        <w:tabs>
          <w:tab w:val="left" w:pos="0"/>
          <w:tab w:val="clear" w:pos="425"/>
        </w:tabs>
        <w:ind w:left="937" w:leftChars="303" w:hanging="331" w:hangingChars="138"/>
        <w:rPr>
          <w:rFonts w:ascii="Times New Roman" w:hAnsi="Times New Roman" w:eastAsia="SimSun" w:cs="Times New Roman"/>
          <w:sz w:val="24"/>
          <w:szCs w:val="24"/>
        </w:rPr>
      </w:pPr>
      <w:r>
        <w:rPr>
          <w:rFonts w:ascii="Times New Roman" w:hAnsi="Times New Roman" w:eastAsia="SimSun" w:cs="Times New Roman"/>
          <w:sz w:val="24"/>
          <w:szCs w:val="24"/>
        </w:rPr>
        <w:t xml:space="preserve">Penelitian ini akan berfokus pada pemahaman dan cara kerja dari teknologi </w:t>
      </w:r>
      <w:r>
        <w:rPr>
          <w:rFonts w:ascii="Times New Roman" w:hAnsi="Times New Roman" w:eastAsia="SimSun" w:cs="Times New Roman"/>
          <w:i/>
          <w:iCs/>
          <w:sz w:val="24"/>
          <w:szCs w:val="24"/>
        </w:rPr>
        <w:t xml:space="preserve">Mahine Learning (ML)  </w:t>
      </w:r>
      <w:r>
        <w:rPr>
          <w:rFonts w:ascii="Times New Roman" w:hAnsi="Times New Roman" w:eastAsia="SimSun" w:cs="Times New Roman"/>
          <w:sz w:val="24"/>
          <w:szCs w:val="24"/>
        </w:rPr>
        <w:t xml:space="preserve">khsusunya pada teknik </w:t>
      </w:r>
      <w:r>
        <w:rPr>
          <w:rFonts w:ascii="Times New Roman" w:hAnsi="Times New Roman" w:eastAsia="SimSun" w:cs="Times New Roman"/>
          <w:i/>
          <w:iCs/>
          <w:sz w:val="24"/>
          <w:szCs w:val="24"/>
        </w:rPr>
        <w:t>Convolutional Neural Network (CNN)</w:t>
      </w:r>
      <w:r>
        <w:rPr>
          <w:rFonts w:ascii="Times New Roman" w:hAnsi="Times New Roman" w:eastAsia="SimSun" w:cs="Times New Roman"/>
          <w:sz w:val="24"/>
          <w:szCs w:val="24"/>
        </w:rPr>
        <w:t xml:space="preserve">, namun tanpa membangun atau mengimplementasikan pembuatan model secara mandiri, penelitian ini hanya akan difokuskan pada implementasi </w:t>
      </w:r>
      <w:r>
        <w:rPr>
          <w:rFonts w:ascii="Times New Roman" w:hAnsi="Times New Roman" w:eastAsia="SimSun" w:cs="Times New Roman"/>
          <w:i/>
          <w:iCs/>
          <w:sz w:val="24"/>
          <w:szCs w:val="24"/>
        </w:rPr>
        <w:t>library face-api.js</w:t>
      </w:r>
      <w:r>
        <w:rPr>
          <w:rFonts w:ascii="Times New Roman" w:hAnsi="Times New Roman" w:eastAsia="SimSun" w:cs="Times New Roman"/>
          <w:sz w:val="24"/>
          <w:szCs w:val="24"/>
        </w:rPr>
        <w:t xml:space="preserve">, yang mana </w:t>
      </w:r>
      <w:r>
        <w:rPr>
          <w:rFonts w:ascii="Times New Roman" w:hAnsi="Times New Roman" w:eastAsia="SimSun" w:cs="Times New Roman"/>
          <w:i/>
          <w:iCs/>
          <w:sz w:val="24"/>
          <w:szCs w:val="24"/>
        </w:rPr>
        <w:t xml:space="preserve">library </w:t>
      </w:r>
      <w:r>
        <w:rPr>
          <w:rFonts w:ascii="Times New Roman" w:hAnsi="Times New Roman" w:eastAsia="SimSun" w:cs="Times New Roman"/>
          <w:sz w:val="24"/>
          <w:szCs w:val="24"/>
        </w:rPr>
        <w:t xml:space="preserve">ini telah menerapkan konsep </w:t>
      </w:r>
      <w:r>
        <w:rPr>
          <w:rFonts w:ascii="Times New Roman" w:hAnsi="Times New Roman" w:eastAsia="SimSun" w:cs="Times New Roman"/>
          <w:i/>
          <w:iCs/>
          <w:sz w:val="24"/>
          <w:szCs w:val="24"/>
        </w:rPr>
        <w:t>CNN</w:t>
      </w:r>
      <w:r>
        <w:rPr>
          <w:rFonts w:ascii="Times New Roman" w:hAnsi="Times New Roman" w:eastAsia="SimSun" w:cs="Times New Roman"/>
          <w:sz w:val="24"/>
          <w:szCs w:val="24"/>
        </w:rPr>
        <w:t xml:space="preserve"> secara menyeluruh.</w:t>
      </w:r>
    </w:p>
    <w:p>
      <w:pPr>
        <w:numPr>
          <w:ilvl w:val="0"/>
          <w:numId w:val="13"/>
        </w:numPr>
        <w:tabs>
          <w:tab w:val="left" w:pos="0"/>
          <w:tab w:val="clear" w:pos="425"/>
        </w:tabs>
        <w:ind w:left="937" w:leftChars="303" w:hanging="331" w:hangingChars="138"/>
        <w:rPr>
          <w:rFonts w:ascii="Times New Roman" w:hAnsi="Times New Roman" w:eastAsia="SimSun" w:cs="Times New Roman"/>
          <w:sz w:val="24"/>
          <w:szCs w:val="24"/>
        </w:rPr>
      </w:pPr>
      <w:r>
        <w:rPr>
          <w:rFonts w:ascii="Times New Roman" w:hAnsi="Times New Roman" w:eastAsia="SimSun" w:cs="Times New Roman"/>
          <w:sz w:val="24"/>
          <w:szCs w:val="24"/>
        </w:rPr>
        <w:t xml:space="preserve">Penelitian ini hanya akan memfokuskan pada teknik deteksi wajah,  deteksi landmark pada wajah dan pengenalan wajah pada gambar yang diberikan. Pada penelitian ini tidak akan membahas aspek </w:t>
      </w:r>
      <w:r>
        <w:rPr>
          <w:rFonts w:ascii="Times New Roman" w:hAnsi="Times New Roman" w:eastAsia="SimSun" w:cs="Times New Roman"/>
          <w:i/>
          <w:iCs/>
          <w:sz w:val="24"/>
          <w:szCs w:val="24"/>
        </w:rPr>
        <w:t>computer vision</w:t>
      </w:r>
      <w:r>
        <w:rPr>
          <w:rFonts w:ascii="Times New Roman" w:hAnsi="Times New Roman" w:eastAsia="SimSun" w:cs="Times New Roman"/>
          <w:sz w:val="24"/>
          <w:szCs w:val="24"/>
        </w:rPr>
        <w:t xml:space="preserve"> lainnya seperti deteksi objek, prediksi jenis kelamin, estimasi usia, emosi pada wajah dan lain sebagainya, walaupun pada </w:t>
      </w:r>
      <w:r>
        <w:rPr>
          <w:rFonts w:ascii="Times New Roman" w:hAnsi="Times New Roman" w:eastAsia="SimSun" w:cs="Times New Roman"/>
          <w:i/>
          <w:iCs/>
          <w:sz w:val="24"/>
          <w:szCs w:val="24"/>
        </w:rPr>
        <w:t>library face-api.js</w:t>
      </w:r>
      <w:r>
        <w:rPr>
          <w:rFonts w:ascii="Times New Roman" w:hAnsi="Times New Roman" w:eastAsia="SimSun" w:cs="Times New Roman"/>
          <w:sz w:val="24"/>
          <w:szCs w:val="24"/>
        </w:rPr>
        <w:t xml:space="preserve"> ini memiliki </w:t>
      </w:r>
      <w:r>
        <w:rPr>
          <w:rFonts w:ascii="Times New Roman" w:hAnsi="Times New Roman" w:eastAsia="SimSun" w:cs="Times New Roman"/>
          <w:i/>
          <w:iCs/>
          <w:sz w:val="24"/>
          <w:szCs w:val="24"/>
        </w:rPr>
        <w:t xml:space="preserve">class </w:t>
      </w:r>
      <w:r>
        <w:rPr>
          <w:rFonts w:ascii="Times New Roman" w:hAnsi="Times New Roman" w:eastAsia="SimSun" w:cs="Times New Roman"/>
          <w:sz w:val="24"/>
          <w:szCs w:val="24"/>
        </w:rPr>
        <w:t>untuk memprediksi jenis kelamin, usia dan juga emosi pada wajah. Dalam penelitian ini hal tersebut tidak akan menjadi fokus</w:t>
      </w:r>
      <w:r>
        <w:rPr>
          <w:rFonts w:hint="default" w:ascii="Times New Roman" w:hAnsi="Times New Roman" w:eastAsia="SimSun" w:cs="Times New Roman"/>
          <w:sz w:val="24"/>
          <w:szCs w:val="24"/>
          <w:lang w:val="en-US"/>
        </w:rPr>
        <w:t xml:space="preserve"> utama</w:t>
      </w:r>
      <w:r>
        <w:rPr>
          <w:rFonts w:ascii="Times New Roman" w:hAnsi="Times New Roman" w:eastAsia="SimSun" w:cs="Times New Roman"/>
          <w:sz w:val="24"/>
          <w:szCs w:val="24"/>
        </w:rPr>
        <w:t>.</w:t>
      </w:r>
    </w:p>
    <w:p>
      <w:pPr>
        <w:tabs>
          <w:tab w:val="left" w:pos="0"/>
        </w:tabs>
        <w:ind w:left="606" w:leftChars="303"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 xml:space="preserve">Dengan menetapkan cakupan dan batasan dalam penelitian, studi ini dapat lebih fokus dan terarah dalam mencapai tujuannya untuk memahami teknik </w:t>
      </w:r>
      <w:r>
        <w:rPr>
          <w:rFonts w:ascii="Times New Roman" w:hAnsi="Times New Roman" w:eastAsia="SimSun" w:cs="Times New Roman"/>
          <w:i/>
          <w:iCs/>
          <w:sz w:val="24"/>
          <w:szCs w:val="24"/>
        </w:rPr>
        <w:t xml:space="preserve">CNN </w:t>
      </w:r>
      <w:r>
        <w:rPr>
          <w:rFonts w:ascii="Times New Roman" w:hAnsi="Times New Roman" w:eastAsia="SimSun" w:cs="Times New Roman"/>
          <w:sz w:val="24"/>
          <w:szCs w:val="24"/>
        </w:rPr>
        <w:t>dan mengembangkan solusi pengenalan wajah yang aman, fleksibel, cepat dan dapat diandalkan, juga dapat diakses melalui halaman web.</w:t>
      </w: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361" w:beforeLines="100" w:after="0" w:line="416" w:lineRule="auto"/>
        <w:ind w:left="0" w:leftChars="0" w:firstLine="0" w:firstLineChars="0"/>
        <w:textAlignment w:val="auto"/>
        <w:outlineLvl w:val="0"/>
        <w:rPr>
          <w:rFonts w:hint="default" w:ascii="Times New Roman" w:hAnsi="Times New Roman" w:cs="Times New Roman"/>
          <w:sz w:val="24"/>
          <w:szCs w:val="24"/>
        </w:rPr>
      </w:pPr>
      <w:bookmarkStart w:id="32" w:name="_Toc28717"/>
      <w:bookmarkStart w:id="33" w:name="_Toc25496"/>
      <w:bookmarkStart w:id="34" w:name="_Toc7084"/>
      <w:bookmarkStart w:id="35" w:name="_Toc1889"/>
      <w:bookmarkStart w:id="36" w:name="_Toc14542"/>
      <w:bookmarkStart w:id="37" w:name="_Toc6233"/>
      <w:bookmarkStart w:id="38" w:name="_Toc20313"/>
      <w:bookmarkStart w:id="39" w:name="_Toc19842"/>
      <w:r>
        <w:rPr>
          <w:rFonts w:hint="default" w:ascii="Times New Roman" w:hAnsi="Times New Roman" w:cs="Times New Roman"/>
          <w:sz w:val="24"/>
          <w:szCs w:val="24"/>
        </w:rPr>
        <w:t>Tujuan Penelitian</w:t>
      </w:r>
      <w:bookmarkEnd w:id="32"/>
      <w:bookmarkEnd w:id="33"/>
      <w:bookmarkEnd w:id="34"/>
      <w:bookmarkEnd w:id="35"/>
      <w:bookmarkEnd w:id="36"/>
      <w:bookmarkEnd w:id="37"/>
      <w:bookmarkEnd w:id="38"/>
      <w:bookmarkEnd w:id="39"/>
    </w:p>
    <w:p>
      <w:pPr>
        <w:tabs>
          <w:tab w:val="left" w:pos="0"/>
        </w:tabs>
        <w:ind w:left="608" w:leftChars="304"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Adapun tujuan dari penelitian ini adalah sebagai berikut:</w:t>
      </w:r>
    </w:p>
    <w:p>
      <w:pPr>
        <w:numPr>
          <w:ilvl w:val="0"/>
          <w:numId w:val="14"/>
        </w:numPr>
        <w:tabs>
          <w:tab w:val="left" w:pos="0"/>
          <w:tab w:val="clear" w:pos="425"/>
        </w:tabs>
        <w:ind w:left="937" w:leftChars="303" w:hanging="331" w:hangingChars="138"/>
        <w:rPr>
          <w:rFonts w:ascii="Times New Roman" w:hAnsi="Times New Roman" w:eastAsia="SimSun" w:cs="Times New Roman"/>
          <w:sz w:val="24"/>
          <w:szCs w:val="24"/>
        </w:rPr>
      </w:pPr>
      <w:r>
        <w:rPr>
          <w:rFonts w:ascii="Times New Roman" w:hAnsi="Times New Roman" w:eastAsia="SimSun" w:cs="Times New Roman"/>
          <w:sz w:val="24"/>
          <w:szCs w:val="24"/>
        </w:rPr>
        <w:t xml:space="preserve">Memahami konsep </w:t>
      </w:r>
      <w:r>
        <w:rPr>
          <w:rFonts w:ascii="Times New Roman" w:hAnsi="Times New Roman" w:eastAsia="SimSun" w:cs="Times New Roman"/>
          <w:i/>
          <w:iCs/>
          <w:sz w:val="24"/>
          <w:szCs w:val="24"/>
        </w:rPr>
        <w:t xml:space="preserve">AI </w:t>
      </w:r>
      <w:r>
        <w:rPr>
          <w:rFonts w:ascii="Times New Roman" w:hAnsi="Times New Roman" w:eastAsia="SimSun" w:cs="Times New Roman"/>
          <w:sz w:val="24"/>
          <w:szCs w:val="24"/>
        </w:rPr>
        <w:t xml:space="preserve">dan </w:t>
      </w:r>
      <w:r>
        <w:rPr>
          <w:rFonts w:ascii="Times New Roman" w:hAnsi="Times New Roman" w:eastAsia="SimSun" w:cs="Times New Roman"/>
          <w:i/>
          <w:iCs/>
          <w:sz w:val="24"/>
          <w:szCs w:val="24"/>
        </w:rPr>
        <w:t xml:space="preserve">Machine Learning (ML) </w:t>
      </w:r>
      <w:r>
        <w:rPr>
          <w:rFonts w:ascii="Times New Roman" w:hAnsi="Times New Roman" w:eastAsia="SimSun" w:cs="Times New Roman"/>
          <w:sz w:val="24"/>
          <w:szCs w:val="24"/>
        </w:rPr>
        <w:t xml:space="preserve">khsusunya pada konsep dan cara kerja teknik </w:t>
      </w:r>
      <w:r>
        <w:rPr>
          <w:rFonts w:ascii="Times New Roman" w:hAnsi="Times New Roman" w:eastAsia="SimSun" w:cs="Times New Roman"/>
          <w:i/>
          <w:iCs/>
          <w:sz w:val="24"/>
          <w:szCs w:val="24"/>
        </w:rPr>
        <w:t>Convolutional Neural Network (CNN)</w:t>
      </w:r>
      <w:r>
        <w:rPr>
          <w:rFonts w:ascii="Times New Roman" w:hAnsi="Times New Roman" w:eastAsia="SimSun" w:cs="Times New Roman"/>
          <w:sz w:val="24"/>
          <w:szCs w:val="24"/>
        </w:rPr>
        <w:t>.</w:t>
      </w:r>
    </w:p>
    <w:p>
      <w:pPr>
        <w:numPr>
          <w:ilvl w:val="0"/>
          <w:numId w:val="14"/>
        </w:numPr>
        <w:tabs>
          <w:tab w:val="left" w:pos="0"/>
          <w:tab w:val="clear" w:pos="425"/>
        </w:tabs>
        <w:ind w:left="937" w:leftChars="303" w:hanging="331" w:hangingChars="138"/>
        <w:rPr>
          <w:rFonts w:ascii="Times New Roman" w:hAnsi="Times New Roman" w:eastAsia="SimSun" w:cs="Times New Roman"/>
          <w:sz w:val="24"/>
          <w:szCs w:val="24"/>
        </w:rPr>
      </w:pPr>
      <w:r>
        <w:rPr>
          <w:rFonts w:ascii="Times New Roman" w:hAnsi="Times New Roman" w:eastAsia="SimSun" w:cs="Times New Roman"/>
          <w:sz w:val="24"/>
          <w:szCs w:val="24"/>
        </w:rPr>
        <w:t xml:space="preserve">Mengimplementasikan </w:t>
      </w:r>
      <w:r>
        <w:rPr>
          <w:rFonts w:ascii="Times New Roman" w:hAnsi="Times New Roman" w:eastAsia="SimSun" w:cs="Times New Roman"/>
          <w:i/>
          <w:iCs/>
          <w:sz w:val="24"/>
          <w:szCs w:val="24"/>
        </w:rPr>
        <w:t xml:space="preserve">library face-api.js </w:t>
      </w:r>
      <w:r>
        <w:rPr>
          <w:rFonts w:ascii="Times New Roman" w:hAnsi="Times New Roman" w:eastAsia="SimSun" w:cs="Times New Roman"/>
          <w:sz w:val="24"/>
          <w:szCs w:val="24"/>
        </w:rPr>
        <w:t xml:space="preserve">ke dalam halaman </w:t>
      </w:r>
      <w:r>
        <w:rPr>
          <w:rFonts w:ascii="Times New Roman" w:hAnsi="Times New Roman" w:eastAsia="SimSun" w:cs="Times New Roman"/>
          <w:i/>
          <w:iCs/>
          <w:sz w:val="24"/>
          <w:szCs w:val="24"/>
        </w:rPr>
        <w:t xml:space="preserve">web </w:t>
      </w:r>
      <w:r>
        <w:rPr>
          <w:rFonts w:ascii="Times New Roman" w:hAnsi="Times New Roman" w:eastAsia="SimSun" w:cs="Times New Roman"/>
          <w:sz w:val="24"/>
          <w:szCs w:val="24"/>
        </w:rPr>
        <w:t xml:space="preserve">agar </w:t>
      </w:r>
      <w:r>
        <w:rPr>
          <w:rFonts w:ascii="Times New Roman" w:hAnsi="Times New Roman" w:eastAsia="SimSun" w:cs="Times New Roman"/>
          <w:i/>
          <w:iCs/>
          <w:sz w:val="24"/>
          <w:szCs w:val="24"/>
        </w:rPr>
        <w:t xml:space="preserve">web </w:t>
      </w:r>
      <w:r>
        <w:rPr>
          <w:rFonts w:ascii="Times New Roman" w:hAnsi="Times New Roman" w:eastAsia="SimSun" w:cs="Times New Roman"/>
          <w:sz w:val="24"/>
          <w:szCs w:val="24"/>
        </w:rPr>
        <w:t>tersebut dapat melakukan pengenalan wajah pada gambar yang diberikan.</w:t>
      </w:r>
    </w:p>
    <w:p>
      <w:pPr>
        <w:numPr>
          <w:ilvl w:val="0"/>
          <w:numId w:val="14"/>
        </w:numPr>
        <w:tabs>
          <w:tab w:val="left" w:pos="0"/>
          <w:tab w:val="clear" w:pos="425"/>
        </w:tabs>
        <w:ind w:left="937" w:leftChars="303" w:hanging="331" w:hangingChars="138"/>
        <w:rPr>
          <w:rFonts w:ascii="Times New Roman" w:hAnsi="Times New Roman" w:eastAsia="SimSun" w:cs="Times New Roman"/>
          <w:sz w:val="24"/>
          <w:szCs w:val="24"/>
        </w:rPr>
      </w:pPr>
      <w:r>
        <w:rPr>
          <w:rFonts w:ascii="Times New Roman" w:hAnsi="Times New Roman" w:eastAsia="SimSun" w:cs="Times New Roman"/>
          <w:sz w:val="24"/>
          <w:szCs w:val="24"/>
        </w:rPr>
        <w:t xml:space="preserve">Mengatasi permasalahan serangan </w:t>
      </w:r>
      <w:r>
        <w:rPr>
          <w:rFonts w:ascii="Times New Roman" w:hAnsi="Times New Roman" w:eastAsia="SimSun" w:cs="Times New Roman"/>
          <w:i/>
          <w:iCs/>
          <w:sz w:val="24"/>
          <w:szCs w:val="24"/>
        </w:rPr>
        <w:t xml:space="preserve">spoofing </w:t>
      </w:r>
      <w:r>
        <w:rPr>
          <w:rFonts w:ascii="Times New Roman" w:hAnsi="Times New Roman" w:eastAsia="SimSun" w:cs="Times New Roman"/>
          <w:sz w:val="24"/>
          <w:szCs w:val="24"/>
        </w:rPr>
        <w:t>atau penipuan pada saat sistem melakukan proses pengenalan wajah.</w:t>
      </w:r>
    </w:p>
    <w:p>
      <w:pPr>
        <w:numPr>
          <w:ilvl w:val="0"/>
          <w:numId w:val="0"/>
        </w:numPr>
        <w:tabs>
          <w:tab w:val="left" w:pos="0"/>
        </w:tabs>
        <w:ind w:leftChars="165"/>
        <w:rPr>
          <w:rFonts w:ascii="Times New Roman" w:hAnsi="Times New Roman" w:eastAsia="SimSun" w:cs="Times New Roman"/>
          <w:sz w:val="24"/>
          <w:szCs w:val="24"/>
        </w:rPr>
      </w:pP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40" w:name="_Toc32763"/>
      <w:bookmarkStart w:id="41" w:name="_Toc1649"/>
      <w:bookmarkStart w:id="42" w:name="_Toc13447"/>
      <w:bookmarkStart w:id="43" w:name="_Toc6178"/>
      <w:bookmarkStart w:id="44" w:name="_Toc17585"/>
      <w:bookmarkStart w:id="45" w:name="_Toc25411"/>
      <w:bookmarkStart w:id="46" w:name="_Toc17538"/>
      <w:bookmarkStart w:id="47" w:name="_Toc16389"/>
      <w:r>
        <w:rPr>
          <w:rFonts w:hint="default" w:ascii="Times New Roman" w:hAnsi="Times New Roman" w:cs="Times New Roman"/>
          <w:sz w:val="24"/>
          <w:szCs w:val="24"/>
        </w:rPr>
        <w:t>Manfaat Penelitian</w:t>
      </w:r>
      <w:bookmarkEnd w:id="40"/>
      <w:bookmarkEnd w:id="41"/>
      <w:bookmarkEnd w:id="42"/>
      <w:bookmarkEnd w:id="43"/>
      <w:bookmarkEnd w:id="44"/>
      <w:bookmarkEnd w:id="45"/>
      <w:bookmarkEnd w:id="46"/>
      <w:bookmarkEnd w:id="47"/>
    </w:p>
    <w:p>
      <w:pPr>
        <w:tabs>
          <w:tab w:val="left" w:pos="0"/>
        </w:tabs>
        <w:ind w:left="608" w:leftChars="304"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Manfaat dari penelitian ini nantinya dapat dikembangkan ke berbagai aplikasi sesuai kebutuhan yang memerlukan teknologi pengenalan wajah di dalamnya. Beberapa contoh dari manfaat penelitian ini adalah sebagai berikut:</w:t>
      </w:r>
    </w:p>
    <w:p>
      <w:pPr>
        <w:numPr>
          <w:ilvl w:val="0"/>
          <w:numId w:val="15"/>
        </w:numPr>
        <w:tabs>
          <w:tab w:val="left" w:pos="0"/>
          <w:tab w:val="clear" w:pos="425"/>
        </w:tabs>
        <w:ind w:left="932" w:leftChars="302" w:hanging="328" w:hangingChars="137"/>
        <w:rPr>
          <w:rFonts w:ascii="Times New Roman" w:hAnsi="Times New Roman" w:eastAsia="SimSun" w:cs="Times New Roman"/>
          <w:sz w:val="24"/>
          <w:szCs w:val="24"/>
        </w:rPr>
      </w:pPr>
      <w:r>
        <w:rPr>
          <w:rFonts w:ascii="Times New Roman" w:hAnsi="Times New Roman" w:eastAsia="SimSun" w:cs="Times New Roman"/>
          <w:sz w:val="24"/>
          <w:szCs w:val="24"/>
        </w:rPr>
        <w:t xml:space="preserve">Peningkatan pemahaman pada konsep </w:t>
      </w:r>
      <w:r>
        <w:rPr>
          <w:rFonts w:ascii="Times New Roman" w:hAnsi="Times New Roman" w:eastAsia="SimSun" w:cs="Times New Roman"/>
          <w:i/>
          <w:iCs/>
          <w:sz w:val="24"/>
          <w:szCs w:val="24"/>
        </w:rPr>
        <w:t xml:space="preserve">AI </w:t>
      </w:r>
      <w:r>
        <w:rPr>
          <w:rFonts w:ascii="Times New Roman" w:hAnsi="Times New Roman" w:eastAsia="SimSun" w:cs="Times New Roman"/>
          <w:sz w:val="24"/>
          <w:szCs w:val="24"/>
        </w:rPr>
        <w:t xml:space="preserve">dan </w:t>
      </w:r>
      <w:r>
        <w:rPr>
          <w:rFonts w:ascii="Times New Roman" w:hAnsi="Times New Roman" w:eastAsia="SimSun" w:cs="Times New Roman"/>
          <w:i/>
          <w:iCs/>
          <w:sz w:val="24"/>
          <w:szCs w:val="24"/>
        </w:rPr>
        <w:t xml:space="preserve">Machine Learning (ML) </w:t>
      </w:r>
      <w:r>
        <w:rPr>
          <w:rFonts w:ascii="Times New Roman" w:hAnsi="Times New Roman" w:eastAsia="SimSun" w:cs="Times New Roman"/>
          <w:sz w:val="24"/>
          <w:szCs w:val="24"/>
        </w:rPr>
        <w:t xml:space="preserve">khsusunya pada konsep dan cara kerja teknik </w:t>
      </w:r>
      <w:r>
        <w:rPr>
          <w:rFonts w:ascii="Times New Roman" w:hAnsi="Times New Roman" w:eastAsia="SimSun" w:cs="Times New Roman"/>
          <w:i/>
          <w:iCs/>
          <w:sz w:val="24"/>
          <w:szCs w:val="24"/>
        </w:rPr>
        <w:t>Convolutional Neural Network (CNN)</w:t>
      </w:r>
      <w:r>
        <w:rPr>
          <w:rFonts w:ascii="Times New Roman" w:hAnsi="Times New Roman" w:eastAsia="SimSun" w:cs="Times New Roman"/>
          <w:sz w:val="24"/>
          <w:szCs w:val="24"/>
        </w:rPr>
        <w:t>.</w:t>
      </w:r>
    </w:p>
    <w:p>
      <w:pPr>
        <w:numPr>
          <w:ilvl w:val="0"/>
          <w:numId w:val="15"/>
        </w:numPr>
        <w:tabs>
          <w:tab w:val="left" w:pos="0"/>
          <w:tab w:val="clear" w:pos="425"/>
        </w:tabs>
        <w:ind w:left="932" w:leftChars="302" w:hanging="328" w:hangingChars="137"/>
        <w:rPr>
          <w:rFonts w:ascii="Times New Roman" w:hAnsi="Times New Roman" w:eastAsia="SimSun" w:cs="Times New Roman"/>
          <w:sz w:val="24"/>
          <w:szCs w:val="24"/>
        </w:rPr>
      </w:pPr>
      <w:r>
        <w:rPr>
          <w:rFonts w:ascii="Times New Roman" w:hAnsi="Times New Roman" w:eastAsia="SimSun" w:cs="Times New Roman"/>
          <w:sz w:val="24"/>
          <w:szCs w:val="24"/>
        </w:rPr>
        <w:t>Dapat dikembangkan ke level produksi misal dikembangkan ke sektor pendidikan untuk absensi atau ke sektor pengawasan dan keamanan publik, seperti membantu mendeteksi wajah individu yang menjadi buronan hukum.</w:t>
      </w:r>
    </w:p>
    <w:p>
      <w:pPr>
        <w:numPr>
          <w:ilvl w:val="0"/>
          <w:numId w:val="15"/>
        </w:numPr>
        <w:tabs>
          <w:tab w:val="left" w:pos="0"/>
          <w:tab w:val="clear" w:pos="425"/>
        </w:tabs>
        <w:ind w:left="932" w:leftChars="302" w:hanging="328" w:hangingChars="137"/>
        <w:rPr>
          <w:rFonts w:ascii="Times New Roman" w:hAnsi="Times New Roman" w:eastAsia="SimSun" w:cs="Times New Roman"/>
          <w:sz w:val="24"/>
          <w:szCs w:val="24"/>
        </w:rPr>
      </w:pPr>
      <w:r>
        <w:rPr>
          <w:rFonts w:ascii="Times New Roman" w:hAnsi="Times New Roman" w:eastAsia="SimSun" w:cs="Times New Roman"/>
          <w:sz w:val="24"/>
          <w:szCs w:val="24"/>
        </w:rPr>
        <w:t xml:space="preserve">Dan lain sebagainya dengan yang membutuhkan teknologi </w:t>
      </w:r>
      <w:r>
        <w:rPr>
          <w:rFonts w:ascii="Times New Roman" w:hAnsi="Times New Roman" w:eastAsia="SimSun" w:cs="Times New Roman"/>
          <w:i/>
          <w:iCs/>
          <w:sz w:val="24"/>
          <w:szCs w:val="24"/>
        </w:rPr>
        <w:t>Face Recognition</w:t>
      </w:r>
      <w:r>
        <w:rPr>
          <w:rFonts w:ascii="Times New Roman" w:hAnsi="Times New Roman" w:eastAsia="SimSun" w:cs="Times New Roman"/>
          <w:sz w:val="24"/>
          <w:szCs w:val="24"/>
        </w:rPr>
        <w:t>.</w:t>
      </w:r>
    </w:p>
    <w:p>
      <w:pPr>
        <w:tabs>
          <w:tab w:val="left" w:pos="0"/>
        </w:tabs>
        <w:ind w:left="606" w:leftChars="303"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Dengan manfaat penelitian ini, diharapkan dapat memberikan wawasan terhadap manfaat dari penelitian ini dan memberikan dampak positif dalam meningkatkan keamanan, efisiensi, dan kenyamanan diberbagai sektor kehidupan. Dan contoh-contoh manfaat penelitian di atas tentu saja hanya beberapa dari banyaknya potensi aplikasi dan pengembangan teknologi pengenalan wajah ini ke dalam berbagai sektor. Masih banyak potensi lain yang dapat dijelajahi dan dikembangkan dalam penelitian pengenalan wajah ini di masa depan.</w:t>
      </w:r>
    </w:p>
    <w:p>
      <w:pPr>
        <w:tabs>
          <w:tab w:val="left" w:pos="0"/>
        </w:tabs>
        <w:ind w:left="0"/>
        <w:rPr>
          <w:rFonts w:ascii="Times New Roman" w:hAnsi="Times New Roman" w:eastAsia="SimSun" w:cs="Times New Roman"/>
          <w:sz w:val="24"/>
          <w:szCs w:val="24"/>
        </w:rPr>
      </w:pP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48" w:name="_Toc21973"/>
      <w:bookmarkStart w:id="49" w:name="_Toc7540"/>
      <w:bookmarkStart w:id="50" w:name="_Toc30632"/>
      <w:bookmarkStart w:id="51" w:name="_Toc5044"/>
      <w:bookmarkStart w:id="52" w:name="_Toc20459"/>
      <w:bookmarkStart w:id="53" w:name="_Toc20937"/>
      <w:bookmarkStart w:id="54" w:name="_Toc25817"/>
      <w:bookmarkStart w:id="55" w:name="_Toc3253"/>
      <w:r>
        <w:rPr>
          <w:rFonts w:hint="default" w:ascii="Times New Roman" w:hAnsi="Times New Roman" w:cs="Times New Roman"/>
          <w:sz w:val="24"/>
          <w:szCs w:val="24"/>
        </w:rPr>
        <w:t>Metodologi Penelitian</w:t>
      </w:r>
      <w:bookmarkEnd w:id="48"/>
      <w:bookmarkEnd w:id="49"/>
      <w:bookmarkEnd w:id="50"/>
      <w:bookmarkEnd w:id="51"/>
      <w:bookmarkEnd w:id="52"/>
      <w:bookmarkEnd w:id="53"/>
      <w:bookmarkEnd w:id="54"/>
      <w:bookmarkEnd w:id="55"/>
    </w:p>
    <w:p>
      <w:pPr>
        <w:rPr>
          <w:rFonts w:hint="default" w:ascii="Times New Roman" w:hAnsi="Times New Roman" w:cs="Times New Roman"/>
          <w:sz w:val="24"/>
          <w:szCs w:val="24"/>
        </w:rPr>
      </w:pPr>
      <w:r>
        <w:rPr>
          <w:rFonts w:hint="default" w:ascii="Times New Roman" w:hAnsi="Times New Roman" w:cs="Times New Roman"/>
          <w:sz w:val="24"/>
          <w:szCs w:val="24"/>
        </w:rPr>
        <w:t>a. Studi Literatur</w:t>
      </w:r>
    </w:p>
    <w:p>
      <w:pPr>
        <w:keepNext w:val="0"/>
        <w:keepLines w:val="0"/>
        <w:pageBreakBefore w:val="0"/>
        <w:widowControl/>
        <w:kinsoku/>
        <w:wordWrap/>
        <w:overflowPunct/>
        <w:topLinePunct w:val="0"/>
        <w:autoSpaceDE/>
        <w:autoSpaceDN/>
        <w:bidi w:val="0"/>
        <w:adjustRightInd/>
        <w:snapToGrid/>
        <w:ind w:left="850" w:firstLine="720" w:firstLineChars="30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Tahap awal penelitian akan melibatkan studi literatur untuk memahami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konsep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Machine Learning (ML), khususnya pada teknik Convolutional Neural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network (CNN), TensorFlow, library face-api.js, dan Pengolahan Citra. Informasi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pengetahuan yang diperoleh dari literatur akan menjadi dasar</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untuk merumuskan kerangka teori penelitian.</w:t>
      </w:r>
    </w:p>
    <w:p>
      <w:pPr>
        <w:keepNext w:val="0"/>
        <w:keepLines w:val="0"/>
        <w:pageBreakBefore w:val="0"/>
        <w:widowControl/>
        <w:kinsoku/>
        <w:wordWrap/>
        <w:overflowPunct/>
        <w:topLinePunct w:val="0"/>
        <w:autoSpaceDE/>
        <w:autoSpaceDN/>
        <w:bidi w:val="0"/>
        <w:adjustRightInd/>
        <w:snapToGrid/>
        <w:ind w:left="850" w:firstLine="720" w:firstLineChars="300"/>
        <w:jc w:val="both"/>
        <w:textAlignment w:val="auto"/>
        <w:rPr>
          <w:rFonts w:hint="default"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ind w:left="850" w:firstLine="720" w:firstLineChars="300"/>
        <w:jc w:val="both"/>
        <w:textAlignment w:val="auto"/>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b. Pengumpulan Data</w:t>
      </w:r>
    </w:p>
    <w:p>
      <w:pPr>
        <w:keepNext w:val="0"/>
        <w:keepLines w:val="0"/>
        <w:pageBreakBefore w:val="0"/>
        <w:widowControl/>
        <w:kinsoku/>
        <w:wordWrap/>
        <w:overflowPunct/>
        <w:topLinePunct w:val="0"/>
        <w:autoSpaceDE/>
        <w:autoSpaceDN/>
        <w:bidi w:val="0"/>
        <w:adjustRightInd/>
        <w:snapToGrid/>
        <w:ind w:left="850"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Data yang diperlukan dalam penelitian ini adalah dataset wajah untuk</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disimpan pada sistem sehingga sistem dapat melakukan pengenalan pada citra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wajah yang disimpan. Dataset wajah dapat diambil dari sumber publik yang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tersedia atau disediakan oleh institusi terkait, juga data wajah ini dapat diambil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melalui peserta penelitian yang bersedia berpartisipasi.</w:t>
      </w:r>
    </w:p>
    <w:p>
      <w:pPr>
        <w:rPr>
          <w:rFonts w:hint="default" w:ascii="Times New Roman" w:hAnsi="Times New Roman" w:cs="Times New Roman"/>
          <w:sz w:val="24"/>
          <w:szCs w:val="24"/>
        </w:rPr>
      </w:pPr>
      <w:r>
        <w:rPr>
          <w:rFonts w:hint="default" w:ascii="Times New Roman" w:hAnsi="Times New Roman" w:cs="Times New Roman"/>
          <w:sz w:val="24"/>
          <w:szCs w:val="24"/>
        </w:rPr>
        <w:t>c. Implementasi</w:t>
      </w:r>
    </w:p>
    <w:p>
      <w:pPr>
        <w:keepNext w:val="0"/>
        <w:keepLines w:val="0"/>
        <w:pageBreakBefore w:val="0"/>
        <w:widowControl/>
        <w:kinsoku/>
        <w:wordWrap/>
        <w:overflowPunct/>
        <w:topLinePunct w:val="0"/>
        <w:autoSpaceDE/>
        <w:autoSpaceDN/>
        <w:bidi w:val="0"/>
        <w:adjustRightInd/>
        <w:snapToGrid/>
        <w:ind w:left="850"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Sistem pengenalan wajah akan diimplementasikan menggunakan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library face-api.js. Pengenalan wajah akan mencakup tahap deteksi wajah, deteksi landmark wajah dan pengenalan wajah. Selain itu, strategi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penyimpanan hasil komputasi ketika upload wajah ke database akan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diimplementasikan untuk mengatasi pengulangan komputasi pada halaman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pengenalan wajah.</w:t>
      </w:r>
    </w:p>
    <w:p>
      <w:pPr>
        <w:numPr>
          <w:ilvl w:val="0"/>
          <w:numId w:val="15"/>
        </w:numPr>
        <w:ind w:left="932" w:leftChars="302" w:hanging="328" w:hangingChars="137"/>
        <w:rPr>
          <w:rFonts w:hint="default" w:ascii="Times New Roman" w:hAnsi="Times New Roman" w:cs="Times New Roman"/>
          <w:sz w:val="24"/>
          <w:szCs w:val="24"/>
        </w:rPr>
      </w:pPr>
      <w:r>
        <w:rPr>
          <w:rFonts w:hint="default" w:ascii="Times New Roman" w:hAnsi="Times New Roman" w:cs="Times New Roman"/>
          <w:sz w:val="24"/>
          <w:szCs w:val="24"/>
        </w:rPr>
        <w:t>Pengujian</w:t>
      </w:r>
    </w:p>
    <w:p>
      <w:pPr>
        <w:keepNext w:val="0"/>
        <w:keepLines w:val="0"/>
        <w:pageBreakBefore w:val="0"/>
        <w:widowControl/>
        <w:numPr>
          <w:ilvl w:val="0"/>
          <w:numId w:val="0"/>
        </w:numPr>
        <w:kinsoku/>
        <w:wordWrap/>
        <w:overflowPunct/>
        <w:topLinePunct w:val="0"/>
        <w:autoSpaceDE/>
        <w:autoSpaceDN/>
        <w:bidi w:val="0"/>
        <w:adjustRightInd/>
        <w:snapToGrid/>
        <w:ind w:left="900" w:leftChars="450" w:firstLine="720" w:firstLineChars="300"/>
        <w:textAlignment w:val="auto"/>
        <w:rPr>
          <w:rFonts w:hint="default" w:ascii="Times New Roman" w:hAnsi="Times New Roman" w:cs="Times New Roman"/>
          <w:sz w:val="24"/>
          <w:szCs w:val="24"/>
        </w:rPr>
      </w:pPr>
      <w:r>
        <w:rPr>
          <w:rFonts w:hint="default" w:ascii="Times New Roman" w:hAnsi="Times New Roman" w:cs="Times New Roman"/>
          <w:sz w:val="24"/>
          <w:szCs w:val="24"/>
        </w:rPr>
        <w:t>Setelah library face-api.js di implementasikan pada halaman web,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data wajah berhasil dikumpulkan, maka selanjutnya akan dilakukan pengujian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terhadap sistem seperti memasukan data-data wajah ke dalam sistem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dilakukan pengenalan wajah dengan gambar wajah yang belum di lihat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sebelumnya.</w:t>
      </w:r>
    </w:p>
    <w:p>
      <w:pPr>
        <w:numPr>
          <w:ilvl w:val="0"/>
          <w:numId w:val="15"/>
        </w:numPr>
        <w:ind w:left="932" w:leftChars="302" w:hanging="328" w:hangingChars="137"/>
        <w:rPr>
          <w:rFonts w:hint="default" w:ascii="Times New Roman" w:hAnsi="Times New Roman" w:cs="Times New Roman"/>
          <w:sz w:val="24"/>
          <w:szCs w:val="24"/>
        </w:rPr>
      </w:pPr>
      <w:r>
        <w:rPr>
          <w:rFonts w:hint="default" w:ascii="Times New Roman" w:hAnsi="Times New Roman" w:cs="Times New Roman"/>
          <w:sz w:val="24"/>
          <w:szCs w:val="24"/>
        </w:rPr>
        <w:t>Penanganan Tantangan Spoofing</w:t>
      </w:r>
    </w:p>
    <w:p>
      <w:pPr>
        <w:keepNext w:val="0"/>
        <w:keepLines w:val="0"/>
        <w:pageBreakBefore w:val="0"/>
        <w:widowControl/>
        <w:numPr>
          <w:ilvl w:val="0"/>
          <w:numId w:val="0"/>
        </w:numPr>
        <w:kinsoku/>
        <w:wordWrap/>
        <w:overflowPunct/>
        <w:topLinePunct w:val="0"/>
        <w:autoSpaceDE/>
        <w:autoSpaceDN/>
        <w:bidi w:val="0"/>
        <w:adjustRightInd/>
        <w:snapToGrid/>
        <w:ind w:left="900" w:leftChars="450" w:firstLine="720" w:firstLineChars="300"/>
        <w:textAlignment w:val="auto"/>
        <w:rPr>
          <w:rFonts w:hint="default"/>
        </w:rPr>
      </w:pPr>
      <w:r>
        <w:rPr>
          <w:rFonts w:hint="default" w:ascii="Times New Roman" w:hAnsi="Times New Roman" w:cs="Times New Roman"/>
          <w:sz w:val="24"/>
          <w:szCs w:val="24"/>
        </w:rPr>
        <w:t>Untuk mengatasi tantangan spoofing atau upaya penipuan dalam</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pengujian model, library Silent-Face-Anti-Spoofing yang dikembangkan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dengan bahasa pemrograman Python akan diterapkan dan diuji. f. Kesimpulan dan Rekomendasi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Setelah mengevaluasi hasil pengujian dan mengatasi masalah atau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tantangan tersebut, kesimpulan akan diambil mengenai keberhasilan teknologi</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pengenalan wajah yang diimplementasikan dengan library face-api.js ini. Rekomendasi juga akan diberikan untuk pengembangan lebih lanjut dan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penerapan solusi pengenalan wajah ini dalam berbagai bidang aplikasi.</w:t>
      </w:r>
    </w:p>
    <w:p>
      <w:pPr>
        <w:pStyle w:val="3"/>
        <w:keepNext/>
        <w:keepLines/>
        <w:pageBreakBefore w:val="0"/>
        <w:widowControl/>
        <w:numPr>
          <w:ilvl w:val="1"/>
          <w:numId w:val="11"/>
        </w:numPr>
        <w:tabs>
          <w:tab w:val="left" w:pos="0"/>
        </w:tabs>
        <w:kinsoku/>
        <w:wordWrap/>
        <w:overflowPunct/>
        <w:topLinePunct w:val="0"/>
        <w:autoSpaceDE/>
        <w:autoSpaceDN/>
        <w:bidi w:val="0"/>
        <w:adjustRightInd/>
        <w:snapToGrid/>
        <w:spacing w:before="0" w:after="0" w:line="416" w:lineRule="auto"/>
        <w:ind w:left="0" w:leftChars="0" w:firstLine="0" w:firstLineChars="0"/>
        <w:textAlignment w:val="auto"/>
        <w:outlineLvl w:val="0"/>
        <w:rPr>
          <w:rFonts w:hint="default" w:ascii="Times New Roman" w:hAnsi="Times New Roman" w:cs="Times New Roman"/>
          <w:sz w:val="24"/>
          <w:szCs w:val="24"/>
        </w:rPr>
      </w:pPr>
      <w:bookmarkStart w:id="56" w:name="_Toc17448"/>
      <w:bookmarkStart w:id="57" w:name="_Toc14986"/>
      <w:bookmarkStart w:id="58" w:name="_Toc24431"/>
      <w:bookmarkStart w:id="59" w:name="_Toc13378"/>
      <w:bookmarkStart w:id="60" w:name="_Toc22365"/>
      <w:bookmarkStart w:id="61" w:name="_Toc32634"/>
      <w:bookmarkStart w:id="62" w:name="_Toc17602"/>
      <w:bookmarkStart w:id="63" w:name="_Toc17866"/>
      <w:r>
        <w:rPr>
          <w:rFonts w:hint="default" w:ascii="Times New Roman" w:hAnsi="Times New Roman" w:cs="Times New Roman"/>
          <w:sz w:val="24"/>
          <w:szCs w:val="24"/>
        </w:rPr>
        <w:t>Sistematika Penelitian</w:t>
      </w:r>
      <w:bookmarkEnd w:id="56"/>
      <w:bookmarkEnd w:id="57"/>
      <w:bookmarkEnd w:id="58"/>
      <w:bookmarkEnd w:id="59"/>
      <w:bookmarkEnd w:id="60"/>
      <w:bookmarkEnd w:id="61"/>
      <w:bookmarkEnd w:id="62"/>
      <w:bookmarkEnd w:id="63"/>
    </w:p>
    <w:p>
      <w:pPr>
        <w:tabs>
          <w:tab w:val="left" w:pos="0"/>
        </w:tabs>
        <w:ind w:left="608" w:leftChars="304" w:firstLine="720" w:firstLineChars="300"/>
        <w:rPr>
          <w:rFonts w:ascii="Times New Roman" w:hAnsi="Times New Roman" w:eastAsia="SimSun" w:cs="Times New Roman"/>
          <w:sz w:val="24"/>
          <w:szCs w:val="24"/>
        </w:rPr>
      </w:pPr>
      <w:r>
        <w:rPr>
          <w:rFonts w:ascii="Times New Roman" w:hAnsi="Times New Roman" w:eastAsia="SimSun" w:cs="Times New Roman"/>
          <w:sz w:val="24"/>
          <w:szCs w:val="24"/>
        </w:rPr>
        <w:t>Agar laporan tugas akhir ini lebih terstruktur dan mudah dipahami oleh pembaca, penulis membuat ringkasan sistematika laporan tugas akhir sebagai berikut:</w:t>
      </w:r>
    </w:p>
    <w:tbl>
      <w:tblPr>
        <w:tblStyle w:val="111"/>
        <w:tblW w:w="0" w:type="auto"/>
        <w:tblInd w:w="59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77"/>
        <w:gridCol w:w="704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BAB I</w:t>
            </w:r>
          </w:p>
        </w:tc>
        <w:tc>
          <w:tcPr>
            <w:tcW w:w="704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PENDAHULUAN</w:t>
            </w:r>
          </w:p>
          <w:p>
            <w:pPr>
              <w:widowControl w:val="0"/>
              <w:tabs>
                <w:tab w:val="left" w:pos="0"/>
              </w:tabs>
              <w:ind w:left="0"/>
              <w:rPr>
                <w:rFonts w:ascii="Times New Roman" w:hAnsi="Times New Roman" w:eastAsia="SimSun" w:cs="Times New Roman"/>
                <w:sz w:val="24"/>
                <w:szCs w:val="24"/>
              </w:rPr>
            </w:pPr>
            <w:r>
              <w:rPr>
                <w:rFonts w:ascii="Times New Roman" w:hAnsi="Times New Roman" w:eastAsia="SimSun" w:cs="Times New Roman"/>
                <w:sz w:val="24"/>
                <w:szCs w:val="24"/>
              </w:rPr>
              <w:t>Pada bab ini akan dibahas mengenai latar belakang, rumusan masalah, tujuan penelitian, batasan masalah, manfaat penelitian, metode penelitian, dan sistematika penulisan.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BAB II</w:t>
            </w:r>
          </w:p>
        </w:tc>
        <w:tc>
          <w:tcPr>
            <w:tcW w:w="704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LANDASAN TEORI</w:t>
            </w:r>
          </w:p>
          <w:p>
            <w:pPr>
              <w:widowControl w:val="0"/>
              <w:tabs>
                <w:tab w:val="left" w:pos="0"/>
              </w:tabs>
              <w:ind w:left="0"/>
              <w:rPr>
                <w:rFonts w:ascii="Times New Roman" w:hAnsi="Times New Roman" w:eastAsia="SimSun" w:cs="Times New Roman"/>
                <w:sz w:val="24"/>
                <w:szCs w:val="24"/>
              </w:rPr>
            </w:pPr>
            <w:r>
              <w:rPr>
                <w:rFonts w:ascii="Times New Roman" w:hAnsi="Times New Roman" w:eastAsia="SimSun" w:cs="Times New Roman"/>
                <w:sz w:val="24"/>
                <w:szCs w:val="24"/>
              </w:rPr>
              <w:t xml:space="preserve">Pada bab ini berisi tentang landasan teori yang digunakan untuk membangun sistem pengenalan wajah, mencakup penjelasan tentang Pengolahan Citra atau </w:t>
            </w:r>
            <w:r>
              <w:rPr>
                <w:rFonts w:ascii="Times New Roman" w:hAnsi="Times New Roman" w:eastAsia="SimSun" w:cs="Times New Roman"/>
                <w:i/>
                <w:iCs/>
                <w:sz w:val="24"/>
                <w:szCs w:val="24"/>
              </w:rPr>
              <w:t>Image Processing</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Artificial Intelligence (AI)</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Machine Learning (ML)</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Neural Network (NN)</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Convolutional Neural Network (CNN(</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Deep Learning (DL)</w:t>
            </w:r>
            <w:r>
              <w:rPr>
                <w:rFonts w:ascii="Times New Roman" w:hAnsi="Times New Roman" w:eastAsia="SimSun" w:cs="Times New Roman"/>
                <w:sz w:val="24"/>
                <w:szCs w:val="24"/>
              </w:rPr>
              <w:t xml:space="preserve">, </w:t>
            </w:r>
            <w:r>
              <w:rPr>
                <w:rFonts w:ascii="Times New Roman" w:hAnsi="Times New Roman" w:eastAsia="SimSun" w:cs="Times New Roman"/>
                <w:i/>
                <w:iCs/>
                <w:sz w:val="24"/>
                <w:szCs w:val="24"/>
              </w:rPr>
              <w:t>TensorFlow (TF)</w:t>
            </w:r>
            <w:r>
              <w:rPr>
                <w:rFonts w:ascii="Times New Roman" w:hAnsi="Times New Roman" w:eastAsia="SimSun" w:cs="Times New Roman"/>
                <w:sz w:val="24"/>
                <w:szCs w:val="24"/>
              </w:rPr>
              <w:t xml:space="preserve">, dan </w:t>
            </w:r>
            <w:r>
              <w:rPr>
                <w:rFonts w:ascii="Times New Roman" w:hAnsi="Times New Roman" w:eastAsia="SimSun" w:cs="Times New Roman"/>
                <w:i/>
                <w:iCs/>
                <w:sz w:val="24"/>
                <w:szCs w:val="24"/>
              </w:rPr>
              <w:t>library face-api.js</w:t>
            </w:r>
            <w:r>
              <w:rPr>
                <w:rFonts w:ascii="Times New Roman" w:hAnsi="Times New Roman" w:eastAsia="SimSu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BAB III</w:t>
            </w:r>
          </w:p>
        </w:tc>
        <w:tc>
          <w:tcPr>
            <w:tcW w:w="704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ANALISIS DAN PERANCANGAN SISTEM</w:t>
            </w:r>
          </w:p>
          <w:p>
            <w:pPr>
              <w:widowControl w:val="0"/>
              <w:tabs>
                <w:tab w:val="left" w:pos="0"/>
              </w:tabs>
              <w:ind w:left="0"/>
              <w:rPr>
                <w:rFonts w:ascii="Times New Roman" w:hAnsi="Times New Roman" w:eastAsia="SimSun" w:cs="Times New Roman"/>
                <w:sz w:val="24"/>
                <w:szCs w:val="24"/>
              </w:rPr>
            </w:pPr>
            <w:r>
              <w:rPr>
                <w:rFonts w:ascii="Times New Roman" w:hAnsi="Times New Roman" w:eastAsia="SimSun" w:cs="Times New Roman"/>
                <w:sz w:val="24"/>
                <w:szCs w:val="24"/>
              </w:rPr>
              <w:t xml:space="preserve">Bab ini berisi analisis sistem dan perancangan untuk sistem pengenalan yang mencakup berbagai diagram, seperti diagram gambaran umum sistem, diagram proses upload citra wajah, diagram proses pengenalan wajah pada citra dan diagram </w:t>
            </w:r>
            <w:r>
              <w:rPr>
                <w:rFonts w:ascii="Times New Roman" w:hAnsi="Times New Roman" w:eastAsia="SimSun" w:cs="Times New Roman"/>
                <w:i/>
                <w:iCs/>
                <w:sz w:val="24"/>
                <w:szCs w:val="24"/>
              </w:rPr>
              <w:t xml:space="preserve">flow </w:t>
            </w:r>
            <w:r>
              <w:rPr>
                <w:rFonts w:ascii="Times New Roman" w:hAnsi="Times New Roman" w:eastAsia="SimSun" w:cs="Times New Roman"/>
                <w:sz w:val="24"/>
                <w:szCs w:val="24"/>
              </w:rPr>
              <w:t xml:space="preserve">dari teknik </w:t>
            </w:r>
            <w:r>
              <w:rPr>
                <w:rFonts w:ascii="Times New Roman" w:hAnsi="Times New Roman" w:eastAsia="SimSun" w:cs="Times New Roman"/>
                <w:i/>
                <w:iCs/>
                <w:sz w:val="24"/>
                <w:szCs w:val="24"/>
              </w:rPr>
              <w:t>CNN</w:t>
            </w:r>
            <w:r>
              <w:rPr>
                <w:rFonts w:ascii="Times New Roman" w:hAnsi="Times New Roman" w:eastAsia="SimSun" w:cs="Times New Roman"/>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BAB IV</w:t>
            </w:r>
          </w:p>
        </w:tc>
        <w:tc>
          <w:tcPr>
            <w:tcW w:w="704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IMPLEMENTASI DAN PENGUJIAN</w:t>
            </w:r>
          </w:p>
          <w:p>
            <w:pPr>
              <w:widowControl w:val="0"/>
              <w:tabs>
                <w:tab w:val="left" w:pos="0"/>
              </w:tabs>
              <w:ind w:left="0"/>
              <w:rPr>
                <w:rFonts w:ascii="Times New Roman" w:hAnsi="Times New Roman" w:eastAsia="SimSun" w:cs="Times New Roman"/>
                <w:sz w:val="24"/>
                <w:szCs w:val="24"/>
              </w:rPr>
            </w:pPr>
            <w:r>
              <w:rPr>
                <w:rFonts w:ascii="Times New Roman" w:hAnsi="Times New Roman" w:eastAsia="SimSun" w:cs="Times New Roman"/>
                <w:sz w:val="24"/>
                <w:szCs w:val="24"/>
              </w:rPr>
              <w:t>Pada bab ini akan dibahas mengenai implementasi sistem yang telah dirancang dan data-data yang perlu dipersiapkan untuk membangun sistem. Selain itu, pada bab ini juga akan dijelaskan mengenai proses pengujian yang dilakukan untuk mengevaluasi kinerja sistem.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07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BAB V</w:t>
            </w:r>
          </w:p>
        </w:tc>
        <w:tc>
          <w:tcPr>
            <w:tcW w:w="7047" w:type="dxa"/>
          </w:tcPr>
          <w:p>
            <w:pPr>
              <w:widowControl w:val="0"/>
              <w:tabs>
                <w:tab w:val="left" w:pos="0"/>
              </w:tabs>
              <w:ind w:left="0"/>
              <w:rPr>
                <w:rFonts w:ascii="Times New Roman" w:hAnsi="Times New Roman" w:eastAsia="SimSun" w:cs="Times New Roman"/>
                <w:b/>
                <w:bCs/>
                <w:sz w:val="24"/>
                <w:szCs w:val="24"/>
              </w:rPr>
            </w:pPr>
            <w:r>
              <w:rPr>
                <w:rFonts w:ascii="Times New Roman" w:hAnsi="Times New Roman" w:eastAsia="SimSun" w:cs="Times New Roman"/>
                <w:b/>
                <w:bCs/>
                <w:sz w:val="24"/>
                <w:szCs w:val="24"/>
              </w:rPr>
              <w:t>PENUTUP</w:t>
            </w:r>
          </w:p>
          <w:p>
            <w:pPr>
              <w:widowControl w:val="0"/>
              <w:tabs>
                <w:tab w:val="left" w:pos="0"/>
              </w:tabs>
              <w:ind w:left="0"/>
              <w:rPr>
                <w:rFonts w:ascii="Times New Roman" w:hAnsi="Times New Roman" w:eastAsia="SimSun" w:cs="Times New Roman"/>
                <w:sz w:val="24"/>
                <w:szCs w:val="24"/>
              </w:rPr>
            </w:pPr>
            <w:r>
              <w:rPr>
                <w:rFonts w:ascii="Times New Roman" w:hAnsi="Times New Roman" w:eastAsia="SimSun" w:cs="Times New Roman"/>
                <w:sz w:val="24"/>
                <w:szCs w:val="24"/>
              </w:rPr>
              <w:t>Bab ini akan membahas kesimpulan dari hasil penelitian, dan saran-saran untuk pengembangan penelitian selanjutnya.</w:t>
            </w:r>
          </w:p>
        </w:tc>
      </w:tr>
    </w:tbl>
    <w:p>
      <w:pPr>
        <w:tabs>
          <w:tab w:val="left" w:pos="0"/>
        </w:tabs>
        <w:ind w:left="0"/>
        <w:jc w:val="left"/>
        <w:rPr>
          <w:rFonts w:hint="default" w:ascii="Times New Roman" w:hAnsi="Times New Roman" w:cs="Times New Roman"/>
          <w:b w:val="0"/>
          <w:bCs w:val="0"/>
          <w:sz w:val="24"/>
          <w:szCs w:val="24"/>
          <w:shd w:val="clear" w:color="auto" w:fill="auto"/>
          <w:lang w:val="en-US"/>
        </w:rPr>
      </w:pPr>
      <w:bookmarkStart w:id="64" w:name="_GoBack"/>
      <w:bookmarkEnd w:id="64"/>
    </w:p>
    <w:sectPr>
      <w:headerReference r:id="rId7" w:type="default"/>
      <w:footerReference r:id="rId8" w:type="default"/>
      <w:pgSz w:w="11906" w:h="16838"/>
      <w:pgMar w:top="2268" w:right="1134" w:bottom="1417" w:left="2268" w:header="720" w:footer="720" w:gutter="0"/>
      <w:pgNumType w:fmt="decimal"/>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imHei">
    <w:altName w:val="SimSun"/>
    <w:panose1 w:val="02010600030101010101"/>
    <w:charset w:val="86"/>
    <w:family w:val="modern"/>
    <w:pitch w:val="default"/>
    <w:sig w:usb0="00000000" w:usb1="00000000" w:usb2="00000016" w:usb3="00000000" w:csb0="00040001" w:csb1="00000000"/>
  </w:font>
  <w:font w:name="Roboto">
    <w:panose1 w:val="02000000000000000000"/>
    <w:charset w:val="00"/>
    <w:family w:val="auto"/>
    <w:pitch w:val="default"/>
    <w:sig w:usb0="E00002FF" w:usb1="5000205B" w:usb2="00000020" w:usb3="00000000" w:csb0="2000019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NimbusRomNo9L">
    <w:altName w:val="Hyperion Regular"/>
    <w:panose1 w:val="00000000000000000000"/>
    <w:charset w:val="00"/>
    <w:family w:val="auto"/>
    <w:pitch w:val="default"/>
    <w:sig w:usb0="00000000" w:usb1="00000000" w:usb2="00000000" w:usb3="00000000" w:csb0="00000000" w:csb1="00000000"/>
  </w:font>
  <w:font w:name="A Love of Thunder">
    <w:altName w:val="Hyperion Regular"/>
    <w:panose1 w:val="00000000000000000000"/>
    <w:charset w:val="00"/>
    <w:family w:val="auto"/>
    <w:pitch w:val="default"/>
    <w:sig w:usb0="00000000" w:usb1="00000000" w:usb2="00000000" w:usb3="00000000" w:csb0="00000000" w:csb1="00000000"/>
  </w:font>
  <w:font w:name="NimbusRomNo9L-Medi">
    <w:altName w:val="Hyperion Regular"/>
    <w:panose1 w:val="00000000000000000000"/>
    <w:charset w:val="00"/>
    <w:family w:val="auto"/>
    <w:pitch w:val="default"/>
    <w:sig w:usb0="00000000" w:usb1="00000000" w:usb2="00000000" w:usb3="00000000" w:csb0="00000000" w:csb1="00000000"/>
  </w:font>
  <w:font w:name="sans-serif">
    <w:altName w:val="Hyperion Regular"/>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N5ZfpshAgAA&#10;YgQAAA4AAAAAAAAAAQAgAAAAHwEAAGRycy9lMm9Eb2MueG1sUEsFBgAAAAAGAAYAWQEAALIFAAAA&#10;AA==&#10;">
              <v:fill on="f" focussize="0,0"/>
              <v:stroke on="f" weight="0.5pt"/>
              <v:imagedata o:title=""/>
              <o:lock v:ext="edit" aspectratio="f"/>
              <v:textbox inset="0mm,0mm,0mm,0mm" style="mso-fit-shape-to-text:t;">
                <w:txbxContent>
                  <w:p>
                    <w:pPr>
                      <w:pStyle w:val="37"/>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0"/>
    </w:pPr>
    <w: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0"/>
                          </w:pPr>
                          <w:r>
                            <w:fldChar w:fldCharType="begin"/>
                          </w:r>
                          <w:r>
                            <w:instrText xml:space="preserve"> PAGE  \* MERGEFORMAT </w:instrText>
                          </w:r>
                          <w:r>
                            <w:fldChar w:fldCharType="separate"/>
                          </w:r>
                          <w:r>
                            <w:t>59</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94TAUbAgAAW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K94TAUbAgAAWAQAAA4A&#10;AAAAAAAAAQAgAAAAHwEAAGRycy9lMm9Eb2MueG1sUEsFBgAAAAAGAAYAWQEAAKwFAAAAAA==&#10;">
              <v:fill on="f" focussize="0,0"/>
              <v:stroke on="f" weight="0.5pt"/>
              <v:imagedata o:title=""/>
              <o:lock v:ext="edit" aspectratio="f"/>
              <v:textbox inset="0mm,0mm,0mm,0mm" style="mso-fit-shape-to-text:t;">
                <w:txbxContent>
                  <w:p>
                    <w:pPr>
                      <w:pStyle w:val="40"/>
                    </w:pPr>
                    <w:r>
                      <w:fldChar w:fldCharType="begin"/>
                    </w:r>
                    <w:r>
                      <w:instrText xml:space="preserve"> PAGE  \* MERGEFORMAT </w:instrText>
                    </w:r>
                    <w:r>
                      <w:fldChar w:fldCharType="separate"/>
                    </w:r>
                    <w:r>
                      <w:t>59</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2DB84C"/>
    <w:multiLevelType w:val="singleLevel"/>
    <w:tmpl w:val="8B2DB84C"/>
    <w:lvl w:ilvl="0" w:tentative="0">
      <w:start w:val="1"/>
      <w:numFmt w:val="lowerLetter"/>
      <w:lvlText w:val="%1."/>
      <w:lvlJc w:val="left"/>
      <w:pPr>
        <w:tabs>
          <w:tab w:val="left" w:pos="425"/>
        </w:tabs>
        <w:ind w:left="425" w:hanging="425"/>
      </w:pPr>
      <w:rPr>
        <w:rFonts w:hint="default"/>
      </w:rPr>
    </w:lvl>
  </w:abstractNum>
  <w:abstractNum w:abstractNumId="1">
    <w:nsid w:val="94A16A19"/>
    <w:multiLevelType w:val="singleLevel"/>
    <w:tmpl w:val="94A16A19"/>
    <w:lvl w:ilvl="0" w:tentative="0">
      <w:start w:val="1"/>
      <w:numFmt w:val="lowerLetter"/>
      <w:lvlText w:val="%1."/>
      <w:lvlJc w:val="left"/>
      <w:pPr>
        <w:tabs>
          <w:tab w:val="left" w:pos="425"/>
        </w:tabs>
        <w:ind w:left="425" w:hanging="425"/>
      </w:pPr>
      <w:rPr>
        <w:rFonts w:hint="default"/>
      </w:rPr>
    </w:lvl>
  </w:abstractNum>
  <w:abstractNum w:abstractNumId="2">
    <w:nsid w:val="E8553DA3"/>
    <w:multiLevelType w:val="multilevel"/>
    <w:tmpl w:val="E8553DA3"/>
    <w:lvl w:ilvl="0" w:tentative="0">
      <w:start w:val="1"/>
      <w:numFmt w:val="decimal"/>
      <w:suff w:val="space"/>
      <w:lvlText w:val="%1."/>
      <w:lvlJc w:val="left"/>
      <w:pPr>
        <w:ind w:left="0" w:firstLine="0"/>
      </w:pPr>
      <w:rPr>
        <w:rFonts w:hint="default"/>
      </w:rPr>
    </w:lvl>
    <w:lvl w:ilvl="1" w:tentative="0">
      <w:start w:val="1"/>
      <w:numFmt w:val="decimal"/>
      <w:lvlText w:val="1.%2."/>
      <w:lvlJc w:val="left"/>
      <w:pPr>
        <w:tabs>
          <w:tab w:val="left" w:pos="584"/>
        </w:tabs>
        <w:ind w:left="0" w:firstLine="0"/>
      </w:pPr>
      <w:rPr>
        <w:rFonts w:hint="default" w:ascii="Times New Roman" w:hAnsi="Times New Roman" w:eastAsia="SimSun" w:cs="Times New Roman"/>
        <w:b/>
        <w:bCs/>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4">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5">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6">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7">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8">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9">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0">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1">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2">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3">
    <w:nsid w:val="24546572"/>
    <w:multiLevelType w:val="singleLevel"/>
    <w:tmpl w:val="24546572"/>
    <w:lvl w:ilvl="0" w:tentative="0">
      <w:start w:val="1"/>
      <w:numFmt w:val="lowerLetter"/>
      <w:lvlText w:val="%1."/>
      <w:lvlJc w:val="left"/>
      <w:pPr>
        <w:tabs>
          <w:tab w:val="left" w:pos="425"/>
        </w:tabs>
        <w:ind w:left="425" w:hanging="425"/>
      </w:pPr>
      <w:rPr>
        <w:rFonts w:hint="default"/>
      </w:rPr>
    </w:lvl>
  </w:abstractNum>
  <w:abstractNum w:abstractNumId="14">
    <w:nsid w:val="4188E82D"/>
    <w:multiLevelType w:val="singleLevel"/>
    <w:tmpl w:val="4188E82D"/>
    <w:lvl w:ilvl="0" w:tentative="0">
      <w:start w:val="1"/>
      <w:numFmt w:val="lowerLetter"/>
      <w:lvlText w:val="%1."/>
      <w:lvlJc w:val="left"/>
      <w:pPr>
        <w:tabs>
          <w:tab w:val="left" w:pos="425"/>
        </w:tabs>
        <w:ind w:left="425" w:hanging="425"/>
      </w:pPr>
      <w:rPr>
        <w:rFonts w:hint="default"/>
        <w:sz w:val="24"/>
        <w:szCs w:val="24"/>
      </w:rPr>
    </w:lvl>
  </w:abstractNum>
  <w:num w:numId="1">
    <w:abstractNumId w:val="12"/>
  </w:num>
  <w:num w:numId="2">
    <w:abstractNumId w:val="10"/>
  </w:num>
  <w:num w:numId="3">
    <w:abstractNumId w:val="9"/>
  </w:num>
  <w:num w:numId="4">
    <w:abstractNumId w:val="8"/>
  </w:num>
  <w:num w:numId="5">
    <w:abstractNumId w:val="7"/>
  </w:num>
  <w:num w:numId="6">
    <w:abstractNumId w:val="11"/>
  </w:num>
  <w:num w:numId="7">
    <w:abstractNumId w:val="6"/>
  </w:num>
  <w:num w:numId="8">
    <w:abstractNumId w:val="5"/>
  </w:num>
  <w:num w:numId="9">
    <w:abstractNumId w:val="4"/>
  </w:num>
  <w:num w:numId="10">
    <w:abstractNumId w:val="3"/>
  </w:num>
  <w:num w:numId="11">
    <w:abstractNumId w:val="2"/>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drawingGridHorizontalSpacing w:val="200"/>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977CDF"/>
    <w:rsid w:val="00050A31"/>
    <w:rsid w:val="00057531"/>
    <w:rsid w:val="000716D2"/>
    <w:rsid w:val="00071AAB"/>
    <w:rsid w:val="00084C56"/>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07BA"/>
    <w:rsid w:val="00201333"/>
    <w:rsid w:val="00206FF5"/>
    <w:rsid w:val="00210FA7"/>
    <w:rsid w:val="00216417"/>
    <w:rsid w:val="002418CC"/>
    <w:rsid w:val="00256D08"/>
    <w:rsid w:val="0026631D"/>
    <w:rsid w:val="002C2F53"/>
    <w:rsid w:val="002F3DC1"/>
    <w:rsid w:val="00300293"/>
    <w:rsid w:val="0033518C"/>
    <w:rsid w:val="003437C2"/>
    <w:rsid w:val="003738CE"/>
    <w:rsid w:val="00377186"/>
    <w:rsid w:val="003A1C03"/>
    <w:rsid w:val="003E5A79"/>
    <w:rsid w:val="00414627"/>
    <w:rsid w:val="00425D63"/>
    <w:rsid w:val="004643D8"/>
    <w:rsid w:val="004969B8"/>
    <w:rsid w:val="00497C24"/>
    <w:rsid w:val="004C7BA5"/>
    <w:rsid w:val="004E7628"/>
    <w:rsid w:val="004F48F2"/>
    <w:rsid w:val="005149B1"/>
    <w:rsid w:val="005647F2"/>
    <w:rsid w:val="005662D1"/>
    <w:rsid w:val="00570C5B"/>
    <w:rsid w:val="00573A09"/>
    <w:rsid w:val="005A4526"/>
    <w:rsid w:val="005B36ED"/>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5926"/>
    <w:rsid w:val="00746C14"/>
    <w:rsid w:val="007C2C59"/>
    <w:rsid w:val="007E225F"/>
    <w:rsid w:val="00801F23"/>
    <w:rsid w:val="00837632"/>
    <w:rsid w:val="0085640F"/>
    <w:rsid w:val="008567AA"/>
    <w:rsid w:val="00892712"/>
    <w:rsid w:val="008A2315"/>
    <w:rsid w:val="008A2DBA"/>
    <w:rsid w:val="008A680A"/>
    <w:rsid w:val="008B0BB0"/>
    <w:rsid w:val="008E1621"/>
    <w:rsid w:val="008E6C4B"/>
    <w:rsid w:val="008F18C0"/>
    <w:rsid w:val="00907648"/>
    <w:rsid w:val="00930FDE"/>
    <w:rsid w:val="00946480"/>
    <w:rsid w:val="0097684E"/>
    <w:rsid w:val="00984C93"/>
    <w:rsid w:val="00987CE1"/>
    <w:rsid w:val="0099405C"/>
    <w:rsid w:val="009C600F"/>
    <w:rsid w:val="009D3723"/>
    <w:rsid w:val="009E04F2"/>
    <w:rsid w:val="00A03B7B"/>
    <w:rsid w:val="00A160DA"/>
    <w:rsid w:val="00A200C9"/>
    <w:rsid w:val="00A250D5"/>
    <w:rsid w:val="00A32F56"/>
    <w:rsid w:val="00A36028"/>
    <w:rsid w:val="00A36EF6"/>
    <w:rsid w:val="00A47692"/>
    <w:rsid w:val="00A91424"/>
    <w:rsid w:val="00AA2C77"/>
    <w:rsid w:val="00AB7B28"/>
    <w:rsid w:val="00AC3FB9"/>
    <w:rsid w:val="00AC702A"/>
    <w:rsid w:val="00AD226F"/>
    <w:rsid w:val="00AD3454"/>
    <w:rsid w:val="00AE5CAC"/>
    <w:rsid w:val="00AF7EDA"/>
    <w:rsid w:val="00B06923"/>
    <w:rsid w:val="00B13A52"/>
    <w:rsid w:val="00B24CF4"/>
    <w:rsid w:val="00B26993"/>
    <w:rsid w:val="00B450EC"/>
    <w:rsid w:val="00B4570C"/>
    <w:rsid w:val="00B5208C"/>
    <w:rsid w:val="00B52F97"/>
    <w:rsid w:val="00B74876"/>
    <w:rsid w:val="00B762CA"/>
    <w:rsid w:val="00B91F08"/>
    <w:rsid w:val="00BB7C2B"/>
    <w:rsid w:val="00BC1664"/>
    <w:rsid w:val="00BC2546"/>
    <w:rsid w:val="00BE0222"/>
    <w:rsid w:val="00C05085"/>
    <w:rsid w:val="00C1593D"/>
    <w:rsid w:val="00C54709"/>
    <w:rsid w:val="00C56C7E"/>
    <w:rsid w:val="00C776A4"/>
    <w:rsid w:val="00CA2C6C"/>
    <w:rsid w:val="00CC0600"/>
    <w:rsid w:val="00CC78AC"/>
    <w:rsid w:val="00CF7953"/>
    <w:rsid w:val="00D07232"/>
    <w:rsid w:val="00D10245"/>
    <w:rsid w:val="00D21BDD"/>
    <w:rsid w:val="00D65F07"/>
    <w:rsid w:val="00D92BB7"/>
    <w:rsid w:val="00DC4C60"/>
    <w:rsid w:val="00DC76D2"/>
    <w:rsid w:val="00DD18A6"/>
    <w:rsid w:val="00DD30ED"/>
    <w:rsid w:val="00DE6A64"/>
    <w:rsid w:val="00E1194A"/>
    <w:rsid w:val="00E22237"/>
    <w:rsid w:val="00E23666"/>
    <w:rsid w:val="00E64C21"/>
    <w:rsid w:val="00E9222B"/>
    <w:rsid w:val="00EC24C6"/>
    <w:rsid w:val="00EF2933"/>
    <w:rsid w:val="00F05146"/>
    <w:rsid w:val="00F1115D"/>
    <w:rsid w:val="00F3513C"/>
    <w:rsid w:val="00F465C5"/>
    <w:rsid w:val="00F5180D"/>
    <w:rsid w:val="00F51B21"/>
    <w:rsid w:val="00F51D87"/>
    <w:rsid w:val="00F8455C"/>
    <w:rsid w:val="00F92B5E"/>
    <w:rsid w:val="00FD16BE"/>
    <w:rsid w:val="00FE1CE0"/>
    <w:rsid w:val="00FF732E"/>
    <w:rsid w:val="0195013F"/>
    <w:rsid w:val="01DD7235"/>
    <w:rsid w:val="01EB6738"/>
    <w:rsid w:val="02117DF2"/>
    <w:rsid w:val="03D3204D"/>
    <w:rsid w:val="045F6F56"/>
    <w:rsid w:val="04A4372D"/>
    <w:rsid w:val="04C21B55"/>
    <w:rsid w:val="05133C63"/>
    <w:rsid w:val="05374230"/>
    <w:rsid w:val="05FF560B"/>
    <w:rsid w:val="062272B9"/>
    <w:rsid w:val="06980D7F"/>
    <w:rsid w:val="06FB0E58"/>
    <w:rsid w:val="07397B77"/>
    <w:rsid w:val="076D4D3B"/>
    <w:rsid w:val="076E6040"/>
    <w:rsid w:val="076F136A"/>
    <w:rsid w:val="079654D6"/>
    <w:rsid w:val="07E84685"/>
    <w:rsid w:val="082C5708"/>
    <w:rsid w:val="086552D4"/>
    <w:rsid w:val="086D3DA1"/>
    <w:rsid w:val="08847D7A"/>
    <w:rsid w:val="09674DCF"/>
    <w:rsid w:val="098E58FB"/>
    <w:rsid w:val="098F153E"/>
    <w:rsid w:val="0A613099"/>
    <w:rsid w:val="0A8B1E74"/>
    <w:rsid w:val="0B127D37"/>
    <w:rsid w:val="0B1D7A4B"/>
    <w:rsid w:val="0B732352"/>
    <w:rsid w:val="0B845139"/>
    <w:rsid w:val="0BC76CAE"/>
    <w:rsid w:val="0BFB5DB4"/>
    <w:rsid w:val="0C0033DD"/>
    <w:rsid w:val="0C663265"/>
    <w:rsid w:val="0C6D0671"/>
    <w:rsid w:val="0C89471E"/>
    <w:rsid w:val="0D5704B7"/>
    <w:rsid w:val="0DE933E1"/>
    <w:rsid w:val="0F165512"/>
    <w:rsid w:val="0F1A3753"/>
    <w:rsid w:val="0FBA585B"/>
    <w:rsid w:val="109E0574"/>
    <w:rsid w:val="11712CBA"/>
    <w:rsid w:val="11714F2C"/>
    <w:rsid w:val="118B5AD6"/>
    <w:rsid w:val="11B8789F"/>
    <w:rsid w:val="122E044C"/>
    <w:rsid w:val="123D314B"/>
    <w:rsid w:val="12502601"/>
    <w:rsid w:val="12F450A8"/>
    <w:rsid w:val="13A75F2E"/>
    <w:rsid w:val="13D26C95"/>
    <w:rsid w:val="14357545"/>
    <w:rsid w:val="14ED2C64"/>
    <w:rsid w:val="14F35913"/>
    <w:rsid w:val="1553019F"/>
    <w:rsid w:val="15EA567B"/>
    <w:rsid w:val="1621615A"/>
    <w:rsid w:val="167B0137"/>
    <w:rsid w:val="16AB55D0"/>
    <w:rsid w:val="16B0768E"/>
    <w:rsid w:val="16C51189"/>
    <w:rsid w:val="16D85C88"/>
    <w:rsid w:val="16DE3414"/>
    <w:rsid w:val="16E47D0D"/>
    <w:rsid w:val="1732509D"/>
    <w:rsid w:val="175642B1"/>
    <w:rsid w:val="17C5189D"/>
    <w:rsid w:val="18344781"/>
    <w:rsid w:val="18875183"/>
    <w:rsid w:val="18DA747C"/>
    <w:rsid w:val="193554BC"/>
    <w:rsid w:val="196265EE"/>
    <w:rsid w:val="1A1C7FE3"/>
    <w:rsid w:val="1A317F88"/>
    <w:rsid w:val="1A4533A6"/>
    <w:rsid w:val="1B43488F"/>
    <w:rsid w:val="1B4F4EDD"/>
    <w:rsid w:val="1B6E6CCE"/>
    <w:rsid w:val="1B6F2154"/>
    <w:rsid w:val="1BCC1FE0"/>
    <w:rsid w:val="1BD15AF2"/>
    <w:rsid w:val="1C15789D"/>
    <w:rsid w:val="1C470B95"/>
    <w:rsid w:val="1C7A3345"/>
    <w:rsid w:val="1C8A577A"/>
    <w:rsid w:val="1CA86EA0"/>
    <w:rsid w:val="1CD53A60"/>
    <w:rsid w:val="1CE167AB"/>
    <w:rsid w:val="1D715E5C"/>
    <w:rsid w:val="1DC15D79"/>
    <w:rsid w:val="1DDB6D11"/>
    <w:rsid w:val="1E40113B"/>
    <w:rsid w:val="1EAE1EFC"/>
    <w:rsid w:val="1EF53A59"/>
    <w:rsid w:val="1F0D1135"/>
    <w:rsid w:val="1F2D3BB3"/>
    <w:rsid w:val="1F2F371E"/>
    <w:rsid w:val="20174E36"/>
    <w:rsid w:val="2055491A"/>
    <w:rsid w:val="20A23B63"/>
    <w:rsid w:val="20D564EE"/>
    <w:rsid w:val="211F34E2"/>
    <w:rsid w:val="21E1716E"/>
    <w:rsid w:val="22656C38"/>
    <w:rsid w:val="22A21A7C"/>
    <w:rsid w:val="22C81CA6"/>
    <w:rsid w:val="23011F7A"/>
    <w:rsid w:val="23042EFF"/>
    <w:rsid w:val="230E1156"/>
    <w:rsid w:val="23133519"/>
    <w:rsid w:val="237C76C6"/>
    <w:rsid w:val="24A456E2"/>
    <w:rsid w:val="2585551C"/>
    <w:rsid w:val="25A92259"/>
    <w:rsid w:val="25E66243"/>
    <w:rsid w:val="26241BA3"/>
    <w:rsid w:val="263B1756"/>
    <w:rsid w:val="26D253E7"/>
    <w:rsid w:val="27113250"/>
    <w:rsid w:val="281335CC"/>
    <w:rsid w:val="282F749B"/>
    <w:rsid w:val="28A63E40"/>
    <w:rsid w:val="28CD5B6F"/>
    <w:rsid w:val="2AD70F62"/>
    <w:rsid w:val="2B272BDA"/>
    <w:rsid w:val="2BD30AF4"/>
    <w:rsid w:val="2C1D328F"/>
    <w:rsid w:val="2C4320AD"/>
    <w:rsid w:val="2C962858"/>
    <w:rsid w:val="2D6C2E14"/>
    <w:rsid w:val="2DF36C98"/>
    <w:rsid w:val="2E8F61C1"/>
    <w:rsid w:val="2EDA3048"/>
    <w:rsid w:val="2EF00B6C"/>
    <w:rsid w:val="2F4034E7"/>
    <w:rsid w:val="305D69EA"/>
    <w:rsid w:val="307A590F"/>
    <w:rsid w:val="31175C5C"/>
    <w:rsid w:val="312A667F"/>
    <w:rsid w:val="31B93261"/>
    <w:rsid w:val="341E3ACD"/>
    <w:rsid w:val="344E7530"/>
    <w:rsid w:val="34E27153"/>
    <w:rsid w:val="34E622D6"/>
    <w:rsid w:val="35572C7E"/>
    <w:rsid w:val="359D5E1B"/>
    <w:rsid w:val="35A120DA"/>
    <w:rsid w:val="365B2DF9"/>
    <w:rsid w:val="367854DA"/>
    <w:rsid w:val="372D6BFA"/>
    <w:rsid w:val="37CF00A8"/>
    <w:rsid w:val="3875702F"/>
    <w:rsid w:val="38766CAF"/>
    <w:rsid w:val="387D7E6D"/>
    <w:rsid w:val="39154A3B"/>
    <w:rsid w:val="395D3729"/>
    <w:rsid w:val="399D49E4"/>
    <w:rsid w:val="39A41FA1"/>
    <w:rsid w:val="39CB2002"/>
    <w:rsid w:val="3A4D68B5"/>
    <w:rsid w:val="3A512308"/>
    <w:rsid w:val="3A704B56"/>
    <w:rsid w:val="3A875795"/>
    <w:rsid w:val="3AB265D9"/>
    <w:rsid w:val="3ACF1C8B"/>
    <w:rsid w:val="3AE17129"/>
    <w:rsid w:val="3B0D3470"/>
    <w:rsid w:val="3BEF756B"/>
    <w:rsid w:val="3C345451"/>
    <w:rsid w:val="3CB921D5"/>
    <w:rsid w:val="3DA15F42"/>
    <w:rsid w:val="3EE17638"/>
    <w:rsid w:val="3F34383F"/>
    <w:rsid w:val="3F6B7622"/>
    <w:rsid w:val="3F723C41"/>
    <w:rsid w:val="3FD8434D"/>
    <w:rsid w:val="4029552E"/>
    <w:rsid w:val="404F0E81"/>
    <w:rsid w:val="42725710"/>
    <w:rsid w:val="429960CF"/>
    <w:rsid w:val="42B17588"/>
    <w:rsid w:val="43251536"/>
    <w:rsid w:val="433C58A7"/>
    <w:rsid w:val="444413AB"/>
    <w:rsid w:val="44A511F2"/>
    <w:rsid w:val="456A1771"/>
    <w:rsid w:val="45AC5A5D"/>
    <w:rsid w:val="45ED1D4A"/>
    <w:rsid w:val="46B71412"/>
    <w:rsid w:val="46B94C58"/>
    <w:rsid w:val="47210E42"/>
    <w:rsid w:val="47B538B4"/>
    <w:rsid w:val="47BF7834"/>
    <w:rsid w:val="484151F7"/>
    <w:rsid w:val="48721204"/>
    <w:rsid w:val="48C0506B"/>
    <w:rsid w:val="4955555E"/>
    <w:rsid w:val="49834DA9"/>
    <w:rsid w:val="4B1613DB"/>
    <w:rsid w:val="4B2934C1"/>
    <w:rsid w:val="4B4C4394"/>
    <w:rsid w:val="4BC668CB"/>
    <w:rsid w:val="4BD17E71"/>
    <w:rsid w:val="4C0E5BAD"/>
    <w:rsid w:val="4CCB5B0A"/>
    <w:rsid w:val="4D85403F"/>
    <w:rsid w:val="4DB54A3E"/>
    <w:rsid w:val="4DC93DDC"/>
    <w:rsid w:val="4E015B87"/>
    <w:rsid w:val="4E4B7280"/>
    <w:rsid w:val="4EF16300"/>
    <w:rsid w:val="4EF96968"/>
    <w:rsid w:val="4F325EE7"/>
    <w:rsid w:val="4F7F263B"/>
    <w:rsid w:val="4FE71AF7"/>
    <w:rsid w:val="505E577D"/>
    <w:rsid w:val="50E214C3"/>
    <w:rsid w:val="5107224C"/>
    <w:rsid w:val="518C3D08"/>
    <w:rsid w:val="51F15F45"/>
    <w:rsid w:val="522265CC"/>
    <w:rsid w:val="5258606F"/>
    <w:rsid w:val="529E721A"/>
    <w:rsid w:val="52AC64C2"/>
    <w:rsid w:val="530C784E"/>
    <w:rsid w:val="53101AD7"/>
    <w:rsid w:val="53722A75"/>
    <w:rsid w:val="53B547E4"/>
    <w:rsid w:val="5468559C"/>
    <w:rsid w:val="54A066E1"/>
    <w:rsid w:val="54EC2FF9"/>
    <w:rsid w:val="55317553"/>
    <w:rsid w:val="55346855"/>
    <w:rsid w:val="55676360"/>
    <w:rsid w:val="55FA7C3C"/>
    <w:rsid w:val="564162D0"/>
    <w:rsid w:val="56642DC8"/>
    <w:rsid w:val="567D1774"/>
    <w:rsid w:val="56E27849"/>
    <w:rsid w:val="570B0DAD"/>
    <w:rsid w:val="58725581"/>
    <w:rsid w:val="5945083C"/>
    <w:rsid w:val="594D58D5"/>
    <w:rsid w:val="595C61BE"/>
    <w:rsid w:val="59B57CBC"/>
    <w:rsid w:val="5A0542F3"/>
    <w:rsid w:val="5A8F178E"/>
    <w:rsid w:val="5AAA26F0"/>
    <w:rsid w:val="5AB63F44"/>
    <w:rsid w:val="5AE02ADF"/>
    <w:rsid w:val="5B1B5005"/>
    <w:rsid w:val="5B607CF8"/>
    <w:rsid w:val="5BD0382F"/>
    <w:rsid w:val="5C0C7E11"/>
    <w:rsid w:val="5C974816"/>
    <w:rsid w:val="5CA65E11"/>
    <w:rsid w:val="5CE21809"/>
    <w:rsid w:val="5D1A6F72"/>
    <w:rsid w:val="5D7A166C"/>
    <w:rsid w:val="5D826A79"/>
    <w:rsid w:val="5DB17B91"/>
    <w:rsid w:val="5DCD627A"/>
    <w:rsid w:val="5E9A222A"/>
    <w:rsid w:val="5EC01983"/>
    <w:rsid w:val="5EE52C75"/>
    <w:rsid w:val="5F474936"/>
    <w:rsid w:val="5FE926EA"/>
    <w:rsid w:val="60681AA9"/>
    <w:rsid w:val="60725A0E"/>
    <w:rsid w:val="6083016C"/>
    <w:rsid w:val="60B50B3A"/>
    <w:rsid w:val="60FB0A03"/>
    <w:rsid w:val="61171060"/>
    <w:rsid w:val="61356E89"/>
    <w:rsid w:val="6154177C"/>
    <w:rsid w:val="61AF5FAD"/>
    <w:rsid w:val="62281D4F"/>
    <w:rsid w:val="626B4A02"/>
    <w:rsid w:val="62BF6990"/>
    <w:rsid w:val="62C15397"/>
    <w:rsid w:val="62D5105E"/>
    <w:rsid w:val="634E70A1"/>
    <w:rsid w:val="63E30329"/>
    <w:rsid w:val="64BF60D6"/>
    <w:rsid w:val="65256CC0"/>
    <w:rsid w:val="65666294"/>
    <w:rsid w:val="65A97D6A"/>
    <w:rsid w:val="65AD24DB"/>
    <w:rsid w:val="66942A78"/>
    <w:rsid w:val="6709601B"/>
    <w:rsid w:val="674D7A09"/>
    <w:rsid w:val="676F1242"/>
    <w:rsid w:val="67AD3F0D"/>
    <w:rsid w:val="68270A33"/>
    <w:rsid w:val="6868654D"/>
    <w:rsid w:val="68792AA5"/>
    <w:rsid w:val="68B711D9"/>
    <w:rsid w:val="68D7310F"/>
    <w:rsid w:val="695B1CE7"/>
    <w:rsid w:val="69CC4D48"/>
    <w:rsid w:val="6A143694"/>
    <w:rsid w:val="6A202D2A"/>
    <w:rsid w:val="6B8D47C1"/>
    <w:rsid w:val="6B997991"/>
    <w:rsid w:val="6BE83A33"/>
    <w:rsid w:val="6C0E5F5E"/>
    <w:rsid w:val="6C76264F"/>
    <w:rsid w:val="6C7F11B3"/>
    <w:rsid w:val="6D261F97"/>
    <w:rsid w:val="6D470A14"/>
    <w:rsid w:val="6D94356B"/>
    <w:rsid w:val="6E1B2A1F"/>
    <w:rsid w:val="6F822E81"/>
    <w:rsid w:val="70550C5B"/>
    <w:rsid w:val="707A2DB7"/>
    <w:rsid w:val="70BE4E07"/>
    <w:rsid w:val="71135F36"/>
    <w:rsid w:val="714B1BF1"/>
    <w:rsid w:val="71660A98"/>
    <w:rsid w:val="71977CDF"/>
    <w:rsid w:val="719A5A6F"/>
    <w:rsid w:val="722978DD"/>
    <w:rsid w:val="723F040A"/>
    <w:rsid w:val="72D15D58"/>
    <w:rsid w:val="72E21289"/>
    <w:rsid w:val="72FA0C86"/>
    <w:rsid w:val="73376795"/>
    <w:rsid w:val="736B7EE9"/>
    <w:rsid w:val="737E0B7F"/>
    <w:rsid w:val="741131CA"/>
    <w:rsid w:val="74C5212F"/>
    <w:rsid w:val="74F2406D"/>
    <w:rsid w:val="75342459"/>
    <w:rsid w:val="756A5430"/>
    <w:rsid w:val="756C5F5C"/>
    <w:rsid w:val="75887E46"/>
    <w:rsid w:val="75D707CF"/>
    <w:rsid w:val="7609649E"/>
    <w:rsid w:val="76912C94"/>
    <w:rsid w:val="76985EA2"/>
    <w:rsid w:val="7789322C"/>
    <w:rsid w:val="78FB6B1F"/>
    <w:rsid w:val="79411CAD"/>
    <w:rsid w:val="79D165E9"/>
    <w:rsid w:val="79DA230D"/>
    <w:rsid w:val="7A1C7AA6"/>
    <w:rsid w:val="7A3A156B"/>
    <w:rsid w:val="7A5D1A50"/>
    <w:rsid w:val="7A9366A7"/>
    <w:rsid w:val="7AED346B"/>
    <w:rsid w:val="7B4F1915"/>
    <w:rsid w:val="7B6B7E40"/>
    <w:rsid w:val="7B8F7843"/>
    <w:rsid w:val="7B960C4A"/>
    <w:rsid w:val="7C8A45E3"/>
    <w:rsid w:val="7D260BDE"/>
    <w:rsid w:val="7D8C3E06"/>
    <w:rsid w:val="7DA27E18"/>
    <w:rsid w:val="7DB03690"/>
    <w:rsid w:val="7F656F0F"/>
    <w:rsid w:val="7FF9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iPriority="99"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iPriority="99" w:semiHidden="0" w:name="Placeholder Text"/>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line="360" w:lineRule="auto"/>
      <w:ind w:left="595"/>
      <w:jc w:val="both"/>
    </w:pPr>
    <w:rPr>
      <w:rFonts w:asciiTheme="minorHAnsi" w:hAnsiTheme="minorHAnsi" w:eastAsiaTheme="minorEastAsia" w:cstheme="minorBidi"/>
      <w:lang w:val="en-US" w:eastAsia="zh-CN" w:bidi="ar-SA"/>
    </w:rPr>
  </w:style>
  <w:style w:type="paragraph" w:styleId="2">
    <w:name w:val="heading 1"/>
    <w:next w:val="1"/>
    <w:link w:val="250"/>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SimHei" w:cs="Arial"/>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line="360" w:lineRule="auto"/>
      <w:ind w:left="595"/>
      <w:jc w:val="both"/>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200"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249">
    <w:name w:val="Placeholder Text"/>
    <w:basedOn w:val="11"/>
    <w:unhideWhenUsed/>
    <w:qFormat/>
    <w:uiPriority w:val="99"/>
    <w:rPr>
      <w:color w:val="808080"/>
    </w:rPr>
  </w:style>
  <w:style w:type="character" w:customStyle="1" w:styleId="250">
    <w:name w:val="Heading 1 Char"/>
    <w:basedOn w:val="11"/>
    <w:link w:val="2"/>
    <w:qFormat/>
    <w:uiPriority w:val="9"/>
    <w:rPr>
      <w:rFonts w:asciiTheme="minorHAnsi" w:hAnsiTheme="minorHAnsi" w:eastAsiaTheme="minorEastAsia" w:cstheme="minorBidi"/>
      <w:b/>
      <w:bCs/>
      <w:kern w:val="44"/>
      <w:sz w:val="44"/>
      <w:szCs w:val="44"/>
      <w:lang w:val="en-US" w:eastAsia="zh-CN"/>
    </w:rPr>
  </w:style>
  <w:style w:type="paragraph" w:customStyle="1" w:styleId="251">
    <w:name w:val="Bibliography"/>
    <w:basedOn w:val="1"/>
    <w:next w:val="1"/>
    <w:unhideWhenUsed/>
    <w:qFormat/>
    <w:uiPriority w:val="37"/>
  </w:style>
  <w:style w:type="paragraph" w:customStyle="1" w:styleId="252">
    <w:name w:val="WPSOffice手动目录 1"/>
    <w:qFormat/>
    <w:uiPriority w:val="0"/>
    <w:pPr>
      <w:ind w:leftChars="0"/>
    </w:pPr>
    <w:rPr>
      <w:rFonts w:ascii="Times New Roman" w:hAnsi="Times New Roman" w:eastAsia="SimSun" w:cs="Times New Roman"/>
      <w:sz w:val="20"/>
      <w:szCs w:val="20"/>
    </w:rPr>
  </w:style>
  <w:style w:type="paragraph" w:customStyle="1" w:styleId="253">
    <w:name w:val="WPSOffice手动目录 2"/>
    <w:qFormat/>
    <w:uiPriority w:val="0"/>
    <w:pPr>
      <w:ind w:leftChars="200"/>
    </w:pPr>
    <w:rPr>
      <w:rFonts w:ascii="Times New Roman" w:hAnsi="Times New Roman" w:eastAsia="SimSun" w:cs="Times New Roman"/>
      <w:sz w:val="20"/>
      <w:szCs w:val="20"/>
    </w:rPr>
  </w:style>
  <w:style w:type="paragraph" w:customStyle="1" w:styleId="254">
    <w:name w:val="WPSOffice手动目录 3"/>
    <w:qFormat/>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b:Source>
    <b:Tag>Adi23</b:Tag>
    <b:SourceType>Misc</b:SourceType>
    <b:Guid>{18D52B23-7A3A-4536-A26B-233738B30207}</b:Guid>
    <b:Author>
      <b:Author>
        <b:NameList>
          <b:Person>
            <b:Last>Purnama</b:Last>
            <b:First>Adi</b:First>
          </b:Person>
        </b:NameList>
      </b:Author>
    </b:Author>
    <b:Title>190653001 - [e] Grafika Komputer</b:Title>
    <b:Year>Ganjil 2022/2023</b:Year>
    <b:City>Bandung</b:City>
    <b:Publisher>Universitas Widyatama</b:Publisher>
    <b:RefOrder>2</b:RefOrder>
  </b:Source>
  <b:Source>
    <b:Tag>Ope21</b:Tag>
    <b:SourceType>Misc</b:SourceType>
    <b:Guid>{740D4BBF-D7A5-476F-A35A-A78747E4E20F}</b:Guid>
    <b:Author>
      <b:Author>
        <b:NameList>
          <b:Person>
            <b:Last>OpenAI</b:Last>
          </b:Person>
        </b:NameList>
      </b:Author>
    </b:Author>
    <b:Title>Bantuan dalam Penulisan Riset, Kode, dan Pertanyaan Lainnya</b:Title>
    <b:ProductionCompany>OpenAI</b:ProductionCompany>
    <b:Year>2021</b:Year>
    <b:YearAccessed>2023</b:YearAccessed>
    <b:URL>https://chat.openai.com</b:URL>
    <b:InternetSiteTitle>ChatGPT</b:InternetSiteTitle>
    <b:Version>GPT-3.5</b:Version>
    <b:MonthAccessed>June</b:MonthAccessed>
    <b:Publisher>OpenAI</b:Publisher>
    <b:Edition>GPT-3.5</b:Edition>
    <b:RefOrder>1</b:RefOrder>
  </b:Source>
  <b:Source>
    <b:Tag>Dee23</b:Tag>
    <b:SourceType>InternetSite</b:SourceType>
    <b:Guid>{433679AE-FF04-4E3E-915A-3D1BD1F7DE35}</b:Guid>
    <b:Author>
      <b:Author>
        <b:NameList>
          <b:Person>
            <b:Last>Deeloper</b:Last>
            <b:First>Google</b:First>
            <b:Middle>for</b:Middle>
          </b:Person>
        </b:NameList>
      </b:Author>
    </b:Author>
    <b:Title>Artificial Intelligence, Machine Learning, and Deep Learning</b:Title>
    <b:Year>2023</b:Year>
    <b:Publisher>YouTube</b:Publisher>
    <b:Pages>0:24-3:31</b:Pages>
    <b:YearAccessed>2023</b:YearAccessed>
    <b:MonthAccessed>August</b:MonthAccessed>
    <b:URL>https://www.youtube.com/watch?v=bOUfOOCFCrE</b:URL>
    <b:ProductionCompany>YouTube</b:ProductionCompany>
    <b:RefOrder>3</b:RefOrder>
  </b:Source>
  <b:Source>
    <b:Tag>Rid</b:Tag>
    <b:SourceType>InternetSite</b:SourceType>
    <b:Guid>{C0DB3E3C-37C6-4AAF-B82D-F1516EFA8C29}</b:Guid>
    <b:Author>
      <b:Author>
        <b:NameList>
          <b:Person>
            <b:Last>Ilyas</b:Last>
            <b:First>Ridwan</b:First>
          </b:Person>
        </b:NameList>
      </b:Author>
    </b:Author>
    <b:Title>Perbedaan Machine Learning dengan Program Tradisional | Machine Learning 101 | Eps 1</b:Title>
    <b:Year>2021</b:Year>
    <b:Publisher>YouTube</b:Publisher>
    <b:YearAccessed>2023</b:YearAccessed>
    <b:MonthAccessed>August</b:MonthAccessed>
    <b:URL>https://www.youtube.com/watch?v=crIQS9x3QnE&amp;list=PLo6nZTcpSz2p5oKKkg6ZWHx4Pw7ToYVtD&amp;index=1</b:URL>
    <b:ProductionCompany>YouTube</b:ProductionCompany>
    <b:RefOrder>4</b:RefOrder>
  </b:Source>
  <b:Source>
    <b:Tag>Mar20</b:Tag>
    <b:SourceType>InternetSite</b:SourceType>
    <b:Guid>{56D8E12E-E597-4FC3-9CC8-618566CFD2A6}</b:Guid>
    <b:Author>
      <b:Author>
        <b:NameList>
          <b:Person>
            <b:Last>Astrid</b:Last>
            <b:First>Marcella</b:First>
          </b:Person>
        </b:NameList>
      </b:Author>
    </b:Author>
    <b:Title>Bentuk Otaknya AI | Pengenalan Artificial Neural Network</b:Title>
    <b:Year>2020</b:Year>
    <b:YearAccessed>2023</b:YearAccessed>
    <b:MonthAccessed>June</b:MonthAccessed>
    <b:URL>https://www.youtube.com/watch?v=VmQNVsU_mPU&amp;t=5s</b:URL>
    <b:ProductionCompany>YouTube</b:ProductionCompany>
    <b:RefOrder>5</b:RefOrder>
  </b:Source>
  <b:Source>
    <b:Tag>DGu</b:Tag>
    <b:SourceType>InternetSite</b:SourceType>
    <b:Guid>{89C772DA-1B56-4875-996B-B8112506629A}</b:Guid>
    <b:Author>
      <b:Author>
        <b:NameList>
          <b:Person>
            <b:Last>Gupta</b:Last>
            <b:First>Deepak</b:First>
          </b:Person>
        </b:NameList>
      </b:Author>
    </b:Author>
    <b:Title>Face Detection Using JavaScript API — face-api.js. Towards Data Science</b:Title>
    <b:ProductionCompany>Medium</b:ProductionCompany>
    <b:Year>2019</b:Year>
    <b:YearAccessed>2023</b:YearAccessed>
    <b:MonthAccessed>August</b:MonthAccessed>
    <b:URL>https://towardsdatascience.com/face-recognition-using-javascript-api-face-api-js-75af10bc3dee</b:URL>
    <b:RefOrder>17</b:RefOrder>
  </b:Source>
  <b:Source>
    <b:Tag>Int19</b:Tag>
    <b:SourceType>InternetSite</b:SourceType>
    <b:Guid>{162FEAEC-DA38-4EAF-B4ED-13E32F6A234B}</b:Guid>
    <b:Author>
      <b:Author>
        <b:NameList>
          <b:Person>
            <b:Last>Intellipat</b:Last>
          </b:Person>
        </b:NameList>
      </b:Author>
    </b:Author>
    <b:Title>Artificial Intelligence Tutorial | AI Tutorial For Beginners | Intellipaat</b:Title>
    <b:Year>2019</b:Year>
    <b:YearAccessed>2023</b:YearAccessed>
    <b:MonthAccessed>August</b:MonthAccessed>
    <b:URL>https://www.youtube.com/watch?v=SJ_6TD6X8UE</b:URL>
    <b:ProductionCompany>YouTube</b:ProductionCompany>
    <b:RefOrder>7</b:RefOrder>
  </b:Source>
  <b:Source>
    <b:Tag>Wir20</b:Tag>
    <b:SourceType>InternetSite</b:SourceType>
    <b:Guid>{54FAC903-A3DF-41BE-A024-2E317AA6EEA1}</b:Guid>
    <b:Author>
      <b:Author>
        <b:NameList>
          <b:Person>
            <b:Last>Wira</b:Last>
          </b:Person>
        </b:NameList>
      </b:Author>
    </b:Author>
    <b:Title>S6E1 | Intuisi dan Cara Kerja Convolutional Neural Network (CNN) | Deep Learning Basic</b:Title>
    <b:ProductionCompany>YouTube</b:ProductionCompany>
    <b:Year>2020</b:Year>
    <b:YearAccessed>2023</b:YearAccessed>
    <b:MonthAccessed>August</b:MonthAccessed>
    <b:URL>https://www.youtube.com/watch?v=6Hb81DxD7yw</b:URL>
    <b:RefOrder>15</b:RefOrder>
  </b:Source>
  <b:Source>
    <b:Tag>Und</b:Tag>
    <b:SourceType>InternetSite</b:SourceType>
    <b:Guid>{7B1F6FEC-E252-4A63-9526-0C0EC37F1D93}</b:Guid>
    <b:Title>Understanding Neural Networks Through Deep Visualization. Cornell University</b:Title>
    <b:Author>
      <b:Author>
        <b:NameList>
          <b:Person>
            <b:Last>Yosinski</b:Last>
            <b:First>Jason</b:First>
          </b:Person>
          <b:Person>
            <b:Last>Clune</b:Last>
            <b:First>Jeff</b:First>
          </b:Person>
          <b:Person>
            <b:Last>Nguyen</b:Last>
            <b:First>Anh</b:First>
          </b:Person>
          <b:Person>
            <b:Last>Fuchs</b:Last>
            <b:First>Thomas</b:First>
          </b:Person>
          <b:Person>
            <b:Last>Lipson</b:Last>
            <b:First>Hod</b:First>
          </b:Person>
        </b:NameList>
      </b:Author>
    </b:Author>
    <b:ProductionCompany>Cornell University</b:ProductionCompany>
    <b:Year>2015</b:Year>
    <b:YearAccessed>2023</b:YearAccessed>
    <b:MonthAccessed>August</b:MonthAccessed>
    <b:URL>https://arxiv.org/abs/1506.06579</b:URL>
    <b:RefOrder>19</b:RefOrder>
  </b:Source>
  <b:Source>
    <b:Tag>Wha23</b:Tag>
    <b:SourceType>InternetSite</b:SourceType>
    <b:Guid>{11E89059-5635-48A8-A7EA-006BF296753E}</b:Guid>
    <b:Title>What is a Neural Network?. IBM</b:Title>
    <b:ProductionCompany>IBM</b:ProductionCompany>
    <b:YearAccessed>2023</b:YearAccessed>
    <b:MonthAccessed>June</b:MonthAccessed>
    <b:URL>https://www.ibm.com/topics/neural-networks#:~:text=Neural%20networks%2C%20also%20known%20as,neurons%20signal%20to%20one%20another</b:URL>
    <b:RefOrder>6</b:RefOrder>
  </b:Source>
  <b:Source>
    <b:Tag>KNa</b:Tag>
    <b:SourceType>InternetSite</b:SourceType>
    <b:Guid>{C1F6EAD4-8034-4806-8707-6F560E0C35D4}</b:Guid>
    <b:Author>
      <b:Author>
        <b:NameList>
          <b:Person>
            <b:Last>Naik</b:Last>
            <b:First>K</b:First>
          </b:Person>
        </b:NameList>
      </b:Author>
    </b:Author>
    <b:Title>Tutorial 6-Chain Rule of Differentiation with BackPropagation</b:Title>
    <b:ProductionCompany>YouTube</b:ProductionCompany>
    <b:Year>2019</b:Year>
    <b:YearAccessed>2023</b:YearAccessed>
    <b:MonthAccessed>September</b:MonthAccessed>
    <b:URL>https://www.youtube.com/watch?v=CRB266Eyjkg&amp;list=PLZoTAELRMXVPGU70ZGsckrMdr0FteeRUi&amp;index=10&amp;t=5s</b:URL>
    <b:RefOrder>20</b:RefOrder>
  </b:Source>
  <b:Source>
    <b:Tag>BSu20</b:Tag>
    <b:SourceType>InternetSite</b:SourceType>
    <b:Guid>{6B880CD1-D5D0-45CE-ACB1-7BEC5330E44B}</b:Guid>
    <b:Author>
      <b:Author>
        <b:NameList>
          <b:Person>
            <b:Last>Suman</b:Last>
            <b:First>B</b:First>
          </b:Person>
        </b:NameList>
      </b:Author>
    </b:Author>
    <b:Title>Convolutional Neural Networks | CNN | Kernel | Stride | Padding | Pooling | Flatten | Formula</b:Title>
    <b:ProductionCompany>YouTube</b:ProductionCompany>
    <b:Year>2020</b:Year>
    <b:YearAccessed>2023</b:YearAccessed>
    <b:MonthAccessed>June</b:MonthAccessed>
    <b:URL>https://www.youtube.com/watch?v=Y1qxI-Df4Lk&amp;t=302s</b:URL>
    <b:RefOrder>13</b:RefOrder>
  </b:Source>
  <b:Source>
    <b:Tag>Vio23</b:Tag>
    <b:SourceType>Misc</b:SourceType>
    <b:Guid>{A4C4B9F4-D6C4-4682-AE18-CE52546168E2}</b:Guid>
    <b:Title>190663003 - [e] Pengolahan Citra</b:Title>
    <b:Year>Ganjil 2022/2023</b:Year>
    <b:Author>
      <b:Author>
        <b:NameList>
          <b:Person>
            <b:Last>Violina</b:Last>
            <b:First>S</b:First>
          </b:Person>
        </b:NameList>
      </b:Author>
    </b:Author>
    <b:City>Bandung</b:City>
    <b:Publisher>Universitas Widyatama</b:Publisher>
    <b:RefOrder>21</b:RefOrder>
  </b:Source>
  <b:Source>
    <b:Tag>Sri23</b:Tag>
    <b:SourceType>Misc</b:SourceType>
    <b:Guid>{75665EE2-4524-465F-A2ED-B017396A553F}</b:Guid>
    <b:Author>
      <b:Author>
        <b:NameList>
          <b:Person>
            <b:Last>Violina</b:Last>
            <b:First>S</b:First>
          </b:Person>
        </b:NameList>
      </b:Author>
    </b:Author>
    <b:Title>190651005 - Artificial Intelligence</b:Title>
    <b:Year>Ganjil 2022/2023</b:Year>
    <b:City>Bandung</b:City>
    <b:Publisher>Universitas Widyatama</b:Publisher>
    <b:RefOrder>22</b:RefOrder>
  </b:Source>
  <b:Source>
    <b:Tag>Sun23</b:Tag>
    <b:SourceType>Interview</b:SourceType>
    <b:Guid>{349C5AC9-9678-46DC-993B-772E7FAD2EFD}</b:Guid>
    <b:Author>
      <b:Author>
        <b:NameList>
          <b:Person>
            <b:Last>Sunjana</b:Last>
          </b:Person>
        </b:NameList>
      </b:Author>
      <b:Interviewee>
        <b:NameList>
          <b:Person>
            <b:Last>Sunjana</b:Last>
          </b:Person>
        </b:NameList>
      </b:Interviewee>
    </b:Author>
    <b:Title>Chain Rule atau Aturan Rantai dalam Kalkulus</b:Title>
    <b:Year>2023</b:Year>
    <b:City>Bandung</b:City>
    <b:Month>November</b:Month>
    <b:Day>9</b:Day>
    <b:RefOrder>23</b:RefOrder>
  </b:Source>
  <b:Source>
    <b:Tag>Pow23</b:Tag>
    <b:SourceType>InternetSite</b:SourceType>
    <b:Guid>{06A1EBDF-0166-438C-85C5-065B4B469688}</b:Guid>
    <b:Author>
      <b:Author>
        <b:NameList>
          <b:Person>
            <b:Last>Powell</b:Last>
            <b:First>V</b:First>
          </b:Person>
        </b:NameList>
      </b:Author>
    </b:Author>
    <b:Title>Image Kernels Explained Visually</b:Title>
    <b:ProductionCompany>Setosa</b:ProductionCompany>
    <b:YearAccessed>2023</b:YearAccessed>
    <b:MonthAccessed>August</b:MonthAccessed>
    <b:URL>https://setosa.io/ev/image-kernels/</b:URL>
    <b:RefOrder>24</b:RefOrder>
  </b:Source>
  <b:Source>
    <b:Tag>Yen23</b:Tag>
    <b:SourceType>Misc</b:SourceType>
    <b:Guid>{B346078D-4E35-4F31-8E1E-7A867C6BF36D}</b:Guid>
    <b:Title>190621003 - Kalkulus II</b:Title>
    <b:Year>Ganjil 2022/2023</b:Year>
    <b:Author>
      <b:Author>
        <b:NameList>
          <b:Person>
            <b:Last>Syukriyah</b:Last>
            <b:First>Y</b:First>
          </b:Person>
        </b:NameList>
      </b:Author>
    </b:Author>
    <b:City>Bandung</b:City>
    <b:Publisher>Universitas Widyatama</b:Publisher>
    <b:RefOrder>25</b:RefOrder>
  </b:Source>
  <b:Source>
    <b:Tag>Vin</b:Tag>
    <b:SourceType>InternetSite</b:SourceType>
    <b:Guid>{8A6B37D2-9835-4D40-8F8B-2106103956CC}</b:Guid>
    <b:Author>
      <b:Author>
        <b:NameList>
          <b:Person>
            <b:Last>Mühler</b:Last>
            <b:First>Vincent</b:First>
          </b:Person>
          <b:Person>
            <b:Last>Derrough</b:Last>
            <b:First>Jonathan</b:First>
          </b:Person>
          <b:Person>
            <b:Last>Javier</b:Last>
          </b:Person>
          <b:Person>
            <b:Last>...</b:Last>
          </b:Person>
          <b:Person>
            <b:Last>Alexis</b:Last>
            <b:First>Kofman</b:First>
          </b:Person>
        </b:NameList>
      </b:Author>
    </b:Author>
    <b:Title>JavaScript API for face detection and face recognition in the browser and Node.js with TensorFlow.js</b:Title>
    <b:ProductionCompany>GitHub</b:ProductionCompany>
    <b:Year>2020</b:Year>
    <b:YearAccessed>2021</b:YearAccessed>
    <b:URL>https://github.com/justadudewhohacks/face-api.js</b:URL>
    <b:RefOrder>18</b:RefOrder>
  </b:Source>
  <b:Source>
    <b:Tag>Muh21</b:Tag>
    <b:SourceType>InternetSite</b:SourceType>
    <b:Guid>{498BC9D7-C43A-4A44-8415-FC7C4914BB7B}</b:Guid>
    <b:Author>
      <b:Author>
        <b:NameList>
          <b:Person>
            <b:Last>Fachrie</b:Last>
            <b:First>Muhammad</b:First>
          </b:Person>
        </b:NameList>
      </b:Author>
    </b:Author>
    <b:Title>Neural Networks untuk Pemula - Perkuliahan Soft Computing #06</b:Title>
    <b:ProductionCompany>YouTube</b:ProductionCompany>
    <b:Year>2021</b:Year>
    <b:YearAccessed>2023</b:YearAccessed>
    <b:MonthAccessed>June</b:MonthAccessed>
    <b:URL>https://www.youtube.com/watch?v=O-tfsQPI3RE&amp;t=2803s</b:URL>
    <b:RefOrder>8</b:RefOrder>
  </b:Source>
  <b:Source>
    <b:Tag>Edu21</b:Tag>
    <b:SourceType>InternetSite</b:SourceType>
    <b:Guid>{C5DA8444-A139-492A-AA1B-41A312E79F94}</b:Guid>
    <b:Author>
      <b:Author>
        <b:NameList>
          <b:Person>
            <b:Last>Edukaze</b:Last>
            <b:First>Channel</b:First>
          </b:Person>
        </b:NameList>
      </b:Author>
    </b:Author>
    <b:Title>Konsep Artificial Neural Networks (Jaringan Syaraf Tiruan)</b:Title>
    <b:ProductionCompany>YouTube</b:ProductionCompany>
    <b:Year>2021</b:Year>
    <b:YearAccessed>2023</b:YearAccessed>
    <b:MonthAccessed>June</b:MonthAccessed>
    <b:URL>https://www.youtube.com/watch?v=TKFKt1dn788&amp;t=112s</b:URL>
    <b:RefOrder>26</b:RefOrder>
  </b:Source>
  <b:Source>
    <b:Tag>L13</b:Tag>
    <b:SourceType>InternetSite</b:SourceType>
    <b:Guid>{59990845-DBEC-468E-B8DC-E6F48EE77E66}</b:Guid>
    <b:Title>L13.6 CNNs &amp; Backpropagation</b:Title>
    <b:Author>
      <b:Author>
        <b:NameList>
          <b:Person>
            <b:Last>Raschka</b:Last>
            <b:First>Sebastian</b:First>
          </b:Person>
        </b:NameList>
      </b:Author>
    </b:Author>
    <b:ProductionCompany>YouTube</b:ProductionCompany>
    <b:Year>2021</b:Year>
    <b:YearAccessed>2023</b:YearAccessed>
    <b:MonthAccessed>August</b:MonthAccessed>
    <b:URL>https://www.youtube.com/watch?v=-SwKNK9MIUU</b:URL>
    <b:RefOrder>27</b:RefOrder>
  </b:Source>
  <b:Source>
    <b:Tag>Gou23</b:Tag>
    <b:SourceType>InternetSite</b:SourceType>
    <b:Guid>{F05E403C-AC11-4012-B143-A1E8571826D1}</b:Guid>
    <b:Author>
      <b:Author>
        <b:NameList>
          <b:Person>
            <b:Last>Singh</b:Last>
            <b:First>Gourav</b:First>
          </b:Person>
        </b:NameList>
      </b:Author>
    </b:Author>
    <b:Title>Introduction to Artificial Neural Networks</b:Title>
    <b:ProductionCompany>Analytics Vidhya</b:ProductionCompany>
    <b:Year>2023</b:Year>
    <b:YearAccessed>2023</b:YearAccessed>
    <b:MonthAccessed>August</b:MonthAccessed>
    <b:URL>https://www.analyticsvidhya.com/blog/2021/09/introduction-to-artificial-neural-networks/</b:URL>
    <b:RefOrder>28</b:RefOrder>
  </b:Source>
  <b:Source>
    <b:Tag>Mar21</b:Tag>
    <b:SourceType>InternetSite</b:SourceType>
    <b:Guid>{633869CC-01A3-4ADE-B8D9-BB42AEF7D5E7}</b:Guid>
    <b:Author>
      <b:Author>
        <b:NameList>
          <b:Person>
            <b:Last>Astrid</b:Last>
            <b:First>Marcella</b:First>
          </b:Person>
        </b:NameList>
      </b:Author>
    </b:Author>
    <b:Title>Dropout neuron untuk mengurangi overfitting</b:Title>
    <b:ProductionCompany>YouTube</b:ProductionCompany>
    <b:Year>2021</b:Year>
    <b:YearAccessed>2023</b:YearAccessed>
    <b:MonthAccessed>June</b:MonthAccessed>
    <b:URL>https://www.youtube.com/watch?v=ciQTDDNoMcg&amp;t=54s</b:URL>
    <b:RefOrder>29</b:RefOrder>
  </b:Source>
  <b:Source>
    <b:Tag>Mar201</b:Tag>
    <b:SourceType>InternetSite</b:SourceType>
    <b:Guid>{6AB30F6B-F7DE-4431-B03B-002AF7D07775}</b:Guid>
    <b:Author>
      <b:Author>
        <b:NameList>
          <b:Person>
            <b:Last>Astrid</b:Last>
            <b:First>Marcella</b:First>
          </b:Person>
        </b:NameList>
      </b:Author>
    </b:Author>
    <b:Title>Analogi loss function</b:Title>
    <b:ProductionCompany>YouTube</b:ProductionCompany>
    <b:Year>2020</b:Year>
    <b:YearAccessed>2023</b:YearAccessed>
    <b:MonthAccessed>June</b:MonthAccessed>
    <b:URL>https://www.youtube.com/watch?v=g9F4uK5b3ws</b:URL>
    <b:RefOrder>11</b:RefOrder>
  </b:Source>
  <b:Source>
    <b:Tag>Mar202</b:Tag>
    <b:SourceType>InternetSite</b:SourceType>
    <b:Guid>{DF018EEB-F37A-4FEC-A0E1-3B5376AEE4EC}</b:Guid>
    <b:Author>
      <b:Author>
        <b:NameList>
          <b:Person>
            <b:Last>Astrid</b:Last>
            <b:First>Marcella</b:First>
          </b:Person>
        </b:NameList>
      </b:Author>
    </b:Author>
    <b:Title>Mengenal Convolutional Neural Network</b:Title>
    <b:ProductionCompany>YouTube</b:ProductionCompany>
    <b:Year>2020</b:Year>
    <b:YearAccessed>2023</b:YearAccessed>
    <b:MonthAccessed>June</b:MonthAccessed>
    <b:URL>https://www.youtube.com/watch?v=3NwE3Eu8g7c&amp;t=2s</b:URL>
    <b:RefOrder>12</b:RefOrder>
  </b:Source>
  <b:Source>
    <b:Tag>Mar211</b:Tag>
    <b:SourceType>InternetSite</b:SourceType>
    <b:Guid>{232DF933-D958-4632-BA81-5A213DAD0B08}</b:Guid>
    <b:Author>
      <b:Author>
        <b:NameList>
          <b:Person>
            <b:Last>Astrid</b:Last>
            <b:First>Marcella</b:First>
          </b:Person>
        </b:NameList>
      </b:Author>
    </b:Author>
    <b:Title>Pengenalan RNN (Recurrent Neural Network)</b:Title>
    <b:ProductionCompany>YouTube</b:ProductionCompany>
    <b:Year>2021</b:Year>
    <b:YearAccessed>2023</b:YearAccessed>
    <b:MonthAccessed>June</b:MonthAccessed>
    <b:URL>https://www.youtube.com/watch?v=2GgGu6kMSqE</b:URL>
    <b:RefOrder>30</b:RefOrder>
  </b:Source>
  <b:Source>
    <b:Tag>Mar203</b:Tag>
    <b:SourceType>InternetSite</b:SourceType>
    <b:Guid>{2CA6228D-21CD-4521-8741-B6DFB73748A4}</b:Guid>
    <b:Author>
      <b:Author>
        <b:NameList>
          <b:Person>
            <b:Last>Asrid</b:Last>
            <b:First>Marcella</b:First>
          </b:Person>
        </b:NameList>
      </b:Author>
    </b:Author>
    <b:Title>Menuruni grafik loss dengan Gradient Descent | Backpropagation (bagian 1)</b:Title>
    <b:ProductionCompany>YouTube</b:ProductionCompany>
    <b:Year>2020</b:Year>
    <b:YearAccessed>2023</b:YearAccessed>
    <b:MonthAccessed>June</b:MonthAccessed>
    <b:URL>https://www.youtube.com/watch?v=0y6mUUY--Es</b:URL>
    <b:RefOrder>10</b:RefOrder>
  </b:Source>
  <b:Source>
    <b:Tag>Fel23</b:Tag>
    <b:SourceType>InternetSite</b:SourceType>
    <b:Guid>{B9B7E266-0DEC-4ED3-934F-F49F2C59A783}</b:Guid>
    <b:Author>
      <b:Author>
        <b:NameList>
          <b:Person>
            <b:Last>Felipe</b:Last>
          </b:Person>
        </b:NameList>
      </b:Author>
    </b:Author>
    <b:Title>Face recognition + liveness detection: Face attendance system</b:Title>
    <b:ProductionCompany>YouTube</b:ProductionCompany>
    <b:YearAccessed>2023</b:YearAccessed>
    <b:MonthAccessed>June</b:MonthAccessed>
    <b:URL>https://www.youtube.com/watch?v=_KvtVk8Gk1A&amp;t=1376s</b:URL>
    <b:RefOrder>31</b:RefOrder>
  </b:Source>
  <b:Source>
    <b:Tag>Jer21</b:Tag>
    <b:SourceType>InternetSite</b:SourceType>
    <b:Guid>{60880FBF-074C-45FE-AED9-5A3E2694B2C4}</b:Guid>
    <b:Author>
      <b:Author>
        <b:NameList>
          <b:Person>
            <b:Last>Peter</b:Last>
            <b:First>Jerry</b:First>
          </b:Person>
        </b:NameList>
      </b:Author>
    </b:Author>
    <b:Title>Belajar TensorFlow.js Bahasa Indonesia [Playlist]</b:Title>
    <b:ProductionCompany>YouTube</b:ProductionCompany>
    <b:Year>2021</b:Year>
    <b:YearAccessed>2023</b:YearAccessed>
    <b:MonthAccessed>June</b:MonthAccessed>
    <b:URL>https://www.youtube.com/playlist?list=PLBKh3ZtuAtGFdmchLIvFxBFgnqCWPIQYP</b:URL>
    <b:RefOrder>16</b:RefOrder>
  </b:Source>
  <b:Source>
    <b:Tag>Jay22</b:Tag>
    <b:SourceType>InternetSite</b:SourceType>
    <b:Guid>{A0EE366B-280D-416A-8CD7-C08049A87550}</b:Guid>
    <b:Author>
      <b:Author>
        <b:NameList>
          <b:Person>
            <b:Last>Patel</b:Last>
            <b:First>Jay</b:First>
          </b:Person>
        </b:NameList>
      </b:Author>
    </b:Author>
    <b:Title>Convolutional Neural Network [Playlist]</b:Title>
    <b:ProductionCompany>YouTube</b:ProductionCompany>
    <b:Year>2022</b:Year>
    <b:YearAccessed>2023</b:YearAccessed>
    <b:MonthAccessed>August</b:MonthAccessed>
    <b:URL>https://www.youtube.com/playlist?list=PLuhqtP7jdD8CD6rOWy20INGM44kULvrHu</b:URL>
    <b:RefOrder>14</b:RefOrder>
  </b:Source>
  <b:Source>
    <b:Tag>Web19</b:Tag>
    <b:SourceType>InternetSite</b:SourceType>
    <b:Guid>{4CCC20BE-E68E-4DB4-AC20-129484770853}</b:Guid>
    <b:Author>
      <b:Author>
        <b:NameList>
          <b:Person>
            <b:Last>Simplified</b:Last>
            <b:First>Web</b:First>
            <b:Middle>Dev</b:Middle>
          </b:Person>
        </b:NameList>
      </b:Author>
    </b:Author>
    <b:Title>Easy Face Recognition Tutorial With JavaScript</b:Title>
    <b:ProductionCompany>Youube</b:ProductionCompany>
    <b:Year>2019</b:Year>
    <b:YearAccessed>2023</b:YearAccessed>
    <b:MonthAccessed>June</b:MonthAccessed>
    <b:URL>https://www.youtube.com/watch?v=AZ4PdALMqx0&amp;t=822s</b:URL>
    <b:RefOrder>32</b:RefOrder>
  </b:Source>
  <b:Source>
    <b:Tag>Müh</b:Tag>
    <b:SourceType>InternetSite</b:SourceType>
    <b:Guid>{B73967CA-1DBE-4391-AA62-15751D9C8482}</b:Guid>
    <b:Author>
      <b:Author>
        <b:NameList>
          <b:Person>
            <b:Last>Mühler V</b:Last>
            <b:First>Derrough</b:First>
            <b:Middle>J, Javier</b:Middle>
          </b:Person>
        </b:NameList>
      </b:Author>
    </b:Author>
    <b:RefOrder>33</b:RefOrder>
  </b:Source>
  <b:Source>
    <b:Tag>Per21</b:Tag>
    <b:SourceType>InternetSite</b:SourceType>
    <b:Guid>{607B0666-901A-4542-B1DF-51186CC71C00}</b:Guid>
    <b:Title>Perhitungan dan Simulasi Backpropagation Dengan MS Excel | Machine Learning 101 | Eps 6</b:Title>
    <b:ProductionCompany>YouTube</b:ProductionCompany>
    <b:Year>2021</b:Year>
    <b:YearAccessed>2023</b:YearAccessed>
    <b:MonthAccessed>June</b:MonthAccessed>
    <b:URL>https://www.youtube.com/watch?v=iFcgzZOqYeU&amp;list=PLo6nZTcpSz2p5oKKkg6ZWHx4Pw7ToYVtD&amp;index=6</b:URL>
    <b:Author>
      <b:Author>
        <b:NameList>
          <b:Person>
            <b:Last>Ilyas</b:Last>
            <b:First>Ridwan</b:First>
          </b:Person>
        </b:NameList>
      </b:Author>
    </b:Author>
    <b:RefOrder>9</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0EF3BE-6161-45F6-87BF-EE1AA092DA3A}">
  <ds:schemaRefs/>
</ds:datastoreItem>
</file>

<file path=docProps/app.xml><?xml version="1.0" encoding="utf-8"?>
<Properties xmlns="http://schemas.openxmlformats.org/officeDocument/2006/extended-properties" xmlns:vt="http://schemas.openxmlformats.org/officeDocument/2006/docPropsVTypes">
  <Template>Normal.dotm</Template>
  <Pages>82</Pages>
  <Words>12794</Words>
  <Characters>78418</Characters>
  <Lines>577</Lines>
  <Paragraphs>162</Paragraphs>
  <TotalTime>61</TotalTime>
  <ScaleCrop>false</ScaleCrop>
  <LinksUpToDate>false</LinksUpToDate>
  <CharactersWithSpaces>91874</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2023-10-22T08:26:00Z</dcterms:created>
  <dc:creator>Mochamad Darmawan Hardjakusumah</dc:creator>
  <cp:lastModifiedBy>mochamaddarmawanh</cp:lastModifiedBy>
  <dcterms:modified xsi:type="dcterms:W3CDTF">2024-01-26T03:58:56Z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D0F10981042344FFA4F28F6B352BB8CD_13</vt:lpwstr>
  </property>
</Properties>
</file>