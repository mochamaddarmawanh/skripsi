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sz w:val="24"/>
          <w:szCs w:val="24"/>
        </w:rPr>
      </w:pPr>
      <w:bookmarkStart w:id="0" w:name="_Toc924"/>
      <w:bookmarkStart w:id="1" w:name="_Toc8602"/>
      <w:bookmarkStart w:id="2" w:name="_Toc226"/>
      <w:bookmarkStart w:id="3" w:name="_Toc14749"/>
      <w:bookmarkStart w:id="4" w:name="_Toc21145"/>
      <w:bookmarkStart w:id="5" w:name="_Toc11131"/>
      <w:bookmarkStart w:id="6" w:name="_Toc30146"/>
      <w:bookmarkStart w:id="7" w:name="_Toc14347"/>
      <w:r>
        <w:rPr>
          <w:rFonts w:hint="default" w:ascii="Times New Roman" w:hAnsi="Times New Roman" w:cs="Times New Roman"/>
          <w:sz w:val="24"/>
          <w:szCs w:val="24"/>
        </w:rPr>
        <w:t>BAB III</w:t>
      </w:r>
      <w:bookmarkEnd w:id="0"/>
      <w:bookmarkEnd w:id="1"/>
      <w:bookmarkEnd w:id="2"/>
      <w:bookmarkEnd w:id="3"/>
      <w:bookmarkEnd w:id="4"/>
      <w:bookmarkEnd w:id="5"/>
      <w:bookmarkEnd w:id="6"/>
      <w:bookmarkEnd w:id="7"/>
    </w:p>
    <w:p>
      <w:pPr>
        <w:bidi w:val="0"/>
        <w:ind w:left="0" w:leftChars="0" w:firstLine="0" w:firstLineChars="0"/>
        <w:jc w:val="center"/>
        <w:rPr>
          <w:rFonts w:hint="default"/>
          <w:lang w:val="en-US"/>
        </w:rPr>
      </w:pPr>
      <w:r>
        <w:rPr>
          <w:rFonts w:hint="default" w:ascii="Times New Roman" w:hAnsi="Times New Roman" w:cs="Times New Roman"/>
          <w:b/>
          <w:bCs/>
          <w:sz w:val="24"/>
          <w:szCs w:val="24"/>
          <w:lang w:val="en-US"/>
        </w:rPr>
        <w:t>ANALISIS DAN PERANCANGAN SISTEM</w:t>
      </w:r>
    </w:p>
    <w:p>
      <w:pPr>
        <w:bidi w:val="0"/>
        <w:ind w:left="0" w:leftChars="0" w:firstLine="0" w:firstLineChars="0"/>
        <w:jc w:val="center"/>
        <w:rPr>
          <w:rFonts w:hint="default" w:ascii="Times New Roman" w:hAnsi="Times New Roman" w:cs="Times New Roman"/>
          <w:b/>
          <w:bCs/>
          <w:sz w:val="24"/>
          <w:szCs w:val="24"/>
          <w:lang w:val="en-US"/>
        </w:rPr>
      </w:pPr>
    </w:p>
    <w:p>
      <w:pPr>
        <w:pStyle w:val="2"/>
        <w:keepNext/>
        <w:keepLines/>
        <w:pageBreakBefore w:val="0"/>
        <w:widowControl/>
        <w:numPr>
          <w:ilvl w:val="1"/>
          <w:numId w:val="11"/>
        </w:numPr>
        <w:kinsoku/>
        <w:wordWrap/>
        <w:overflowPunct/>
        <w:topLinePunct w:val="0"/>
        <w:autoSpaceDE/>
        <w:autoSpaceDN/>
        <w:bidi w:val="0"/>
        <w:adjustRightInd/>
        <w:snapToGrid/>
        <w:spacing w:before="0" w:beforeAutospacing="0" w:after="0" w:afterAutospacing="0" w:line="360" w:lineRule="auto"/>
        <w:textAlignment w:val="auto"/>
        <w:rPr>
          <w:rFonts w:hint="default" w:ascii="Times New Roman" w:hAnsi="Times New Roman" w:cs="Times New Roman"/>
          <w:b/>
          <w:bCs/>
          <w:sz w:val="24"/>
          <w:szCs w:val="24"/>
          <w:lang w:val="en-US"/>
        </w:rPr>
      </w:pPr>
      <w:bookmarkStart w:id="8" w:name="_Toc7848"/>
      <w:bookmarkStart w:id="9" w:name="_Toc32244"/>
      <w:bookmarkStart w:id="10" w:name="_Toc19340"/>
      <w:bookmarkStart w:id="11" w:name="_Toc15178"/>
      <w:bookmarkStart w:id="12" w:name="_Toc32547"/>
      <w:bookmarkStart w:id="13" w:name="_Toc4839"/>
      <w:bookmarkStart w:id="14" w:name="_Toc21192"/>
      <w:r>
        <w:rPr>
          <w:rFonts w:hint="default" w:ascii="Times New Roman" w:hAnsi="Times New Roman" w:cs="Times New Roman"/>
          <w:sz w:val="24"/>
          <w:szCs w:val="24"/>
          <w:lang w:val="en-US"/>
        </w:rPr>
        <w:t>Kebutuhan Fungsional Sistem</w:t>
      </w:r>
      <w:bookmarkEnd w:id="8"/>
      <w:bookmarkEnd w:id="9"/>
      <w:bookmarkEnd w:id="10"/>
    </w:p>
    <w:p>
      <w:pPr>
        <w:keepNext w:val="0"/>
        <w:keepLines w:val="0"/>
        <w:pageBreakBefore w:val="0"/>
        <w:widowControl/>
        <w:numPr>
          <w:ilvl w:val="0"/>
          <w:numId w:val="12"/>
        </w:numPr>
        <w:kinsoku/>
        <w:wordWrap/>
        <w:overflowPunct/>
        <w:topLinePunct w:val="0"/>
        <w:autoSpaceDE/>
        <w:autoSpaceDN/>
        <w:bidi w:val="0"/>
        <w:adjustRightInd/>
        <w:snapToGrid/>
        <w:ind w:left="400" w:leftChars="2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Pendaftaran Wajah</w:t>
      </w:r>
    </w:p>
    <w:p>
      <w:pPr>
        <w:keepNext w:val="0"/>
        <w:keepLines w:val="0"/>
        <w:pageBreakBefore w:val="0"/>
        <w:widowControl/>
        <w:numPr>
          <w:ilvl w:val="0"/>
          <w:numId w:val="13"/>
        </w:numPr>
        <w:kinsoku/>
        <w:wordWrap/>
        <w:overflowPunct/>
        <w:topLinePunct w:val="0"/>
        <w:autoSpaceDE/>
        <w:autoSpaceDN/>
        <w:bidi w:val="0"/>
        <w:adjustRightInd/>
        <w:snapToGrid/>
        <w:ind w:left="1020" w:leftChars="30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untuk mendaftarkan wajah baru ke dalam sistem.</w:t>
      </w:r>
    </w:p>
    <w:p>
      <w:pPr>
        <w:keepNext w:val="0"/>
        <w:keepLines w:val="0"/>
        <w:pageBreakBefore w:val="0"/>
        <w:widowControl/>
        <w:numPr>
          <w:ilvl w:val="0"/>
          <w:numId w:val="13"/>
        </w:numPr>
        <w:kinsoku/>
        <w:wordWrap/>
        <w:overflowPunct/>
        <w:topLinePunct w:val="0"/>
        <w:autoSpaceDE/>
        <w:autoSpaceDN/>
        <w:bidi w:val="0"/>
        <w:adjustRightInd/>
        <w:snapToGrid/>
        <w:ind w:left="1020" w:leftChars="30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Proses pendaftaran harus cepat dan efisien.</w:t>
      </w:r>
    </w:p>
    <w:p>
      <w:pPr>
        <w:keepNext w:val="0"/>
        <w:keepLines w:val="0"/>
        <w:pageBreakBefore w:val="0"/>
        <w:widowControl/>
        <w:numPr>
          <w:ilvl w:val="0"/>
          <w:numId w:val="12"/>
        </w:numPr>
        <w:kinsoku/>
        <w:wordWrap/>
        <w:overflowPunct/>
        <w:topLinePunct w:val="0"/>
        <w:autoSpaceDE/>
        <w:autoSpaceDN/>
        <w:bidi w:val="0"/>
        <w:adjustRightInd/>
        <w:snapToGrid/>
        <w:ind w:left="400" w:leftChars="2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Pengenalan Wajah dan Verifikasi Identitas</w:t>
      </w:r>
    </w:p>
    <w:p>
      <w:pPr>
        <w:keepNext w:val="0"/>
        <w:keepLines w:val="0"/>
        <w:pageBreakBefore w:val="0"/>
        <w:widowControl/>
        <w:numPr>
          <w:ilvl w:val="0"/>
          <w:numId w:val="14"/>
        </w:numPr>
        <w:kinsoku/>
        <w:wordWrap/>
        <w:overflowPunct/>
        <w:topLinePunct w:val="0"/>
        <w:autoSpaceDE/>
        <w:autoSpaceDN/>
        <w:bidi w:val="0"/>
        <w:adjustRightInd/>
        <w:snapToGrid/>
        <w:ind w:left="1020" w:leftChars="30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harus dapat mengenali wajah manusia dengan tingkat akurasi yang tinggi.</w:t>
      </w:r>
    </w:p>
    <w:p>
      <w:pPr>
        <w:keepNext w:val="0"/>
        <w:keepLines w:val="0"/>
        <w:pageBreakBefore w:val="0"/>
        <w:widowControl/>
        <w:numPr>
          <w:ilvl w:val="0"/>
          <w:numId w:val="14"/>
        </w:numPr>
        <w:kinsoku/>
        <w:wordWrap/>
        <w:overflowPunct/>
        <w:topLinePunct w:val="0"/>
        <w:autoSpaceDE/>
        <w:autoSpaceDN/>
        <w:bidi w:val="0"/>
        <w:adjustRightInd/>
        <w:snapToGrid/>
        <w:ind w:left="1020" w:leftChars="30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harus dapat memverifikasi identitas seseorang berdasarkan wajah yang terdaftar.</w:t>
      </w:r>
    </w:p>
    <w:p>
      <w:pPr>
        <w:keepNext w:val="0"/>
        <w:keepLines w:val="0"/>
        <w:pageBreakBefore w:val="0"/>
        <w:widowControl/>
        <w:numPr>
          <w:ilvl w:val="0"/>
          <w:numId w:val="12"/>
        </w:numPr>
        <w:kinsoku/>
        <w:wordWrap/>
        <w:overflowPunct/>
        <w:topLinePunct w:val="0"/>
        <w:autoSpaceDE/>
        <w:autoSpaceDN/>
        <w:bidi w:val="0"/>
        <w:adjustRightInd/>
        <w:snapToGrid/>
        <w:ind w:left="400" w:leftChars="2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Pengelolaan Basis Data Wajah</w:t>
      </w:r>
    </w:p>
    <w:p>
      <w:pPr>
        <w:keepNext w:val="0"/>
        <w:keepLines w:val="0"/>
        <w:pageBreakBefore w:val="0"/>
        <w:widowControl/>
        <w:numPr>
          <w:ilvl w:val="0"/>
          <w:numId w:val="15"/>
        </w:numPr>
        <w:kinsoku/>
        <w:wordWrap/>
        <w:overflowPunct/>
        <w:topLinePunct w:val="0"/>
        <w:autoSpaceDE/>
        <w:autoSpaceDN/>
        <w:bidi w:val="0"/>
        <w:adjustRightInd/>
        <w:snapToGrid/>
        <w:ind w:left="1020" w:leftChars="30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untuk menyimpan dan mengelola basis data wajah dengan aman. Pembaruan dan penghapusan data wajah harus mudah dilakukan.</w:t>
      </w:r>
    </w:p>
    <w:p>
      <w:pPr>
        <w:keepNext w:val="0"/>
        <w:keepLines w:val="0"/>
        <w:pageBreakBefore w:val="0"/>
        <w:widowControl/>
        <w:numPr>
          <w:ilvl w:val="0"/>
          <w:numId w:val="12"/>
        </w:numPr>
        <w:kinsoku/>
        <w:wordWrap/>
        <w:overflowPunct/>
        <w:topLinePunct w:val="0"/>
        <w:autoSpaceDE/>
        <w:autoSpaceDN/>
        <w:bidi w:val="0"/>
        <w:adjustRightInd/>
        <w:snapToGrid/>
        <w:ind w:left="400" w:leftChars="2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Pemantauan Wajah Secara Real-Time</w:t>
      </w:r>
    </w:p>
    <w:p>
      <w:pPr>
        <w:keepNext w:val="0"/>
        <w:keepLines w:val="0"/>
        <w:pageBreakBefore w:val="0"/>
        <w:widowControl/>
        <w:numPr>
          <w:ilvl w:val="0"/>
          <w:numId w:val="16"/>
        </w:numPr>
        <w:kinsoku/>
        <w:wordWrap/>
        <w:overflowPunct/>
        <w:topLinePunct w:val="0"/>
        <w:autoSpaceDE/>
        <w:autoSpaceDN/>
        <w:bidi w:val="0"/>
        <w:adjustRightInd/>
        <w:snapToGrid/>
        <w:ind w:left="1020" w:leftChars="30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Pemantauan wajah secara real-time untuk mendeteksi perubahan atau ancaman potensial.</w:t>
      </w:r>
    </w:p>
    <w:p>
      <w:pPr>
        <w:keepNext w:val="0"/>
        <w:keepLines w:val="0"/>
        <w:pageBreakBefore w:val="0"/>
        <w:widowControl/>
        <w:numPr>
          <w:ilvl w:val="0"/>
          <w:numId w:val="12"/>
        </w:numPr>
        <w:kinsoku/>
        <w:wordWrap/>
        <w:overflowPunct/>
        <w:topLinePunct w:val="0"/>
        <w:autoSpaceDE/>
        <w:autoSpaceDN/>
        <w:bidi w:val="0"/>
        <w:adjustRightInd/>
        <w:snapToGrid/>
        <w:ind w:left="400" w:leftChars="200" w:firstLine="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Keamanan Data</w:t>
      </w:r>
    </w:p>
    <w:p>
      <w:pPr>
        <w:keepNext w:val="0"/>
        <w:keepLines w:val="0"/>
        <w:pageBreakBefore w:val="0"/>
        <w:widowControl/>
        <w:numPr>
          <w:ilvl w:val="0"/>
          <w:numId w:val="17"/>
        </w:numPr>
        <w:kinsoku/>
        <w:wordWrap/>
        <w:overflowPunct/>
        <w:topLinePunct w:val="0"/>
        <w:autoSpaceDE/>
        <w:autoSpaceDN/>
        <w:bidi w:val="0"/>
        <w:adjustRightInd/>
        <w:snapToGrid/>
        <w:ind w:left="1020" w:leftChars="30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harus memiliki lapisan keamanan yang kuat untuk melindungi data wajah pengguna.</w:t>
      </w:r>
    </w:p>
    <w:p>
      <w:pPr>
        <w:pStyle w:val="2"/>
        <w:keepNext/>
        <w:keepLines/>
        <w:pageBreakBefore w:val="0"/>
        <w:widowControl/>
        <w:numPr>
          <w:ilvl w:val="1"/>
          <w:numId w:val="11"/>
        </w:numPr>
        <w:kinsoku/>
        <w:wordWrap/>
        <w:overflowPunct/>
        <w:topLinePunct w:val="0"/>
        <w:autoSpaceDE/>
        <w:autoSpaceDN/>
        <w:bidi w:val="0"/>
        <w:adjustRightInd/>
        <w:snapToGrid/>
        <w:spacing w:before="0" w:beforeAutospacing="0" w:after="0" w:afterAutospacing="0" w:line="360" w:lineRule="auto"/>
        <w:textAlignment w:val="auto"/>
        <w:rPr>
          <w:rFonts w:hint="default" w:ascii="Times New Roman" w:hAnsi="Times New Roman" w:cs="Times New Roman"/>
          <w:sz w:val="24"/>
          <w:szCs w:val="24"/>
          <w:lang w:val="en-US"/>
        </w:rPr>
      </w:pPr>
      <w:bookmarkStart w:id="15" w:name="_Toc24930"/>
      <w:bookmarkStart w:id="16" w:name="_Toc28917"/>
      <w:bookmarkStart w:id="17" w:name="_Toc12663"/>
      <w:r>
        <w:rPr>
          <w:rFonts w:hint="default" w:ascii="Times New Roman" w:hAnsi="Times New Roman" w:cs="Times New Roman"/>
          <w:b/>
          <w:bCs/>
          <w:sz w:val="24"/>
          <w:szCs w:val="24"/>
          <w:lang w:val="en-US"/>
        </w:rPr>
        <w:t>Kebutuhan Non Fungsional Sistem</w:t>
      </w:r>
      <w:bookmarkEnd w:id="15"/>
      <w:bookmarkEnd w:id="16"/>
      <w:bookmarkEnd w:id="17"/>
    </w:p>
    <w:p>
      <w:pPr>
        <w:keepNext w:val="0"/>
        <w:keepLines w:val="0"/>
        <w:pageBreakBefore w:val="0"/>
        <w:widowControl/>
        <w:numPr>
          <w:ilvl w:val="0"/>
          <w:numId w:val="18"/>
        </w:numPr>
        <w:kinsoku/>
        <w:wordWrap/>
        <w:overflowPunct/>
        <w:topLinePunct w:val="0"/>
        <w:autoSpaceDE/>
        <w:autoSpaceDN/>
        <w:bidi w:val="0"/>
        <w:adjustRightInd/>
        <w:snapToGrid/>
        <w:ind w:left="825" w:leftChars="200" w:hanging="425"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Pendaftaran Wajah</w:t>
      </w:r>
    </w:p>
    <w:p>
      <w:pPr>
        <w:keepNext w:val="0"/>
        <w:keepLines w:val="0"/>
        <w:pageBreakBefore w:val="0"/>
        <w:widowControl/>
        <w:numPr>
          <w:ilvl w:val="0"/>
          <w:numId w:val="19"/>
        </w:numPr>
        <w:kinsoku/>
        <w:wordWrap/>
        <w:overflowPunct/>
        <w:topLinePunct w:val="0"/>
        <w:autoSpaceDE/>
        <w:autoSpaceDN/>
        <w:bidi w:val="0"/>
        <w:adjustRightInd/>
        <w:snapToGrid/>
        <w:ind w:left="1020" w:leftChars="30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Respons cepat terhadap permintaan pendaftaran dan identifikasi wajah.</w:t>
      </w:r>
    </w:p>
    <w:p>
      <w:pPr>
        <w:keepNext w:val="0"/>
        <w:keepLines w:val="0"/>
        <w:pageBreakBefore w:val="0"/>
        <w:widowControl/>
        <w:numPr>
          <w:ilvl w:val="0"/>
          <w:numId w:val="19"/>
        </w:numPr>
        <w:kinsoku/>
        <w:wordWrap/>
        <w:overflowPunct/>
        <w:topLinePunct w:val="0"/>
        <w:autoSpaceDE/>
        <w:autoSpaceDN/>
        <w:bidi w:val="0"/>
        <w:adjustRightInd/>
        <w:snapToGrid/>
        <w:ind w:left="1020" w:leftChars="30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Kemampuan untuk menangani volume data wajah yang besar. </w:t>
      </w:r>
    </w:p>
    <w:p>
      <w:pPr>
        <w:keepNext w:val="0"/>
        <w:keepLines w:val="0"/>
        <w:pageBreakBefore w:val="0"/>
        <w:widowControl/>
        <w:numPr>
          <w:ilvl w:val="0"/>
          <w:numId w:val="18"/>
        </w:numPr>
        <w:kinsoku/>
        <w:wordWrap/>
        <w:overflowPunct/>
        <w:topLinePunct w:val="0"/>
        <w:autoSpaceDE/>
        <w:autoSpaceDN/>
        <w:bidi w:val="0"/>
        <w:adjustRightInd/>
        <w:snapToGrid/>
        <w:ind w:left="825" w:leftChars="200" w:hanging="425"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Ketersediaan &amp; Kompabilitas</w:t>
      </w:r>
    </w:p>
    <w:p>
      <w:pPr>
        <w:keepNext w:val="0"/>
        <w:keepLines w:val="0"/>
        <w:pageBreakBefore w:val="0"/>
        <w:widowControl/>
        <w:numPr>
          <w:ilvl w:val="0"/>
          <w:numId w:val="19"/>
        </w:numPr>
        <w:kinsoku/>
        <w:wordWrap/>
        <w:overflowPunct/>
        <w:topLinePunct w:val="0"/>
        <w:autoSpaceDE/>
        <w:autoSpaceDN/>
        <w:bidi w:val="0"/>
        <w:adjustRightInd/>
        <w:snapToGrid/>
        <w:ind w:left="1020" w:leftChars="30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harus tersedia sepanjang waktu dengan waktu downtime minimal.</w:t>
      </w:r>
    </w:p>
    <w:p>
      <w:pPr>
        <w:keepNext w:val="0"/>
        <w:keepLines w:val="0"/>
        <w:pageBreakBefore w:val="0"/>
        <w:widowControl/>
        <w:numPr>
          <w:ilvl w:val="0"/>
          <w:numId w:val="19"/>
        </w:numPr>
        <w:kinsoku/>
        <w:wordWrap/>
        <w:overflowPunct/>
        <w:topLinePunct w:val="0"/>
        <w:autoSpaceDE/>
        <w:autoSpaceDN/>
        <w:bidi w:val="0"/>
        <w:adjustRightInd/>
        <w:snapToGrid/>
        <w:ind w:left="1020" w:leftChars="300" w:hanging="420"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Kompabilitas dengan perangkat keras dan perangkat lunak yang umum digunakan.</w:t>
      </w:r>
    </w:p>
    <w:p>
      <w:pPr>
        <w:pStyle w:val="2"/>
        <w:keepNext/>
        <w:keepLines/>
        <w:pageBreakBefore w:val="0"/>
        <w:widowControl/>
        <w:numPr>
          <w:ilvl w:val="1"/>
          <w:numId w:val="11"/>
        </w:numPr>
        <w:kinsoku/>
        <w:wordWrap/>
        <w:overflowPunct/>
        <w:topLinePunct w:val="0"/>
        <w:autoSpaceDE/>
        <w:autoSpaceDN/>
        <w:bidi w:val="0"/>
        <w:adjustRightInd/>
        <w:snapToGrid/>
        <w:spacing w:before="0" w:after="0" w:line="416" w:lineRule="auto"/>
        <w:textAlignment w:val="auto"/>
        <w:rPr>
          <w:rFonts w:hint="default" w:ascii="Times New Roman" w:hAnsi="Times New Roman" w:cs="Times New Roman"/>
          <w:sz w:val="24"/>
          <w:szCs w:val="24"/>
        </w:rPr>
      </w:pPr>
      <w:bookmarkStart w:id="18" w:name="_Toc1841"/>
      <w:bookmarkStart w:id="19" w:name="_Toc11316"/>
      <w:bookmarkStart w:id="20" w:name="_Toc17287"/>
      <w:r>
        <w:rPr>
          <w:rFonts w:hint="default" w:ascii="Times New Roman" w:hAnsi="Times New Roman" w:cs="Times New Roman"/>
          <w:sz w:val="24"/>
          <w:szCs w:val="24"/>
        </w:rPr>
        <w:t>Usecase Diagram Gambaran Umum Sistem</w:t>
      </w:r>
      <w:bookmarkEnd w:id="11"/>
      <w:bookmarkEnd w:id="12"/>
      <w:bookmarkEnd w:id="13"/>
      <w:bookmarkEnd w:id="14"/>
      <w:bookmarkEnd w:id="18"/>
      <w:bookmarkEnd w:id="19"/>
      <w:bookmarkEnd w:id="20"/>
    </w:p>
    <w:p>
      <w:pPr>
        <w:tabs>
          <w:tab w:val="left" w:pos="0"/>
        </w:tabs>
        <w:ind w:left="430" w:leftChars="215"/>
        <w:jc w:val="center"/>
        <w:rPr>
          <w:rFonts w:ascii="Times New Roman" w:hAnsi="Times New Roman" w:eastAsia="SimSun" w:cs="Times New Roman"/>
          <w:b/>
          <w:bCs/>
          <w:sz w:val="24"/>
          <w:szCs w:val="24"/>
        </w:rPr>
      </w:pPr>
      <w:r>
        <w:rPr>
          <w:rFonts w:ascii="Times New Roman" w:hAnsi="Times New Roman" w:eastAsia="SimSun" w:cs="Times New Roman"/>
          <w:b/>
          <w:bCs/>
          <w:sz w:val="24"/>
          <w:szCs w:val="24"/>
        </w:rPr>
        <w:drawing>
          <wp:inline distT="0" distB="0" distL="114300" distR="114300">
            <wp:extent cx="1747520" cy="1713230"/>
            <wp:effectExtent l="0" t="0" r="5080" b="1270"/>
            <wp:docPr id="38" name="Picture 38" descr="UseCaseDiagramGambaranU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UseCaseDiagramGambaranUmum"/>
                    <pic:cNvPicPr>
                      <a:picLocks noChangeAspect="1"/>
                    </pic:cNvPicPr>
                  </pic:nvPicPr>
                  <pic:blipFill>
                    <a:blip r:embed="rId8"/>
                    <a:stretch>
                      <a:fillRect/>
                    </a:stretch>
                  </pic:blipFill>
                  <pic:spPr>
                    <a:xfrm>
                      <a:off x="0" y="0"/>
                      <a:ext cx="1747520" cy="1713230"/>
                    </a:xfrm>
                    <a:prstGeom prst="rect">
                      <a:avLst/>
                    </a:prstGeom>
                  </pic:spPr>
                </pic:pic>
              </a:graphicData>
            </a:graphic>
          </wp:inline>
        </w:drawing>
      </w:r>
    </w:p>
    <w:p>
      <w:pPr>
        <w:pStyle w:val="23"/>
        <w:tabs>
          <w:tab w:val="left" w:pos="0"/>
        </w:tabs>
        <w:ind w:left="430" w:leftChars="215"/>
        <w:jc w:val="center"/>
        <w:rPr>
          <w:rFonts w:hint="default" w:ascii="Times New Roman" w:hAnsi="Times New Roman" w:cs="Times New Roman"/>
          <w:sz w:val="18"/>
          <w:szCs w:val="18"/>
          <w:lang w:val="en-US"/>
        </w:rPr>
      </w:pPr>
      <w:r>
        <w:rPr>
          <w:rFonts w:hint="default" w:ascii="Times New Roman" w:hAnsi="Times New Roman" w:cs="Times New Roman"/>
          <w:sz w:val="18"/>
          <w:szCs w:val="18"/>
        </w:rPr>
        <w:t xml:space="preserve">Fig.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Fig.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20</w:t>
      </w:r>
      <w:r>
        <w:rPr>
          <w:rFonts w:hint="default" w:ascii="Times New Roman" w:hAnsi="Times New Roman" w:cs="Times New Roman"/>
          <w:sz w:val="18"/>
          <w:szCs w:val="18"/>
        </w:rPr>
        <w:fldChar w:fldCharType="end"/>
      </w:r>
      <w:bookmarkStart w:id="21" w:name="_Toc11832"/>
      <w:r>
        <w:rPr>
          <w:rFonts w:hint="default" w:ascii="Times New Roman" w:hAnsi="Times New Roman" w:cs="Times New Roman"/>
          <w:sz w:val="18"/>
          <w:szCs w:val="18"/>
          <w:lang w:val="en-US"/>
        </w:rPr>
        <w:t xml:space="preserve"> Gambaran Umum Sistem</w:t>
      </w:r>
      <w:bookmarkEnd w:id="21"/>
    </w:p>
    <w:p>
      <w:pPr>
        <w:rPr>
          <w:rFonts w:hint="default"/>
          <w:lang w:val="en-US"/>
        </w:rPr>
      </w:pPr>
    </w:p>
    <w:p>
      <w:pPr>
        <w:keepNext w:val="0"/>
        <w:keepLines w:val="0"/>
        <w:pageBreakBefore w:val="0"/>
        <w:widowControl/>
        <w:kinsoku/>
        <w:wordWrap/>
        <w:overflowPunct/>
        <w:topLinePunct w:val="0"/>
        <w:autoSpaceDE/>
        <w:autoSpaceDN/>
        <w:bidi w:val="0"/>
        <w:adjustRightInd/>
        <w:snapToGrid/>
        <w:ind w:left="595" w:firstLine="720" w:firstLineChars="30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gambaran umum sistem atau secara garis besar actor akan dihadapkan untuk memilih melakukan upload wajah (men-training) atau testing.</w:t>
      </w:r>
    </w:p>
    <w:p>
      <w:pPr>
        <w:rPr>
          <w:rFonts w:hint="default"/>
          <w:lang w:val="en-US"/>
        </w:rPr>
      </w:pPr>
    </w:p>
    <w:p>
      <w:pPr>
        <w:pStyle w:val="2"/>
        <w:keepNext/>
        <w:keepLines/>
        <w:pageBreakBefore w:val="0"/>
        <w:widowControl/>
        <w:numPr>
          <w:ilvl w:val="1"/>
          <w:numId w:val="11"/>
        </w:numPr>
        <w:kinsoku/>
        <w:wordWrap/>
        <w:overflowPunct/>
        <w:topLinePunct w:val="0"/>
        <w:autoSpaceDE/>
        <w:autoSpaceDN/>
        <w:bidi w:val="0"/>
        <w:adjustRightInd/>
        <w:snapToGrid/>
        <w:spacing w:before="0" w:after="0" w:line="416" w:lineRule="auto"/>
        <w:textAlignment w:val="auto"/>
        <w:rPr>
          <w:rFonts w:hint="default" w:ascii="Times New Roman" w:hAnsi="Times New Roman" w:cs="Times New Roman"/>
          <w:sz w:val="24"/>
          <w:szCs w:val="24"/>
        </w:rPr>
      </w:pPr>
      <w:bookmarkStart w:id="22" w:name="_Toc30547"/>
      <w:bookmarkStart w:id="23" w:name="_Toc7021"/>
      <w:bookmarkStart w:id="24" w:name="_Toc5121"/>
      <w:r>
        <w:rPr>
          <w:rFonts w:hint="default" w:ascii="Times New Roman" w:hAnsi="Times New Roman" w:cs="Times New Roman"/>
          <w:sz w:val="24"/>
          <w:szCs w:val="24"/>
          <w:lang w:val="en-US"/>
        </w:rPr>
        <w:t>Class</w:t>
      </w:r>
      <w:r>
        <w:rPr>
          <w:rFonts w:hint="default" w:ascii="Times New Roman" w:hAnsi="Times New Roman" w:cs="Times New Roman"/>
          <w:sz w:val="24"/>
          <w:szCs w:val="24"/>
        </w:rPr>
        <w:t xml:space="preserve"> Diagram </w:t>
      </w:r>
      <w:r>
        <w:rPr>
          <w:rFonts w:hint="default" w:ascii="Times New Roman" w:hAnsi="Times New Roman" w:cs="Times New Roman"/>
          <w:sz w:val="24"/>
          <w:szCs w:val="24"/>
          <w:lang w:val="en-US"/>
        </w:rPr>
        <w:t>Perancangan Database</w:t>
      </w:r>
      <w:bookmarkEnd w:id="22"/>
      <w:bookmarkEnd w:id="23"/>
      <w:bookmarkEnd w:id="24"/>
    </w:p>
    <w:p>
      <w:pPr>
        <w:tabs>
          <w:tab w:val="left" w:pos="0"/>
        </w:tabs>
        <w:ind w:left="430" w:leftChars="215"/>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3608705" cy="1418590"/>
            <wp:effectExtent l="0" t="0" r="10795" b="0"/>
            <wp:docPr id="98" name="Picture 98" descr="perancangan database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perancangan database face recognition"/>
                    <pic:cNvPicPr>
                      <a:picLocks noChangeAspect="1"/>
                    </pic:cNvPicPr>
                  </pic:nvPicPr>
                  <pic:blipFill>
                    <a:blip r:embed="rId9"/>
                    <a:stretch>
                      <a:fillRect/>
                    </a:stretch>
                  </pic:blipFill>
                  <pic:spPr>
                    <a:xfrm>
                      <a:off x="0" y="0"/>
                      <a:ext cx="3608705" cy="1418590"/>
                    </a:xfrm>
                    <a:prstGeom prst="rect">
                      <a:avLst/>
                    </a:prstGeom>
                  </pic:spPr>
                </pic:pic>
              </a:graphicData>
            </a:graphic>
          </wp:inline>
        </w:drawing>
      </w:r>
    </w:p>
    <w:p>
      <w:pPr>
        <w:pStyle w:val="23"/>
        <w:tabs>
          <w:tab w:val="left" w:pos="0"/>
        </w:tabs>
        <w:ind w:left="430" w:leftChars="215"/>
        <w:jc w:val="center"/>
        <w:rPr>
          <w:rFonts w:hint="default" w:ascii="Times New Roman" w:hAnsi="Times New Roman" w:cs="Times New Roman"/>
          <w:sz w:val="18"/>
          <w:szCs w:val="18"/>
          <w:lang w:val="en-US"/>
        </w:rPr>
      </w:pPr>
      <w:r>
        <w:rPr>
          <w:rFonts w:hint="default" w:ascii="Times New Roman" w:hAnsi="Times New Roman" w:cs="Times New Roman"/>
          <w:sz w:val="18"/>
          <w:szCs w:val="18"/>
        </w:rPr>
        <w:t xml:space="preserve">Fig.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Fig.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21</w:t>
      </w:r>
      <w:r>
        <w:rPr>
          <w:rFonts w:hint="default" w:ascii="Times New Roman" w:hAnsi="Times New Roman" w:cs="Times New Roman"/>
          <w:sz w:val="18"/>
          <w:szCs w:val="18"/>
        </w:rPr>
        <w:fldChar w:fldCharType="end"/>
      </w:r>
      <w:bookmarkStart w:id="25" w:name="_Toc14171"/>
      <w:r>
        <w:rPr>
          <w:rFonts w:hint="default" w:ascii="Times New Roman" w:hAnsi="Times New Roman" w:cs="Times New Roman"/>
          <w:sz w:val="18"/>
          <w:szCs w:val="18"/>
          <w:lang w:val="en-US"/>
        </w:rPr>
        <w:t xml:space="preserve"> Perangan Database Face Recognition</w:t>
      </w:r>
      <w:bookmarkEnd w:id="25"/>
    </w:p>
    <w:p>
      <w:pPr>
        <w:rPr>
          <w:rFonts w:hint="default"/>
          <w:sz w:val="24"/>
          <w:szCs w:val="24"/>
          <w:lang w:val="en-US"/>
        </w:rPr>
      </w:pPr>
    </w:p>
    <w:p>
      <w:pPr>
        <w:keepNext w:val="0"/>
        <w:keepLines w:val="0"/>
        <w:pageBreakBefore w:val="0"/>
        <w:widowControl/>
        <w:kinsoku/>
        <w:wordWrap/>
        <w:overflowPunct/>
        <w:topLinePunct w:val="0"/>
        <w:autoSpaceDE/>
        <w:autoSpaceDN/>
        <w:bidi w:val="0"/>
        <w:adjustRightInd/>
        <w:snapToGrid/>
        <w:ind w:left="595" w:firstLine="720" w:firstLineChars="30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perancangan database terdapat penggunakan secara local dan server, dimana local menggunakan localstorage bawaan dari browser dan server menggunakan MySQL. Sebelum data citra/gambar wajah dikirim ke server data wajah disimpan dulu di localstorage ini berguna untuk misalnya mengupload lebih dari 1 wajah individu, baik wajah individu yang berdeda atau satu individu namun berbeda variasi dan lain sebagainya. Setelah actor yakin untuk melakukan training pada gambar yang disimpan dengan menekan tombol “train” maka semua data yang tersimpan di localstorage akan diproses dengan dilakukan konvulusi dan hasil konvolusi tersebut lah yang disimpan ke server (dengan nama field nya compute_result) jadi bukan gambar utuh yang disimpan. Sehingga, ketika melakukan testing nanti, sistem tidak perlu melakukan konvolusi kembali terhadap wajah yang tersimpan, hanya mengambil hasil konvolusi dari server dan sistem siap untuk mengenali data wajah yang diberikan.</w:t>
      </w:r>
    </w:p>
    <w:p>
      <w:pPr>
        <w:rPr>
          <w:rFonts w:hint="default" w:ascii="Times New Roman" w:hAnsi="Times New Roman" w:cs="Times New Roman"/>
          <w:sz w:val="24"/>
          <w:szCs w:val="24"/>
          <w:lang w:val="en-US"/>
        </w:rPr>
      </w:pPr>
    </w:p>
    <w:p>
      <w:pPr>
        <w:pStyle w:val="2"/>
        <w:keepNext/>
        <w:keepLines/>
        <w:pageBreakBefore w:val="0"/>
        <w:widowControl/>
        <w:numPr>
          <w:ilvl w:val="1"/>
          <w:numId w:val="11"/>
        </w:numPr>
        <w:kinsoku/>
        <w:wordWrap/>
        <w:overflowPunct/>
        <w:topLinePunct w:val="0"/>
        <w:autoSpaceDE/>
        <w:autoSpaceDN/>
        <w:bidi w:val="0"/>
        <w:adjustRightInd/>
        <w:snapToGrid/>
        <w:spacing w:before="0" w:after="0" w:line="416" w:lineRule="auto"/>
        <w:textAlignment w:val="auto"/>
        <w:rPr>
          <w:rFonts w:hint="default" w:ascii="Times New Roman" w:hAnsi="Times New Roman" w:cs="Times New Roman"/>
          <w:sz w:val="24"/>
          <w:szCs w:val="24"/>
        </w:rPr>
      </w:pPr>
      <w:bookmarkStart w:id="26" w:name="_Toc24784"/>
      <w:bookmarkStart w:id="27" w:name="_Toc30738"/>
      <w:bookmarkStart w:id="28" w:name="_Toc2690"/>
      <w:bookmarkStart w:id="29" w:name="_Toc31530"/>
      <w:bookmarkStart w:id="30" w:name="_Toc2074"/>
      <w:bookmarkStart w:id="31" w:name="_Toc16547"/>
      <w:bookmarkStart w:id="32" w:name="_Toc26007"/>
      <w:r>
        <w:rPr>
          <w:rFonts w:hint="default" w:ascii="Times New Roman" w:hAnsi="Times New Roman" w:cs="Times New Roman"/>
          <w:sz w:val="24"/>
          <w:szCs w:val="24"/>
        </w:rPr>
        <w:t>Flowchart Diagram Simpan Gambar Sementara Pada Local Storage</w:t>
      </w:r>
      <w:bookmarkEnd w:id="26"/>
      <w:bookmarkEnd w:id="27"/>
      <w:bookmarkEnd w:id="28"/>
      <w:bookmarkEnd w:id="29"/>
      <w:bookmarkEnd w:id="30"/>
      <w:bookmarkEnd w:id="31"/>
      <w:bookmarkEnd w:id="32"/>
    </w:p>
    <w:p>
      <w:pPr>
        <w:tabs>
          <w:tab w:val="left" w:pos="0"/>
        </w:tabs>
        <w:ind w:left="430" w:leftChars="215"/>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2839720" cy="2513965"/>
            <wp:effectExtent l="0" t="0" r="17780" b="635"/>
            <wp:docPr id="101" name="Picture 101" descr="FlowchartDiagramInput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FlowchartDiagramInputImages"/>
                    <pic:cNvPicPr>
                      <a:picLocks noChangeAspect="1"/>
                    </pic:cNvPicPr>
                  </pic:nvPicPr>
                  <pic:blipFill>
                    <a:blip r:embed="rId10"/>
                    <a:stretch>
                      <a:fillRect/>
                    </a:stretch>
                  </pic:blipFill>
                  <pic:spPr>
                    <a:xfrm>
                      <a:off x="0" y="0"/>
                      <a:ext cx="2839720" cy="2513965"/>
                    </a:xfrm>
                    <a:prstGeom prst="rect">
                      <a:avLst/>
                    </a:prstGeom>
                  </pic:spPr>
                </pic:pic>
              </a:graphicData>
            </a:graphic>
          </wp:inline>
        </w:drawing>
      </w:r>
    </w:p>
    <w:p>
      <w:pPr>
        <w:pStyle w:val="23"/>
        <w:tabs>
          <w:tab w:val="left" w:pos="0"/>
        </w:tabs>
        <w:ind w:left="430" w:leftChars="215"/>
        <w:jc w:val="center"/>
        <w:rPr>
          <w:rFonts w:hint="default" w:ascii="Times New Roman" w:hAnsi="Times New Roman" w:cs="Times New Roman"/>
          <w:sz w:val="18"/>
          <w:szCs w:val="18"/>
          <w:lang w:val="en-US"/>
        </w:rPr>
      </w:pPr>
      <w:r>
        <w:rPr>
          <w:rFonts w:hint="default" w:ascii="Times New Roman" w:hAnsi="Times New Roman" w:cs="Times New Roman"/>
          <w:sz w:val="18"/>
          <w:szCs w:val="18"/>
        </w:rPr>
        <w:t xml:space="preserve">Fig.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Fig.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22</w:t>
      </w:r>
      <w:r>
        <w:rPr>
          <w:rFonts w:hint="default" w:ascii="Times New Roman" w:hAnsi="Times New Roman" w:cs="Times New Roman"/>
          <w:sz w:val="18"/>
          <w:szCs w:val="18"/>
        </w:rPr>
        <w:fldChar w:fldCharType="end"/>
      </w:r>
      <w:bookmarkStart w:id="33" w:name="_Toc27098"/>
      <w:r>
        <w:rPr>
          <w:rFonts w:hint="default" w:ascii="Times New Roman" w:hAnsi="Times New Roman" w:cs="Times New Roman"/>
          <w:sz w:val="18"/>
          <w:szCs w:val="18"/>
          <w:lang w:val="en-US"/>
        </w:rPr>
        <w:t xml:space="preserve"> Flow Gambaran Penyimanan Semestara Data Gambar Pada Local Storage</w:t>
      </w:r>
      <w:bookmarkEnd w:id="33"/>
    </w:p>
    <w:p/>
    <w:p>
      <w:pPr>
        <w:keepNext w:val="0"/>
        <w:keepLines w:val="0"/>
        <w:pageBreakBefore w:val="0"/>
        <w:widowControl/>
        <w:tabs>
          <w:tab w:val="left" w:pos="0"/>
        </w:tabs>
        <w:kinsoku/>
        <w:wordWrap/>
        <w:overflowPunct/>
        <w:topLinePunct w:val="0"/>
        <w:autoSpaceDE/>
        <w:autoSpaceDN/>
        <w:bidi w:val="0"/>
        <w:adjustRightInd/>
        <w:snapToGrid/>
        <w:ind w:left="0" w:firstLine="720" w:firstLineChars="30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Ini adalah alur dari process peyimpanan data citra atau gambar ke localstorage, di mana diawali dengan menampilkan halaman upload (training), kemudian secara sistem, sistem akan membuatkan class baru (untuk wajah siapa) sedangkan actor memilih aksi seperti: input wajah, download sample, hapus sample atau ubah nama class. Dan langsung saja misal actor memilih untuk upload data wajah maka sistem akan memberikan pilihan kembali seperti, ingin menggunakan video wabcam atau secara upload file/gambar. Lalu selanjutnya, baik upload ataupun melalui video webcam, gambar yang diupload, secara sistem, sistem akan melakukan kompresi gambar, hal ini sangat penting untuk mengurangi ukuran sehingga data gambar yang disimpan tidak begitu besar, seperti dilakukan cropping sedikit di bagian atas, kanan, bawah dan kiri dan dikurangi juga kualitas gambarnya, lalu setelah itu sistem akan menyiman hasil kompres tersebut ke localstorage cookie yang diberi nama temporary_faces (untuk data gambar) dan cookie temporary_faces_name (untuk nama class/wajah nya). Setelah itu balik lagi seperti yang disebutkan sebelumnya seperti actor ingin melakukan input wajah, download sample, hapus sample atau ubah nama class.</w:t>
      </w:r>
    </w:p>
    <w:p>
      <w:pPr>
        <w:pStyle w:val="2"/>
        <w:keepNext/>
        <w:keepLines/>
        <w:pageBreakBefore w:val="0"/>
        <w:widowControl/>
        <w:numPr>
          <w:ilvl w:val="1"/>
          <w:numId w:val="11"/>
        </w:numPr>
        <w:kinsoku/>
        <w:wordWrap/>
        <w:overflowPunct/>
        <w:topLinePunct w:val="0"/>
        <w:autoSpaceDE/>
        <w:autoSpaceDN/>
        <w:bidi w:val="0"/>
        <w:adjustRightInd/>
        <w:snapToGrid/>
        <w:spacing w:before="0" w:after="0" w:line="416" w:lineRule="auto"/>
        <w:textAlignment w:val="auto"/>
        <w:rPr>
          <w:rFonts w:hint="default" w:ascii="Times New Roman" w:hAnsi="Times New Roman" w:eastAsia="SimSun" w:cs="Times New Roman"/>
          <w:b w:val="0"/>
          <w:bCs w:val="0"/>
          <w:sz w:val="24"/>
          <w:szCs w:val="24"/>
          <w:lang w:val="en-US"/>
        </w:rPr>
      </w:pPr>
      <w:bookmarkStart w:id="34" w:name="_Toc17780"/>
      <w:bookmarkStart w:id="35" w:name="_Toc9507"/>
      <w:bookmarkStart w:id="36" w:name="_Toc21151"/>
      <w:bookmarkStart w:id="37" w:name="_Toc21308"/>
      <w:bookmarkStart w:id="38" w:name="_Toc13438"/>
      <w:bookmarkStart w:id="39" w:name="_Toc14521"/>
      <w:bookmarkStart w:id="40" w:name="_Toc4750"/>
      <w:r>
        <w:rPr>
          <w:rFonts w:hint="default" w:ascii="Times New Roman" w:hAnsi="Times New Roman" w:cs="Times New Roman"/>
          <w:sz w:val="24"/>
          <w:szCs w:val="24"/>
        </w:rPr>
        <w:t>Flowchart Diagram Upload Citra Wajah</w:t>
      </w:r>
      <w:bookmarkEnd w:id="34"/>
      <w:bookmarkEnd w:id="35"/>
      <w:bookmarkEnd w:id="36"/>
      <w:bookmarkEnd w:id="37"/>
      <w:bookmarkEnd w:id="38"/>
      <w:bookmarkEnd w:id="39"/>
      <w:bookmarkEnd w:id="40"/>
    </w:p>
    <w:p>
      <w:pPr>
        <w:jc w:val="center"/>
        <w:rPr>
          <w:rFonts w:ascii="Times New Roman" w:hAnsi="Times New Roman" w:eastAsia="SimSun" w:cs="Times New Roman"/>
          <w:b/>
          <w:bCs/>
          <w:sz w:val="24"/>
          <w:szCs w:val="24"/>
        </w:rPr>
      </w:pPr>
      <w:r>
        <w:rPr>
          <w:rFonts w:ascii="Times New Roman" w:hAnsi="Times New Roman" w:eastAsia="SimSun" w:cs="Times New Roman"/>
          <w:b/>
          <w:bCs/>
          <w:sz w:val="24"/>
          <w:szCs w:val="24"/>
        </w:rPr>
        <w:drawing>
          <wp:inline distT="0" distB="0" distL="114300" distR="114300">
            <wp:extent cx="2411095" cy="3830320"/>
            <wp:effectExtent l="0" t="0" r="8255" b="0"/>
            <wp:docPr id="40" name="Picture 40" descr="FlowchartDiagram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FlowchartDiagramUpload"/>
                    <pic:cNvPicPr>
                      <a:picLocks noChangeAspect="1"/>
                    </pic:cNvPicPr>
                  </pic:nvPicPr>
                  <pic:blipFill>
                    <a:blip r:embed="rId11"/>
                    <a:stretch>
                      <a:fillRect/>
                    </a:stretch>
                  </pic:blipFill>
                  <pic:spPr>
                    <a:xfrm>
                      <a:off x="0" y="0"/>
                      <a:ext cx="2411095" cy="3830320"/>
                    </a:xfrm>
                    <a:prstGeom prst="rect">
                      <a:avLst/>
                    </a:prstGeom>
                  </pic:spPr>
                </pic:pic>
              </a:graphicData>
            </a:graphic>
          </wp:inline>
        </w:drawing>
      </w:r>
    </w:p>
    <w:p>
      <w:pPr>
        <w:pStyle w:val="23"/>
        <w:jc w:val="center"/>
        <w:rPr>
          <w:rFonts w:hint="default" w:ascii="Times New Roman" w:hAnsi="Times New Roman" w:cs="Times New Roman"/>
          <w:sz w:val="18"/>
          <w:szCs w:val="18"/>
          <w:lang w:val="en-US"/>
        </w:rPr>
      </w:pPr>
      <w:r>
        <w:rPr>
          <w:rFonts w:hint="default" w:ascii="Times New Roman" w:hAnsi="Times New Roman" w:cs="Times New Roman"/>
          <w:sz w:val="18"/>
          <w:szCs w:val="18"/>
        </w:rPr>
        <w:t xml:space="preserve">Fig.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Fig.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23</w:t>
      </w:r>
      <w:r>
        <w:rPr>
          <w:rFonts w:hint="default" w:ascii="Times New Roman" w:hAnsi="Times New Roman" w:cs="Times New Roman"/>
          <w:sz w:val="18"/>
          <w:szCs w:val="18"/>
        </w:rPr>
        <w:fldChar w:fldCharType="end"/>
      </w:r>
      <w:bookmarkStart w:id="41" w:name="_Toc2294"/>
      <w:r>
        <w:rPr>
          <w:rFonts w:hint="default" w:ascii="Times New Roman" w:hAnsi="Times New Roman" w:cs="Times New Roman"/>
          <w:sz w:val="18"/>
          <w:szCs w:val="18"/>
          <w:lang w:val="en-US"/>
        </w:rPr>
        <w:t xml:space="preserve"> Flow Upload Gambar / Citra ke Server</w:t>
      </w:r>
      <w:bookmarkEnd w:id="41"/>
    </w:p>
    <w:p>
      <w:pPr>
        <w:rPr>
          <w:rFonts w:hint="default" w:ascii="Times New Roman" w:hAnsi="Times New Roman" w:cs="Times New Roman"/>
          <w:sz w:val="18"/>
          <w:szCs w:val="18"/>
          <w:lang w:val="en-US"/>
        </w:rPr>
      </w:pPr>
    </w:p>
    <w:p>
      <w:pPr>
        <w:keepNext w:val="0"/>
        <w:keepLines w:val="0"/>
        <w:pageBreakBefore w:val="0"/>
        <w:widowControl/>
        <w:kinsoku/>
        <w:wordWrap/>
        <w:overflowPunct/>
        <w:topLinePunct w:val="0"/>
        <w:autoSpaceDE/>
        <w:autoSpaceDN/>
        <w:bidi w:val="0"/>
        <w:adjustRightInd/>
        <w:snapToGrid/>
        <w:ind w:left="595" w:firstLine="720" w:firstLineChars="30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Ini adalah alur ketika actor sudah yakin untuk meng-upload (men-training sistem) pada data wajah yang disimpan sebelumnya, dimulai dari setelah klik tombol “train” sistem awal pertama kali akan mengecek apakah ada class yang kosong dari gambar atau tidak, jika ada maka sistem akan memberikan alert dan jika semua class suka terisi dengan gambar maka selanjutnya sistem akan melakukan query ke server untuk mengambil data nama class (nama wajah) yang sudah tersimpan sebelumnya, jika nama class sama seperti data nama wajah yang terseimpan maka sistem akan memberikan sebuah alert kembali untuk mengganti nama class tersebut. Lalu jika class sudah tidak ada yang kosong dan nama class pun sudah tidak ada yang sama dengan database nama wajah yang terseimpan maka selanjutnya sistem akan melanjutkan proses nya ke “Pelatihan” dimana disini data wajah yang di localstorage akan dikirimkan ke model </w:t>
      </w:r>
      <w:r>
        <w:rPr>
          <w:rFonts w:hint="default" w:ascii="Times New Roman" w:hAnsi="Times New Roman" w:cs="Times New Roman"/>
          <w:i/>
          <w:iCs/>
          <w:sz w:val="24"/>
          <w:szCs w:val="24"/>
          <w:lang w:val="en-US"/>
        </w:rPr>
        <w:t>library face-api.js</w:t>
      </w:r>
      <w:r>
        <w:rPr>
          <w:rFonts w:hint="default" w:ascii="Times New Roman" w:hAnsi="Times New Roman" w:cs="Times New Roman"/>
          <w:sz w:val="24"/>
          <w:szCs w:val="24"/>
          <w:lang w:val="en-US"/>
        </w:rPr>
        <w:t xml:space="preserve"> untuk dilakukan konvolusi atau library tersebut menamai sebagai mengambil deskripsi, contohnya menajdi seperti ini:</w:t>
      </w:r>
    </w:p>
    <w:p>
      <w:pPr>
        <w:keepNext w:val="0"/>
        <w:keepLines w:val="0"/>
        <w:widowControl/>
        <w:suppressLineNumbers w:val="0"/>
        <w:shd w:val="clear" w:fill="1E1E1E"/>
        <w:spacing w:line="240" w:lineRule="auto"/>
        <w:ind w:left="600" w:leftChars="300" w:firstLine="0" w:firstLineChars="0"/>
        <w:jc w:val="left"/>
        <w:rPr>
          <w:rFonts w:ascii="Consolas" w:hAnsi="Consolas" w:eastAsia="Consolas" w:cs="Consolas"/>
          <w:b w:val="0"/>
          <w:bCs w:val="0"/>
          <w:color w:val="DADADA"/>
          <w:sz w:val="10"/>
          <w:szCs w:val="10"/>
        </w:rPr>
      </w:pP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widowControl/>
        <w:suppressLineNumbers w:val="0"/>
        <w:shd w:val="clear" w:fill="1E1E1E"/>
        <w:spacing w:line="240" w:lineRule="auto"/>
        <w:ind w:left="600" w:leftChars="300" w:firstLine="0" w:firstLineChars="0"/>
        <w:jc w:val="left"/>
        <w:rPr>
          <w:rFonts w:hint="default" w:ascii="Consolas" w:hAnsi="Consolas" w:eastAsia="Consolas" w:cs="Consolas"/>
          <w:b w:val="0"/>
          <w:bCs w:val="0"/>
          <w:color w:val="DADADA"/>
          <w:sz w:val="10"/>
          <w:szCs w:val="10"/>
        </w:rPr>
      </w:pPr>
      <w:r>
        <w:rPr>
          <w:rFonts w:hint="default" w:ascii="Consolas" w:hAnsi="Consolas" w:eastAsia="Consolas" w:cs="Consolas"/>
          <w:b w:val="0"/>
          <w:bCs w:val="0"/>
          <w:color w:val="DADADA"/>
          <w:kern w:val="0"/>
          <w:sz w:val="10"/>
          <w:szCs w:val="10"/>
          <w:shd w:val="clear" w:fill="1E1E1E"/>
          <w:lang w:val="en-US" w:eastAsia="zh-CN" w:bidi="ar"/>
        </w:rPr>
        <w:t xml:space="preserve">    </w:t>
      </w: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widowControl/>
        <w:suppressLineNumbers w:val="0"/>
        <w:shd w:val="clear" w:fill="1E1E1E"/>
        <w:spacing w:line="240" w:lineRule="auto"/>
        <w:ind w:left="600" w:leftChars="300" w:firstLine="0" w:firstLineChars="0"/>
        <w:jc w:val="left"/>
        <w:rPr>
          <w:rFonts w:hint="default" w:ascii="Consolas" w:hAnsi="Consolas" w:eastAsia="Consolas" w:cs="Consolas"/>
          <w:b w:val="0"/>
          <w:bCs w:val="0"/>
          <w:color w:val="DADADA"/>
          <w:sz w:val="10"/>
          <w:szCs w:val="10"/>
        </w:rPr>
      </w:pPr>
      <w:r>
        <w:rPr>
          <w:rFonts w:hint="default" w:ascii="Consolas" w:hAnsi="Consolas" w:eastAsia="Consolas" w:cs="Consolas"/>
          <w:b w:val="0"/>
          <w:bCs w:val="0"/>
          <w:color w:val="DADADA"/>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-0.07291821390390396</w:t>
      </w: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widowControl/>
        <w:suppressLineNumbers w:val="0"/>
        <w:shd w:val="clear" w:fill="1E1E1E"/>
        <w:spacing w:line="240" w:lineRule="auto"/>
        <w:ind w:left="600" w:leftChars="300" w:firstLine="0" w:firstLineChars="0"/>
        <w:jc w:val="left"/>
        <w:rPr>
          <w:rFonts w:hint="default" w:ascii="Consolas" w:hAnsi="Consolas" w:eastAsia="Consolas" w:cs="Consolas"/>
          <w:b w:val="0"/>
          <w:bCs w:val="0"/>
          <w:color w:val="DADADA"/>
          <w:sz w:val="10"/>
          <w:szCs w:val="10"/>
        </w:rPr>
      </w:pPr>
      <w:r>
        <w:rPr>
          <w:rFonts w:hint="default" w:ascii="Consolas" w:hAnsi="Consolas" w:eastAsia="Consolas" w:cs="Consolas"/>
          <w:b w:val="0"/>
          <w:bCs w:val="0"/>
          <w:color w:val="DADADA"/>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0.14813220500946045</w:t>
      </w: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widowControl/>
        <w:suppressLineNumbers w:val="0"/>
        <w:shd w:val="clear" w:fill="1E1E1E"/>
        <w:spacing w:line="240" w:lineRule="auto"/>
        <w:ind w:left="600" w:leftChars="300" w:firstLine="0" w:firstLineChars="0"/>
        <w:jc w:val="left"/>
        <w:rPr>
          <w:rFonts w:hint="default" w:ascii="Consolas" w:hAnsi="Consolas" w:eastAsia="Consolas" w:cs="Consolas"/>
          <w:b w:val="0"/>
          <w:bCs w:val="0"/>
          <w:color w:val="B4B4B4"/>
          <w:kern w:val="0"/>
          <w:sz w:val="10"/>
          <w:szCs w:val="10"/>
          <w:shd w:val="clear" w:fill="1E1E1E"/>
          <w:lang w:val="en-US" w:eastAsia="zh-CN" w:bidi="ar"/>
        </w:rPr>
      </w:pPr>
      <w:r>
        <w:rPr>
          <w:rFonts w:hint="default" w:ascii="Consolas" w:hAnsi="Consolas" w:eastAsia="Consolas" w:cs="Consolas"/>
          <w:b w:val="0"/>
          <w:bCs w:val="0"/>
          <w:color w:val="DADADA"/>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0.07849273830652237</w:t>
      </w: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widowControl/>
        <w:suppressLineNumbers w:val="0"/>
        <w:shd w:val="clear" w:fill="1E1E1E"/>
        <w:spacing w:line="240" w:lineRule="auto"/>
        <w:ind w:left="600" w:leftChars="300" w:firstLine="0" w:firstLineChars="0"/>
        <w:jc w:val="left"/>
        <w:rPr>
          <w:rFonts w:hint="default" w:ascii="Consolas" w:hAnsi="Consolas" w:eastAsia="Consolas" w:cs="Consolas"/>
          <w:b w:val="0"/>
          <w:bCs w:val="0"/>
          <w:color w:val="B4B4B4"/>
          <w:kern w:val="0"/>
          <w:sz w:val="10"/>
          <w:szCs w:val="10"/>
          <w:shd w:val="clear" w:fill="1E1E1E"/>
          <w:lang w:val="en-US" w:eastAsia="zh-CN" w:bidi="ar"/>
        </w:rPr>
      </w:pPr>
      <w:r>
        <w:rPr>
          <w:rFonts w:hint="default" w:ascii="Consolas" w:hAnsi="Consolas" w:eastAsia="Consolas" w:cs="Consolas"/>
          <w:b w:val="0"/>
          <w:bCs w:val="0"/>
          <w:color w:val="B4B4B4"/>
          <w:kern w:val="0"/>
          <w:sz w:val="10"/>
          <w:szCs w:val="10"/>
          <w:shd w:val="clear" w:fill="1E1E1E"/>
          <w:lang w:val="en-US" w:eastAsia="zh-CN" w:bidi="ar"/>
        </w:rPr>
        <w:tab/>
      </w:r>
      <w:r>
        <w:rPr>
          <w:rFonts w:hint="default" w:ascii="Consolas" w:hAnsi="Consolas" w:eastAsia="Consolas" w:cs="Consolas"/>
          <w:b w:val="0"/>
          <w:bCs w:val="0"/>
          <w:color w:val="B4B4B4"/>
          <w:kern w:val="0"/>
          <w:sz w:val="10"/>
          <w:szCs w:val="10"/>
          <w:shd w:val="clear" w:fill="1E1E1E"/>
          <w:lang w:val="en-US" w:eastAsia="zh-CN" w:bidi="ar"/>
        </w:rPr>
        <w:tab/>
      </w:r>
      <w:r>
        <w:rPr>
          <w:rFonts w:hint="default" w:ascii="Consolas" w:hAnsi="Consolas" w:eastAsia="Consolas" w:cs="Consolas"/>
          <w:b w:val="0"/>
          <w:bCs w:val="0"/>
          <w:color w:val="B4B4B4"/>
          <w:kern w:val="0"/>
          <w:sz w:val="10"/>
          <w:szCs w:val="10"/>
          <w:shd w:val="clear" w:fill="1E1E1E"/>
          <w:lang w:val="en-US" w:eastAsia="zh-CN" w:bidi="ar"/>
        </w:rPr>
        <w:tab/>
      </w: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widowControl/>
        <w:suppressLineNumbers w:val="0"/>
        <w:shd w:val="clear" w:fill="1E1E1E"/>
        <w:spacing w:line="240" w:lineRule="auto"/>
        <w:ind w:left="600" w:leftChars="300" w:firstLine="0" w:firstLineChars="0"/>
        <w:jc w:val="left"/>
        <w:rPr>
          <w:rFonts w:hint="default" w:ascii="Consolas" w:hAnsi="Consolas" w:eastAsia="Consolas" w:cs="Consolas"/>
          <w:b w:val="0"/>
          <w:bCs w:val="0"/>
          <w:color w:val="DADADA"/>
          <w:sz w:val="10"/>
          <w:szCs w:val="10"/>
        </w:rPr>
      </w:pPr>
      <w:r>
        <w:rPr>
          <w:rFonts w:hint="default" w:ascii="Consolas" w:hAnsi="Consolas" w:eastAsia="Consolas" w:cs="Consolas"/>
          <w:b w:val="0"/>
          <w:bCs w:val="0"/>
          <w:color w:val="DADADA"/>
          <w:kern w:val="0"/>
          <w:sz w:val="10"/>
          <w:szCs w:val="10"/>
          <w:shd w:val="clear" w:fill="1E1E1E"/>
          <w:lang w:val="en-US" w:eastAsia="zh-CN" w:bidi="ar"/>
        </w:rPr>
        <w:t xml:space="preserve">    </w:t>
      </w: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widowControl/>
        <w:suppressLineNumbers w:val="0"/>
        <w:shd w:val="clear" w:fill="1E1E1E"/>
        <w:spacing w:line="240" w:lineRule="auto"/>
        <w:ind w:left="600" w:leftChars="300" w:firstLine="0" w:firstLineChars="0"/>
        <w:jc w:val="left"/>
        <w:rPr>
          <w:rFonts w:hint="default" w:ascii="Consolas" w:hAnsi="Consolas" w:eastAsia="Consolas" w:cs="Consolas"/>
          <w:b w:val="0"/>
          <w:bCs w:val="0"/>
          <w:color w:val="DADADA"/>
          <w:sz w:val="10"/>
          <w:szCs w:val="10"/>
        </w:rPr>
      </w:pPr>
      <w:r>
        <w:rPr>
          <w:rFonts w:hint="default" w:ascii="Consolas" w:hAnsi="Consolas" w:eastAsia="Consolas" w:cs="Consolas"/>
          <w:b w:val="0"/>
          <w:bCs w:val="0"/>
          <w:color w:val="DADADA"/>
          <w:kern w:val="0"/>
          <w:sz w:val="10"/>
          <w:szCs w:val="10"/>
          <w:shd w:val="clear" w:fill="1E1E1E"/>
          <w:lang w:val="en-US" w:eastAsia="zh-CN" w:bidi="ar"/>
        </w:rPr>
        <w:t xml:space="preserve">    </w:t>
      </w: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widowControl/>
        <w:suppressLineNumbers w:val="0"/>
        <w:shd w:val="clear" w:fill="1E1E1E"/>
        <w:spacing w:line="240" w:lineRule="auto"/>
        <w:ind w:left="600" w:leftChars="300" w:firstLine="0" w:firstLineChars="0"/>
        <w:jc w:val="left"/>
        <w:rPr>
          <w:rFonts w:hint="default" w:ascii="Consolas" w:hAnsi="Consolas" w:eastAsia="Consolas" w:cs="Consolas"/>
          <w:b w:val="0"/>
          <w:bCs w:val="0"/>
          <w:color w:val="DADADA"/>
          <w:sz w:val="10"/>
          <w:szCs w:val="10"/>
        </w:rPr>
      </w:pPr>
      <w:r>
        <w:rPr>
          <w:rFonts w:hint="default" w:ascii="Consolas" w:hAnsi="Consolas" w:eastAsia="Consolas" w:cs="Consolas"/>
          <w:b w:val="0"/>
          <w:bCs w:val="0"/>
          <w:color w:val="DADADA"/>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-0.05436752736568451</w:t>
      </w: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widowControl/>
        <w:suppressLineNumbers w:val="0"/>
        <w:shd w:val="clear" w:fill="1E1E1E"/>
        <w:spacing w:line="240" w:lineRule="auto"/>
        <w:ind w:left="600" w:leftChars="300" w:firstLine="0" w:firstLineChars="0"/>
        <w:jc w:val="left"/>
        <w:rPr>
          <w:rFonts w:hint="default" w:ascii="Consolas" w:hAnsi="Consolas" w:eastAsia="Consolas" w:cs="Consolas"/>
          <w:b w:val="0"/>
          <w:bCs w:val="0"/>
          <w:color w:val="DADADA"/>
          <w:sz w:val="10"/>
          <w:szCs w:val="10"/>
        </w:rPr>
      </w:pPr>
      <w:r>
        <w:rPr>
          <w:rFonts w:hint="default" w:ascii="Consolas" w:hAnsi="Consolas" w:eastAsia="Consolas" w:cs="Consolas"/>
          <w:b w:val="0"/>
          <w:bCs w:val="0"/>
          <w:color w:val="DADADA"/>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0.13666945695877075</w:t>
      </w: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widowControl/>
        <w:suppressLineNumbers w:val="0"/>
        <w:shd w:val="clear" w:fill="1E1E1E"/>
        <w:spacing w:line="240" w:lineRule="auto"/>
        <w:ind w:left="600" w:leftChars="300" w:firstLine="0" w:firstLineChars="0"/>
        <w:jc w:val="left"/>
        <w:rPr>
          <w:rFonts w:hint="default" w:ascii="Consolas" w:hAnsi="Consolas" w:eastAsia="Consolas" w:cs="Consolas"/>
          <w:b w:val="0"/>
          <w:bCs w:val="0"/>
          <w:color w:val="B4B4B4"/>
          <w:kern w:val="0"/>
          <w:sz w:val="10"/>
          <w:szCs w:val="10"/>
          <w:shd w:val="clear" w:fill="1E1E1E"/>
          <w:lang w:val="en-US" w:eastAsia="zh-CN" w:bidi="ar"/>
        </w:rPr>
      </w:pPr>
      <w:r>
        <w:rPr>
          <w:rFonts w:hint="default" w:ascii="Consolas" w:hAnsi="Consolas" w:eastAsia="Consolas" w:cs="Consolas"/>
          <w:b w:val="0"/>
          <w:bCs w:val="0"/>
          <w:color w:val="DADADA"/>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0.07281330227851868</w:t>
      </w: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widowControl/>
        <w:suppressLineNumbers w:val="0"/>
        <w:shd w:val="clear" w:fill="1E1E1E"/>
        <w:spacing w:line="240" w:lineRule="auto"/>
        <w:ind w:left="600" w:leftChars="300" w:firstLine="0" w:firstLineChars="0"/>
        <w:jc w:val="left"/>
        <w:rPr>
          <w:rFonts w:hint="default" w:ascii="Consolas" w:hAnsi="Consolas" w:eastAsia="Consolas" w:cs="Consolas"/>
          <w:b w:val="0"/>
          <w:bCs w:val="0"/>
          <w:color w:val="B4B4B4"/>
          <w:kern w:val="0"/>
          <w:sz w:val="10"/>
          <w:szCs w:val="10"/>
          <w:shd w:val="clear" w:fill="1E1E1E"/>
          <w:lang w:val="en-US" w:eastAsia="zh-CN" w:bidi="ar"/>
        </w:rPr>
      </w:pPr>
      <w:r>
        <w:rPr>
          <w:rFonts w:hint="default" w:ascii="Consolas" w:hAnsi="Consolas" w:eastAsia="Consolas" w:cs="Consolas"/>
          <w:b w:val="0"/>
          <w:bCs w:val="0"/>
          <w:color w:val="B4B4B4"/>
          <w:kern w:val="0"/>
          <w:sz w:val="10"/>
          <w:szCs w:val="10"/>
          <w:shd w:val="clear" w:fill="1E1E1E"/>
          <w:lang w:val="en-US" w:eastAsia="zh-CN" w:bidi="ar"/>
        </w:rPr>
        <w:tab/>
      </w:r>
      <w:r>
        <w:rPr>
          <w:rFonts w:hint="default" w:ascii="Consolas" w:hAnsi="Consolas" w:eastAsia="Consolas" w:cs="Consolas"/>
          <w:b w:val="0"/>
          <w:bCs w:val="0"/>
          <w:color w:val="B4B4B4"/>
          <w:kern w:val="0"/>
          <w:sz w:val="10"/>
          <w:szCs w:val="10"/>
          <w:shd w:val="clear" w:fill="1E1E1E"/>
          <w:lang w:val="en-US" w:eastAsia="zh-CN" w:bidi="ar"/>
        </w:rPr>
        <w:tab/>
      </w:r>
      <w:r>
        <w:rPr>
          <w:rFonts w:hint="default" w:ascii="Consolas" w:hAnsi="Consolas" w:eastAsia="Consolas" w:cs="Consolas"/>
          <w:b w:val="0"/>
          <w:bCs w:val="0"/>
          <w:color w:val="B4B4B4"/>
          <w:kern w:val="0"/>
          <w:sz w:val="10"/>
          <w:szCs w:val="10"/>
          <w:shd w:val="clear" w:fill="1E1E1E"/>
          <w:lang w:val="en-US" w:eastAsia="zh-CN" w:bidi="ar"/>
        </w:rPr>
        <w:tab/>
      </w: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widowControl/>
        <w:suppressLineNumbers w:val="0"/>
        <w:shd w:val="clear" w:fill="1E1E1E"/>
        <w:spacing w:line="240" w:lineRule="auto"/>
        <w:ind w:left="600" w:leftChars="300" w:firstLine="527" w:firstLineChars="0"/>
        <w:jc w:val="left"/>
        <w:rPr>
          <w:rFonts w:hint="default" w:ascii="Consolas" w:hAnsi="Consolas" w:eastAsia="Consolas" w:cs="Consolas"/>
          <w:b w:val="0"/>
          <w:bCs w:val="0"/>
          <w:color w:val="B4B4B4"/>
          <w:kern w:val="0"/>
          <w:sz w:val="10"/>
          <w:szCs w:val="10"/>
          <w:shd w:val="clear" w:fill="1E1E1E"/>
          <w:lang w:val="en-US" w:eastAsia="zh-CN" w:bidi="ar"/>
        </w:rPr>
      </w:pP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widowControl/>
        <w:suppressLineNumbers w:val="0"/>
        <w:shd w:val="clear" w:fill="1E1E1E"/>
        <w:spacing w:line="240" w:lineRule="auto"/>
        <w:jc w:val="left"/>
        <w:rPr>
          <w:rFonts w:hint="default" w:ascii="Times New Roman" w:hAnsi="Times New Roman" w:cs="Times New Roman"/>
          <w:sz w:val="10"/>
          <w:szCs w:val="10"/>
          <w:lang w:val="en-US"/>
        </w:rPr>
      </w:pPr>
      <w:r>
        <w:rPr>
          <w:rFonts w:hint="default" w:ascii="Consolas" w:hAnsi="Consolas" w:eastAsia="Consolas" w:cs="Consolas"/>
          <w:b w:val="0"/>
          <w:bCs w:val="0"/>
          <w:color w:val="B4B4B4"/>
          <w:kern w:val="0"/>
          <w:sz w:val="10"/>
          <w:szCs w:val="10"/>
          <w:shd w:val="clear" w:fill="1E1E1E"/>
          <w:lang w:val="en-US" w:eastAsia="zh-CN" w:bidi="ar"/>
        </w:rPr>
        <w:t>]</w:t>
      </w:r>
    </w:p>
    <w:p>
      <w:pPr>
        <w:keepNext w:val="0"/>
        <w:keepLines w:val="0"/>
        <w:pageBreakBefore w:val="0"/>
        <w:widowControl/>
        <w:kinsoku/>
        <w:wordWrap/>
        <w:overflowPunct/>
        <w:topLinePunct w:val="0"/>
        <w:autoSpaceDE/>
        <w:autoSpaceDN/>
        <w:bidi w:val="0"/>
        <w:adjustRightInd/>
        <w:snapToGrid/>
        <w:spacing w:before="181" w:beforeLines="50"/>
        <w:ind w:left="595" w:firstLine="720" w:firstLineChars="300"/>
        <w:textAlignment w:val="auto"/>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Kemudian hasil ini yang dilakukan oleh </w:t>
      </w:r>
      <w:r>
        <w:rPr>
          <w:rFonts w:hint="default" w:ascii="Times New Roman" w:hAnsi="Times New Roman" w:cs="Times New Roman"/>
          <w:i/>
          <w:iCs/>
          <w:sz w:val="24"/>
          <w:szCs w:val="24"/>
          <w:lang w:val="en-US"/>
        </w:rPr>
        <w:t>library face-api.js</w:t>
      </w:r>
      <w:r>
        <w:rPr>
          <w:rFonts w:hint="default" w:ascii="Times New Roman" w:hAnsi="Times New Roman" w:cs="Times New Roman"/>
          <w:sz w:val="24"/>
          <w:szCs w:val="24"/>
          <w:lang w:val="en-US"/>
        </w:rPr>
        <w:t xml:space="preserve">, hasil ini akan disimpan ke tabel </w:t>
      </w:r>
      <w:r>
        <w:rPr>
          <w:rFonts w:hint="default" w:ascii="Times New Roman" w:hAnsi="Times New Roman" w:cs="Times New Roman"/>
          <w:i/>
          <w:iCs/>
          <w:sz w:val="24"/>
          <w:szCs w:val="24"/>
          <w:lang w:val="en-US"/>
        </w:rPr>
        <w:t xml:space="preserve">faces </w:t>
      </w:r>
      <w:r>
        <w:rPr>
          <w:rFonts w:hint="default" w:ascii="Times New Roman" w:hAnsi="Times New Roman" w:cs="Times New Roman"/>
          <w:sz w:val="24"/>
          <w:szCs w:val="24"/>
          <w:lang w:val="en-US"/>
        </w:rPr>
        <w:t xml:space="preserve">dengan nama fieldnya </w:t>
      </w:r>
      <w:r>
        <w:rPr>
          <w:rFonts w:hint="default" w:ascii="Times New Roman" w:hAnsi="Times New Roman" w:cs="Times New Roman"/>
          <w:i/>
          <w:iCs/>
          <w:sz w:val="24"/>
          <w:szCs w:val="24"/>
          <w:lang w:val="en-US"/>
        </w:rPr>
        <w:t xml:space="preserve">compute_result. </w:t>
      </w:r>
      <w:r>
        <w:rPr>
          <w:rFonts w:hint="default" w:ascii="Times New Roman" w:hAnsi="Times New Roman" w:cs="Times New Roman"/>
          <w:i w:val="0"/>
          <w:iCs w:val="0"/>
          <w:sz w:val="24"/>
          <w:szCs w:val="24"/>
          <w:lang w:val="en-US"/>
        </w:rPr>
        <w:t xml:space="preserve">Setelah library berhasil melakukan tugasnya dan data hasilnya juga sistem berhassil menyimpan dan dengan mungkin akan delay beberapa detik atau mungkin menit sesuai seberapa banyaknya data yang dilatih dan oprasi computer actor itu sendiri, sistem kemudian akan memberikan alert success dan sistem akan memberikan juga tombol yang intinya “data ini semua ingin dihapus atau tidak”, jika ya maka sistem akan menghapus semua data yang berada di </w:t>
      </w:r>
      <w:r>
        <w:rPr>
          <w:rFonts w:hint="default" w:ascii="Times New Roman" w:hAnsi="Times New Roman" w:cs="Times New Roman"/>
          <w:i/>
          <w:iCs/>
          <w:sz w:val="24"/>
          <w:szCs w:val="24"/>
          <w:lang w:val="en-US"/>
        </w:rPr>
        <w:t>localstorage</w:t>
      </w:r>
      <w:r>
        <w:rPr>
          <w:rFonts w:hint="default" w:ascii="Times New Roman" w:hAnsi="Times New Roman" w:cs="Times New Roman"/>
          <w:i w:val="0"/>
          <w:iCs w:val="0"/>
          <w:sz w:val="24"/>
          <w:szCs w:val="24"/>
          <w:lang w:val="en-US"/>
        </w:rPr>
        <w:t>, dan selesai. Begitulah proses sistem dalam meyimpan data wajah ke server, untuk sistem dapat melakukan pengenalan nanti pada wajah yang diberikan.</w:t>
      </w:r>
    </w:p>
    <w:p>
      <w:pPr>
        <w:pStyle w:val="2"/>
        <w:keepNext/>
        <w:keepLines/>
        <w:pageBreakBefore w:val="0"/>
        <w:widowControl/>
        <w:numPr>
          <w:ilvl w:val="1"/>
          <w:numId w:val="11"/>
        </w:numPr>
        <w:kinsoku/>
        <w:wordWrap/>
        <w:overflowPunct/>
        <w:topLinePunct w:val="0"/>
        <w:autoSpaceDE/>
        <w:autoSpaceDN/>
        <w:bidi w:val="0"/>
        <w:adjustRightInd/>
        <w:snapToGrid/>
        <w:spacing w:before="0" w:after="0" w:line="416" w:lineRule="auto"/>
        <w:textAlignment w:val="auto"/>
        <w:rPr>
          <w:rFonts w:hint="default" w:ascii="Times New Roman" w:hAnsi="Times New Roman" w:cs="Times New Roman"/>
          <w:sz w:val="24"/>
          <w:szCs w:val="24"/>
        </w:rPr>
      </w:pPr>
      <w:bookmarkStart w:id="42" w:name="_Toc327"/>
      <w:bookmarkStart w:id="43" w:name="_Toc9494"/>
      <w:bookmarkStart w:id="44" w:name="_Toc31461"/>
      <w:bookmarkStart w:id="45" w:name="_Toc12096"/>
      <w:bookmarkStart w:id="46" w:name="_Toc18795"/>
      <w:bookmarkStart w:id="47" w:name="_Toc17610"/>
      <w:bookmarkStart w:id="48" w:name="_Toc18838"/>
      <w:r>
        <w:rPr>
          <w:rFonts w:hint="default" w:ascii="Times New Roman" w:hAnsi="Times New Roman" w:cs="Times New Roman"/>
          <w:sz w:val="24"/>
          <w:szCs w:val="24"/>
        </w:rPr>
        <w:t>Flowchart Halaman Pengenalan Wajah Pada Citra</w:t>
      </w:r>
      <w:bookmarkEnd w:id="42"/>
      <w:bookmarkEnd w:id="43"/>
      <w:bookmarkEnd w:id="44"/>
      <w:bookmarkEnd w:id="45"/>
      <w:bookmarkEnd w:id="46"/>
      <w:bookmarkEnd w:id="47"/>
      <w:bookmarkEnd w:id="48"/>
    </w:p>
    <w:p>
      <w:pPr>
        <w:tabs>
          <w:tab w:val="left" w:pos="0"/>
        </w:tabs>
        <w:ind w:left="430" w:leftChars="215"/>
        <w:jc w:val="center"/>
        <w:rPr>
          <w:rFonts w:ascii="Times New Roman" w:hAnsi="Times New Roman" w:eastAsia="SimSun" w:cs="Times New Roman"/>
          <w:b/>
          <w:bCs/>
          <w:sz w:val="24"/>
          <w:szCs w:val="24"/>
        </w:rPr>
      </w:pPr>
      <w:r>
        <w:rPr>
          <w:rFonts w:ascii="Times New Roman" w:hAnsi="Times New Roman" w:eastAsia="SimSun" w:cs="Times New Roman"/>
          <w:b/>
          <w:bCs/>
          <w:sz w:val="24"/>
          <w:szCs w:val="24"/>
        </w:rPr>
        <w:drawing>
          <wp:inline distT="0" distB="0" distL="114300" distR="114300">
            <wp:extent cx="2905760" cy="2301875"/>
            <wp:effectExtent l="0" t="0" r="8890" b="0"/>
            <wp:docPr id="41" name="Picture 41" descr="FlowchartDiagramPengena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FlowchartDiagramPengenalan"/>
                    <pic:cNvPicPr>
                      <a:picLocks noChangeAspect="1"/>
                    </pic:cNvPicPr>
                  </pic:nvPicPr>
                  <pic:blipFill>
                    <a:blip r:embed="rId12"/>
                    <a:stretch>
                      <a:fillRect/>
                    </a:stretch>
                  </pic:blipFill>
                  <pic:spPr>
                    <a:xfrm>
                      <a:off x="0" y="0"/>
                      <a:ext cx="2905760" cy="2301875"/>
                    </a:xfrm>
                    <a:prstGeom prst="rect">
                      <a:avLst/>
                    </a:prstGeom>
                  </pic:spPr>
                </pic:pic>
              </a:graphicData>
            </a:graphic>
          </wp:inline>
        </w:drawing>
      </w:r>
    </w:p>
    <w:p>
      <w:pPr>
        <w:pStyle w:val="23"/>
        <w:tabs>
          <w:tab w:val="left" w:pos="0"/>
        </w:tabs>
        <w:ind w:left="430" w:leftChars="215"/>
        <w:jc w:val="center"/>
        <w:rPr>
          <w:rFonts w:hint="default" w:ascii="Times New Roman" w:hAnsi="Times New Roman" w:cs="Times New Roman"/>
          <w:sz w:val="18"/>
          <w:szCs w:val="18"/>
          <w:lang w:val="en-US"/>
        </w:rPr>
      </w:pPr>
      <w:r>
        <w:rPr>
          <w:rFonts w:hint="default" w:ascii="Times New Roman" w:hAnsi="Times New Roman" w:cs="Times New Roman"/>
          <w:sz w:val="18"/>
          <w:szCs w:val="18"/>
        </w:rPr>
        <w:t xml:space="preserve">Fig.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Fig.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24</w:t>
      </w:r>
      <w:r>
        <w:rPr>
          <w:rFonts w:hint="default" w:ascii="Times New Roman" w:hAnsi="Times New Roman" w:cs="Times New Roman"/>
          <w:sz w:val="18"/>
          <w:szCs w:val="18"/>
        </w:rPr>
        <w:fldChar w:fldCharType="end"/>
      </w:r>
      <w:bookmarkStart w:id="49" w:name="_Toc11560"/>
      <w:r>
        <w:rPr>
          <w:rFonts w:hint="default" w:ascii="Times New Roman" w:hAnsi="Times New Roman" w:cs="Times New Roman"/>
          <w:sz w:val="18"/>
          <w:szCs w:val="18"/>
          <w:lang w:val="en-US"/>
        </w:rPr>
        <w:t xml:space="preserve"> Flow Sistem Melakukan Prediksi Nama Wajah Yang Diberikan</w:t>
      </w:r>
      <w:bookmarkEnd w:id="49"/>
    </w:p>
    <w:p>
      <w:pPr>
        <w:rPr>
          <w:rFonts w:hint="default" w:ascii="Times New Roman" w:hAnsi="Times New Roman" w:cs="Times New Roman"/>
          <w:sz w:val="18"/>
          <w:szCs w:val="18"/>
          <w:lang w:val="en-US"/>
        </w:rPr>
      </w:pPr>
    </w:p>
    <w:p>
      <w:pPr>
        <w:keepNext w:val="0"/>
        <w:keepLines w:val="0"/>
        <w:pageBreakBefore w:val="0"/>
        <w:widowControl/>
        <w:kinsoku/>
        <w:wordWrap/>
        <w:overflowPunct/>
        <w:topLinePunct w:val="0"/>
        <w:autoSpaceDE/>
        <w:autoSpaceDN/>
        <w:bidi w:val="0"/>
        <w:adjustRightInd/>
        <w:snapToGrid/>
        <w:ind w:left="595" w:firstLine="720" w:firstLineChars="300"/>
        <w:textAlignment w:val="auto"/>
        <w:rPr>
          <w:rFonts w:hint="default" w:ascii="Times New Roman" w:hAnsi="Times New Roman" w:cs="Times New Roman"/>
          <w:i w:val="0"/>
          <w:iCs w:val="0"/>
          <w:sz w:val="24"/>
          <w:szCs w:val="24"/>
          <w:lang w:val="en-US"/>
        </w:rPr>
      </w:pPr>
      <w:r>
        <w:rPr>
          <w:rFonts w:hint="default" w:ascii="Times New Roman" w:hAnsi="Times New Roman" w:cs="Times New Roman"/>
          <w:sz w:val="24"/>
          <w:szCs w:val="24"/>
          <w:lang w:val="en-US"/>
        </w:rPr>
        <w:t xml:space="preserve">Sekarang ini adalah proses dimana sistem melakukan pengenalan wajah pada wajah yang diberikan, baik melalui video webcam atau file upload. Pertama-tama actor akan dihadapkan dengan pilihan melalui video atau file upload, dua-duanya saya saja prosesnya. Maka selanjutkan, setelah sistem mendapatkan data gambar, sistem akan melakukan query terlebih dahulu untuk mengambil </w:t>
      </w:r>
      <w:r>
        <w:rPr>
          <w:rFonts w:hint="default" w:ascii="Times New Roman" w:hAnsi="Times New Roman" w:cs="Times New Roman"/>
          <w:i/>
          <w:iCs/>
          <w:sz w:val="24"/>
          <w:szCs w:val="24"/>
          <w:lang w:val="en-US"/>
        </w:rPr>
        <w:t xml:space="preserve">“compute_result” </w:t>
      </w:r>
      <w:r>
        <w:rPr>
          <w:rFonts w:hint="default" w:ascii="Times New Roman" w:hAnsi="Times New Roman" w:cs="Times New Roman"/>
          <w:i w:val="0"/>
          <w:iCs w:val="0"/>
          <w:sz w:val="24"/>
          <w:szCs w:val="24"/>
          <w:lang w:val="en-US"/>
        </w:rPr>
        <w:t xml:space="preserve">dimana field tersebut adalah hasil konvolusi sebelumnya. Lalu, model </w:t>
      </w:r>
      <w:r>
        <w:rPr>
          <w:rFonts w:hint="default" w:ascii="Times New Roman" w:hAnsi="Times New Roman" w:cs="Times New Roman"/>
          <w:i/>
          <w:iCs/>
          <w:sz w:val="24"/>
          <w:szCs w:val="24"/>
          <w:lang w:val="en-US"/>
        </w:rPr>
        <w:t xml:space="preserve">CNN </w:t>
      </w:r>
      <w:r>
        <w:rPr>
          <w:rFonts w:hint="default" w:ascii="Times New Roman" w:hAnsi="Times New Roman" w:cs="Times New Roman"/>
          <w:i w:val="0"/>
          <w:iCs w:val="0"/>
          <w:sz w:val="24"/>
          <w:szCs w:val="24"/>
          <w:lang w:val="en-US"/>
        </w:rPr>
        <w:t xml:space="preserve">milik nya </w:t>
      </w:r>
      <w:r>
        <w:rPr>
          <w:rFonts w:hint="default" w:ascii="Times New Roman" w:hAnsi="Times New Roman" w:cs="Times New Roman"/>
          <w:i/>
          <w:iCs/>
          <w:sz w:val="24"/>
          <w:szCs w:val="24"/>
          <w:lang w:val="en-US"/>
        </w:rPr>
        <w:t>library face-api.js</w:t>
      </w:r>
      <w:r>
        <w:rPr>
          <w:rFonts w:hint="default" w:ascii="Times New Roman" w:hAnsi="Times New Roman" w:cs="Times New Roman"/>
          <w:i w:val="0"/>
          <w:iCs w:val="0"/>
          <w:sz w:val="24"/>
          <w:szCs w:val="24"/>
          <w:lang w:val="en-US"/>
        </w:rPr>
        <w:t xml:space="preserve"> mulai bekerja, dimana </w:t>
      </w:r>
      <w:r>
        <w:rPr>
          <w:rFonts w:hint="default" w:ascii="Times New Roman" w:hAnsi="Times New Roman" w:cs="Times New Roman"/>
          <w:i/>
          <w:iCs/>
          <w:sz w:val="24"/>
          <w:szCs w:val="24"/>
          <w:lang w:val="en-US"/>
        </w:rPr>
        <w:t>CNN</w:t>
      </w:r>
      <w:r>
        <w:rPr>
          <w:rFonts w:hint="default" w:ascii="Times New Roman" w:hAnsi="Times New Roman" w:cs="Times New Roman"/>
          <w:i w:val="0"/>
          <w:iCs w:val="0"/>
          <w:sz w:val="24"/>
          <w:szCs w:val="24"/>
          <w:lang w:val="en-US"/>
        </w:rPr>
        <w:t xml:space="preserve"> disini memiliki beberapa tugas seperti: memprediksi wajah, memprediksi landmark wajah dan terakhir menyamakan hasil </w:t>
      </w:r>
      <w:r>
        <w:rPr>
          <w:rFonts w:hint="default" w:ascii="Times New Roman" w:hAnsi="Times New Roman" w:cs="Times New Roman"/>
          <w:i/>
          <w:iCs/>
          <w:sz w:val="24"/>
          <w:szCs w:val="24"/>
          <w:lang w:val="en-US"/>
        </w:rPr>
        <w:t xml:space="preserve">compute </w:t>
      </w:r>
      <w:r>
        <w:rPr>
          <w:rFonts w:hint="default" w:ascii="Times New Roman" w:hAnsi="Times New Roman" w:cs="Times New Roman"/>
          <w:i w:val="0"/>
          <w:iCs w:val="0"/>
          <w:sz w:val="24"/>
          <w:szCs w:val="24"/>
          <w:lang w:val="en-US"/>
        </w:rPr>
        <w:t xml:space="preserve">dengan </w:t>
      </w:r>
      <w:r>
        <w:rPr>
          <w:rFonts w:hint="default" w:ascii="Times New Roman" w:hAnsi="Times New Roman" w:cs="Times New Roman"/>
          <w:i/>
          <w:iCs/>
          <w:sz w:val="24"/>
          <w:szCs w:val="24"/>
          <w:lang w:val="en-US"/>
        </w:rPr>
        <w:t>compute</w:t>
      </w:r>
      <w:r>
        <w:rPr>
          <w:rFonts w:hint="default" w:ascii="Times New Roman" w:hAnsi="Times New Roman" w:cs="Times New Roman"/>
          <w:i w:val="0"/>
          <w:iCs w:val="0"/>
          <w:sz w:val="24"/>
          <w:szCs w:val="24"/>
          <w:lang w:val="en-US"/>
        </w:rPr>
        <w:t xml:space="preserve"> yang berada di database. Setelah proses tersebut selelai, sistem akan men-draw kotak dan nama wajah nya, baik yang terindikasi atau unknow, jika unknow maka sistem akan menulis unknow dan sebaliknya.</w:t>
      </w:r>
      <w:bookmarkStart w:id="50" w:name="_Toc32203"/>
      <w:bookmarkStart w:id="51" w:name="_Toc20355"/>
      <w:bookmarkStart w:id="52" w:name="_Toc9167"/>
      <w:bookmarkStart w:id="53" w:name="_Toc21622"/>
    </w:p>
    <w:p>
      <w:pPr>
        <w:pStyle w:val="2"/>
        <w:keepNext/>
        <w:keepLines/>
        <w:pageBreakBefore w:val="0"/>
        <w:widowControl/>
        <w:numPr>
          <w:ilvl w:val="1"/>
          <w:numId w:val="11"/>
        </w:numPr>
        <w:kinsoku/>
        <w:wordWrap/>
        <w:overflowPunct/>
        <w:topLinePunct w:val="0"/>
        <w:autoSpaceDE/>
        <w:autoSpaceDN/>
        <w:bidi w:val="0"/>
        <w:adjustRightInd/>
        <w:snapToGrid/>
        <w:spacing w:before="0" w:after="0" w:line="416" w:lineRule="auto"/>
        <w:textAlignment w:val="auto"/>
        <w:rPr>
          <w:rFonts w:hint="default" w:ascii="Times New Roman" w:hAnsi="Times New Roman" w:cs="Times New Roman"/>
          <w:i w:val="0"/>
          <w:iCs w:val="0"/>
          <w:sz w:val="24"/>
          <w:szCs w:val="24"/>
          <w:lang w:val="en-US"/>
        </w:rPr>
      </w:pPr>
      <w:bookmarkStart w:id="54" w:name="_Toc19789"/>
      <w:bookmarkStart w:id="55" w:name="_Toc2520"/>
      <w:bookmarkStart w:id="56" w:name="_Toc29497"/>
      <w:r>
        <w:rPr>
          <w:rFonts w:hint="default" w:ascii="Times New Roman" w:hAnsi="Times New Roman" w:cs="Times New Roman"/>
          <w:sz w:val="24"/>
          <w:szCs w:val="24"/>
        </w:rPr>
        <w:t>Flowchart Diagram CNN Dalam Kostumisasi Dataset</w:t>
      </w:r>
      <w:bookmarkEnd w:id="54"/>
      <w:bookmarkEnd w:id="55"/>
      <w:bookmarkEnd w:id="56"/>
    </w:p>
    <w:bookmarkEnd w:id="50"/>
    <w:bookmarkEnd w:id="51"/>
    <w:bookmarkEnd w:id="52"/>
    <w:bookmarkEnd w:id="53"/>
    <w:p>
      <w:pPr>
        <w:tabs>
          <w:tab w:val="left" w:pos="0"/>
        </w:tabs>
        <w:ind w:left="430" w:leftChars="215"/>
        <w:jc w:val="center"/>
        <w:rPr>
          <w:rFonts w:ascii="Times New Roman" w:hAnsi="Times New Roman" w:eastAsia="SimSun" w:cs="Times New Roman"/>
          <w:b/>
          <w:bCs/>
          <w:sz w:val="24"/>
          <w:szCs w:val="24"/>
        </w:rPr>
      </w:pPr>
      <w:r>
        <w:rPr>
          <w:rFonts w:ascii="Times New Roman" w:hAnsi="Times New Roman" w:eastAsia="SimSun" w:cs="Times New Roman"/>
          <w:b/>
          <w:bCs/>
          <w:sz w:val="24"/>
          <w:szCs w:val="24"/>
        </w:rPr>
        <w:drawing>
          <wp:inline distT="0" distB="0" distL="114300" distR="114300">
            <wp:extent cx="1351915" cy="1899285"/>
            <wp:effectExtent l="0" t="0" r="635" b="5715"/>
            <wp:docPr id="103" name="Picture 103" descr="FlowchartDiagram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FlowchartDiagramCNN"/>
                    <pic:cNvPicPr>
                      <a:picLocks noChangeAspect="1"/>
                    </pic:cNvPicPr>
                  </pic:nvPicPr>
                  <pic:blipFill>
                    <a:blip r:embed="rId13"/>
                    <a:srcRect b="53733"/>
                    <a:stretch>
                      <a:fillRect/>
                    </a:stretch>
                  </pic:blipFill>
                  <pic:spPr>
                    <a:xfrm>
                      <a:off x="0" y="0"/>
                      <a:ext cx="1351915" cy="1899285"/>
                    </a:xfrm>
                    <a:prstGeom prst="rect">
                      <a:avLst/>
                    </a:prstGeom>
                  </pic:spPr>
                </pic:pic>
              </a:graphicData>
            </a:graphic>
          </wp:inline>
        </w:drawing>
      </w:r>
      <w:r>
        <w:rPr>
          <w:rFonts w:hint="default" w:ascii="Times New Roman" w:hAnsi="Times New Roman" w:eastAsia="SimSun" w:cs="Times New Roman"/>
          <w:b/>
          <w:bCs/>
          <w:sz w:val="24"/>
          <w:szCs w:val="24"/>
          <w:lang w:val="en-US"/>
        </w:rPr>
        <w:t xml:space="preserve">  </w:t>
      </w:r>
      <w:r>
        <w:rPr>
          <w:rFonts w:ascii="Times New Roman" w:hAnsi="Times New Roman" w:eastAsia="SimSun" w:cs="Times New Roman"/>
          <w:b/>
          <w:bCs/>
          <w:sz w:val="24"/>
          <w:szCs w:val="24"/>
        </w:rPr>
        <w:drawing>
          <wp:inline distT="0" distB="0" distL="114300" distR="114300">
            <wp:extent cx="1168400" cy="1979295"/>
            <wp:effectExtent l="0" t="0" r="12700" b="1905"/>
            <wp:docPr id="43" name="Picture 43" descr="FlowchartDiagram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FlowchartDiagramCNN"/>
                    <pic:cNvPicPr>
                      <a:picLocks noChangeAspect="1"/>
                    </pic:cNvPicPr>
                  </pic:nvPicPr>
                  <pic:blipFill>
                    <a:blip r:embed="rId13"/>
                    <a:srcRect t="44275"/>
                    <a:stretch>
                      <a:fillRect/>
                    </a:stretch>
                  </pic:blipFill>
                  <pic:spPr>
                    <a:xfrm>
                      <a:off x="0" y="0"/>
                      <a:ext cx="1168400" cy="1979295"/>
                    </a:xfrm>
                    <a:prstGeom prst="rect">
                      <a:avLst/>
                    </a:prstGeom>
                  </pic:spPr>
                </pic:pic>
              </a:graphicData>
            </a:graphic>
          </wp:inline>
        </w:drawing>
      </w:r>
    </w:p>
    <w:p>
      <w:pPr>
        <w:pStyle w:val="23"/>
        <w:tabs>
          <w:tab w:val="left" w:pos="0"/>
        </w:tabs>
        <w:ind w:left="430" w:leftChars="215"/>
        <w:jc w:val="center"/>
        <w:rPr>
          <w:rFonts w:hint="default" w:ascii="Times New Roman" w:hAnsi="Times New Roman" w:cs="Times New Roman"/>
          <w:sz w:val="18"/>
          <w:szCs w:val="18"/>
          <w:lang w:val="en-US"/>
        </w:rPr>
      </w:pPr>
      <w:r>
        <w:rPr>
          <w:rFonts w:hint="default" w:ascii="Times New Roman" w:hAnsi="Times New Roman" w:cs="Times New Roman"/>
          <w:sz w:val="18"/>
          <w:szCs w:val="18"/>
        </w:rPr>
        <w:t xml:space="preserve">Fig.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Fig.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25</w:t>
      </w:r>
      <w:r>
        <w:rPr>
          <w:rFonts w:hint="default" w:ascii="Times New Roman" w:hAnsi="Times New Roman" w:cs="Times New Roman"/>
          <w:sz w:val="18"/>
          <w:szCs w:val="18"/>
        </w:rPr>
        <w:fldChar w:fldCharType="end"/>
      </w:r>
      <w:bookmarkStart w:id="57" w:name="_Toc17980"/>
      <w:r>
        <w:rPr>
          <w:rFonts w:hint="default" w:ascii="Times New Roman" w:hAnsi="Times New Roman" w:cs="Times New Roman"/>
          <w:sz w:val="18"/>
          <w:szCs w:val="18"/>
          <w:lang w:val="en-US"/>
        </w:rPr>
        <w:t xml:space="preserve"> Gambar Tambahan Untuk Flow CNN Bekerja</w:t>
      </w:r>
      <w:bookmarkEnd w:id="57"/>
    </w:p>
    <w:p>
      <w:pPr>
        <w:rPr>
          <w:rFonts w:hint="default" w:ascii="Times New Roman" w:hAnsi="Times New Roman" w:cs="Times New Roman"/>
          <w:sz w:val="18"/>
          <w:szCs w:val="18"/>
          <w:lang w:val="en-US"/>
        </w:rPr>
      </w:pPr>
    </w:p>
    <w:p>
      <w:pPr>
        <w:tabs>
          <w:tab w:val="left" w:pos="0"/>
        </w:tabs>
        <w:ind w:left="0"/>
        <w:jc w:val="left"/>
        <w:rPr>
          <w:rFonts w:hint="default" w:ascii="Times New Roman" w:hAnsi="Times New Roman" w:cs="Times New Roman"/>
          <w:b w:val="0"/>
          <w:bCs w:val="0"/>
          <w:sz w:val="24"/>
          <w:szCs w:val="24"/>
          <w:shd w:val="clear" w:color="auto" w:fill="auto"/>
          <w:lang w:val="en-US"/>
        </w:rPr>
      </w:pPr>
      <w:r>
        <w:rPr>
          <w:rFonts w:hint="default" w:ascii="Times New Roman" w:hAnsi="Times New Roman" w:cs="Times New Roman"/>
          <w:sz w:val="24"/>
          <w:szCs w:val="24"/>
          <w:lang w:val="en-US"/>
        </w:rPr>
        <w:t xml:space="preserve">Ini adalah hanya contoh bagaimana proses CNN bekerja dan alur ini tidak ada hubungan dengan </w:t>
      </w:r>
      <w:r>
        <w:rPr>
          <w:rFonts w:hint="default" w:ascii="Times New Roman" w:hAnsi="Times New Roman" w:cs="Times New Roman"/>
          <w:i/>
          <w:iCs/>
          <w:sz w:val="24"/>
          <w:szCs w:val="24"/>
          <w:lang w:val="en-US"/>
        </w:rPr>
        <w:t xml:space="preserve">library face-api.js. </w:t>
      </w:r>
      <w:r>
        <w:rPr>
          <w:rFonts w:hint="default" w:ascii="Times New Roman" w:hAnsi="Times New Roman" w:cs="Times New Roman"/>
          <w:i w:val="0"/>
          <w:iCs w:val="0"/>
          <w:sz w:val="24"/>
          <w:szCs w:val="24"/>
          <w:lang w:val="en-US"/>
        </w:rPr>
        <w:t>Ini hanya permisalahan, intinya pada CNN itu ada conv, activation, pooling, flatten, dropout, lapisan dense dan lain sebagainya, hal-hal ini bisa diatur sesuai dengan kebutuhan yang ingin dipecahkan, jadi tidak harus sama seperti digambar.</w:t>
      </w:r>
      <w:bookmarkStart w:id="58" w:name="_GoBack"/>
      <w:bookmarkEnd w:id="58"/>
    </w:p>
    <w:sectPr>
      <w:headerReference r:id="rId5" w:type="default"/>
      <w:footerReference r:id="rId6" w:type="default"/>
      <w:pgSz w:w="11906" w:h="16838"/>
      <w:pgMar w:top="2268" w:right="1134" w:bottom="1417" w:left="2268" w:header="720" w:footer="720" w:gutter="0"/>
      <w:pgNumType w:fmt="decimal"/>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Roboto">
    <w:panose1 w:val="02000000000000000000"/>
    <w:charset w:val="00"/>
    <w:family w:val="auto"/>
    <w:pitch w:val="default"/>
    <w:sig w:usb0="E00002FF" w:usb1="5000205B" w:usb2="0000002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NimbusRomNo9L">
    <w:altName w:val="Hyperion Regular"/>
    <w:panose1 w:val="00000000000000000000"/>
    <w:charset w:val="00"/>
    <w:family w:val="auto"/>
    <w:pitch w:val="default"/>
    <w:sig w:usb0="00000000" w:usb1="00000000" w:usb2="00000000" w:usb3="00000000" w:csb0="00000000" w:csb1="00000000"/>
  </w:font>
  <w:font w:name="A Love of Thunder">
    <w:altName w:val="Hyperion Regular"/>
    <w:panose1 w:val="00000000000000000000"/>
    <w:charset w:val="00"/>
    <w:family w:val="auto"/>
    <w:pitch w:val="default"/>
    <w:sig w:usb0="00000000" w:usb1="00000000" w:usb2="00000000" w:usb3="00000000" w:csb0="00000000" w:csb1="00000000"/>
  </w:font>
  <w:font w:name="NimbusRomNo9L-Medi">
    <w:altName w:val="Hyperion Regular"/>
    <w:panose1 w:val="00000000000000000000"/>
    <w:charset w:val="00"/>
    <w:family w:val="auto"/>
    <w:pitch w:val="default"/>
    <w:sig w:usb0="00000000" w:usb1="00000000" w:usb2="00000000" w:usb3="00000000" w:csb0="00000000" w:csb1="00000000"/>
  </w:font>
  <w:font w:name="sans-serif">
    <w:altName w:val="Hyperion Regular"/>
    <w:panose1 w:val="00000000000000000000"/>
    <w:charset w:val="00"/>
    <w:family w:val="auto"/>
    <w:pitch w:val="default"/>
    <w:sig w:usb0="00000000" w:usb1="00000000" w:usb2="00000000" w:usb3="00000000" w:csb0="00000000" w:csb1="00000000"/>
  </w:font>
  <w:font w:name="Hyperion Regular">
    <w:panose1 w:val="02000500000000000000"/>
    <w:charset w:val="00"/>
    <w:family w:val="auto"/>
    <w:pitch w:val="default"/>
    <w:sig w:usb0="80000087" w:usb1="5000000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0"/>
                          </w:pPr>
                          <w:r>
                            <w:fldChar w:fldCharType="begin"/>
                          </w:r>
                          <w:r>
                            <w:instrText xml:space="preserve"> PAGE  \* MERGEFORMAT </w:instrText>
                          </w:r>
                          <w:r>
                            <w:fldChar w:fldCharType="separate"/>
                          </w:r>
                          <w:r>
                            <w:t>59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4TAUbAgAAW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K94TAUbAgAAWAQAAA4A&#10;AAAAAAAAAQAgAAAAHwEAAGRycy9lMm9Eb2MueG1sUEsFBgAAAAAGAAYAWQEAAKwFAAAAAA==&#10;">
              <v:fill on="f" focussize="0,0"/>
              <v:stroke on="f" weight="0.5pt"/>
              <v:imagedata o:title=""/>
              <o:lock v:ext="edit" aspectratio="f"/>
              <v:textbox inset="0mm,0mm,0mm,0mm" style="mso-fit-shape-to-text:t;">
                <w:txbxContent>
                  <w:p>
                    <w:pPr>
                      <w:pStyle w:val="40"/>
                    </w:pPr>
                    <w:r>
                      <w:fldChar w:fldCharType="begin"/>
                    </w:r>
                    <w:r>
                      <w:instrText xml:space="preserve"> PAGE  \* MERGEFORMAT </w:instrText>
                    </w:r>
                    <w:r>
                      <w:fldChar w:fldCharType="separate"/>
                    </w:r>
                    <w:r>
                      <w:t>59</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A5088"/>
    <w:multiLevelType w:val="singleLevel"/>
    <w:tmpl w:val="892A5088"/>
    <w:lvl w:ilvl="0" w:tentative="0">
      <w:start w:val="1"/>
      <w:numFmt w:val="lowerLetter"/>
      <w:suff w:val="space"/>
      <w:lvlText w:val="%1."/>
      <w:lvlJc w:val="left"/>
    </w:lvl>
  </w:abstractNum>
  <w:abstractNum w:abstractNumId="1">
    <w:nsid w:val="A4E5FA38"/>
    <w:multiLevelType w:val="singleLevel"/>
    <w:tmpl w:val="A4E5FA38"/>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B8104D1E"/>
    <w:multiLevelType w:val="singleLevel"/>
    <w:tmpl w:val="B8104D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2762E2"/>
    <w:multiLevelType w:val="multilevel"/>
    <w:tmpl w:val="EA2762E2"/>
    <w:lvl w:ilvl="0" w:tentative="0">
      <w:start w:val="1"/>
      <w:numFmt w:val="decimal"/>
      <w:suff w:val="space"/>
      <w:lvlText w:val="%1."/>
      <w:lvlJc w:val="left"/>
      <w:pPr>
        <w:ind w:left="0" w:firstLine="0"/>
      </w:pPr>
      <w:rPr>
        <w:rFonts w:hint="default"/>
      </w:rPr>
    </w:lvl>
    <w:lvl w:ilvl="1" w:tentative="0">
      <w:start w:val="1"/>
      <w:numFmt w:val="decimal"/>
      <w:suff w:val="space"/>
      <w:lvlText w:val="3.%2."/>
      <w:lvlJc w:val="left"/>
      <w:pPr>
        <w:tabs>
          <w:tab w:val="left" w:pos="0"/>
        </w:tabs>
        <w:ind w:left="0" w:firstLine="0"/>
      </w:pPr>
      <w:rPr>
        <w:rFonts w:hint="default" w:ascii="Times New Roman" w:hAnsi="Times New Roman" w:eastAsia="SimSun" w:cs="Times New Roman"/>
        <w:b/>
        <w:bCs/>
        <w:sz w:val="24"/>
        <w:szCs w:val="24"/>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EED56B06"/>
    <w:multiLevelType w:val="singleLevel"/>
    <w:tmpl w:val="EED56B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246CF568"/>
    <w:multiLevelType w:val="singleLevel"/>
    <w:tmpl w:val="246CF5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E2F588D"/>
    <w:multiLevelType w:val="singleLevel"/>
    <w:tmpl w:val="2E2F58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33D61341"/>
    <w:multiLevelType w:val="singleLevel"/>
    <w:tmpl w:val="33D613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65D0AEE"/>
    <w:multiLevelType w:val="singleLevel"/>
    <w:tmpl w:val="365D0AE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3"/>
  </w:num>
  <w:num w:numId="12">
    <w:abstractNumId w:val="0"/>
  </w:num>
  <w:num w:numId="13">
    <w:abstractNumId w:val="18"/>
  </w:num>
  <w:num w:numId="14">
    <w:abstractNumId w:val="17"/>
  </w:num>
  <w:num w:numId="15">
    <w:abstractNumId w:val="15"/>
  </w:num>
  <w:num w:numId="16">
    <w:abstractNumId w:val="4"/>
  </w:num>
  <w:num w:numId="17">
    <w:abstractNumId w:val="16"/>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
  <w:drawingGridHorizontalSpacing w:val="200"/>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977CDF"/>
    <w:rsid w:val="00050A31"/>
    <w:rsid w:val="00057531"/>
    <w:rsid w:val="000716D2"/>
    <w:rsid w:val="00071AAB"/>
    <w:rsid w:val="00084C56"/>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07BA"/>
    <w:rsid w:val="00201333"/>
    <w:rsid w:val="00206FF5"/>
    <w:rsid w:val="00210FA7"/>
    <w:rsid w:val="00216417"/>
    <w:rsid w:val="002418CC"/>
    <w:rsid w:val="00256D08"/>
    <w:rsid w:val="0026631D"/>
    <w:rsid w:val="002C2F53"/>
    <w:rsid w:val="002F3DC1"/>
    <w:rsid w:val="00300293"/>
    <w:rsid w:val="0033518C"/>
    <w:rsid w:val="003437C2"/>
    <w:rsid w:val="003738CE"/>
    <w:rsid w:val="00377186"/>
    <w:rsid w:val="003A1C03"/>
    <w:rsid w:val="003E5A79"/>
    <w:rsid w:val="00414627"/>
    <w:rsid w:val="00425D63"/>
    <w:rsid w:val="004643D8"/>
    <w:rsid w:val="004969B8"/>
    <w:rsid w:val="00497C24"/>
    <w:rsid w:val="004C7BA5"/>
    <w:rsid w:val="004E7628"/>
    <w:rsid w:val="004F48F2"/>
    <w:rsid w:val="005149B1"/>
    <w:rsid w:val="005647F2"/>
    <w:rsid w:val="005662D1"/>
    <w:rsid w:val="00570C5B"/>
    <w:rsid w:val="00573A09"/>
    <w:rsid w:val="005A4526"/>
    <w:rsid w:val="005B36ED"/>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5926"/>
    <w:rsid w:val="00746C14"/>
    <w:rsid w:val="007C2C59"/>
    <w:rsid w:val="007E225F"/>
    <w:rsid w:val="00801F23"/>
    <w:rsid w:val="00837632"/>
    <w:rsid w:val="0085640F"/>
    <w:rsid w:val="008567AA"/>
    <w:rsid w:val="00892712"/>
    <w:rsid w:val="008A2315"/>
    <w:rsid w:val="008A2DBA"/>
    <w:rsid w:val="008A680A"/>
    <w:rsid w:val="008B0BB0"/>
    <w:rsid w:val="008E1621"/>
    <w:rsid w:val="008E6C4B"/>
    <w:rsid w:val="008F18C0"/>
    <w:rsid w:val="00907648"/>
    <w:rsid w:val="00930FDE"/>
    <w:rsid w:val="00946480"/>
    <w:rsid w:val="0097684E"/>
    <w:rsid w:val="00984C93"/>
    <w:rsid w:val="00987CE1"/>
    <w:rsid w:val="0099405C"/>
    <w:rsid w:val="009C600F"/>
    <w:rsid w:val="009D3723"/>
    <w:rsid w:val="009E04F2"/>
    <w:rsid w:val="00A03B7B"/>
    <w:rsid w:val="00A160DA"/>
    <w:rsid w:val="00A200C9"/>
    <w:rsid w:val="00A250D5"/>
    <w:rsid w:val="00A32F56"/>
    <w:rsid w:val="00A36028"/>
    <w:rsid w:val="00A36EF6"/>
    <w:rsid w:val="00A47692"/>
    <w:rsid w:val="00A91424"/>
    <w:rsid w:val="00AA2C77"/>
    <w:rsid w:val="00AB7B28"/>
    <w:rsid w:val="00AC3FB9"/>
    <w:rsid w:val="00AC702A"/>
    <w:rsid w:val="00AD226F"/>
    <w:rsid w:val="00AD3454"/>
    <w:rsid w:val="00AE5CAC"/>
    <w:rsid w:val="00AF7EDA"/>
    <w:rsid w:val="00B06923"/>
    <w:rsid w:val="00B13A52"/>
    <w:rsid w:val="00B24CF4"/>
    <w:rsid w:val="00B26993"/>
    <w:rsid w:val="00B450EC"/>
    <w:rsid w:val="00B4570C"/>
    <w:rsid w:val="00B5208C"/>
    <w:rsid w:val="00B52F97"/>
    <w:rsid w:val="00B74876"/>
    <w:rsid w:val="00B762CA"/>
    <w:rsid w:val="00B91F08"/>
    <w:rsid w:val="00BB7C2B"/>
    <w:rsid w:val="00BC1664"/>
    <w:rsid w:val="00BC2546"/>
    <w:rsid w:val="00BE0222"/>
    <w:rsid w:val="00C05085"/>
    <w:rsid w:val="00C1593D"/>
    <w:rsid w:val="00C54709"/>
    <w:rsid w:val="00C56C7E"/>
    <w:rsid w:val="00C776A4"/>
    <w:rsid w:val="00CA2C6C"/>
    <w:rsid w:val="00CC0600"/>
    <w:rsid w:val="00CC78AC"/>
    <w:rsid w:val="00CF7953"/>
    <w:rsid w:val="00D07232"/>
    <w:rsid w:val="00D10245"/>
    <w:rsid w:val="00D21BDD"/>
    <w:rsid w:val="00D65F07"/>
    <w:rsid w:val="00D92BB7"/>
    <w:rsid w:val="00DC4C60"/>
    <w:rsid w:val="00DC76D2"/>
    <w:rsid w:val="00DD18A6"/>
    <w:rsid w:val="00DD30ED"/>
    <w:rsid w:val="00DE6A64"/>
    <w:rsid w:val="00E1194A"/>
    <w:rsid w:val="00E22237"/>
    <w:rsid w:val="00E23666"/>
    <w:rsid w:val="00E64C21"/>
    <w:rsid w:val="00E9222B"/>
    <w:rsid w:val="00EC24C6"/>
    <w:rsid w:val="00EF2933"/>
    <w:rsid w:val="00F05146"/>
    <w:rsid w:val="00F1115D"/>
    <w:rsid w:val="00F3513C"/>
    <w:rsid w:val="00F465C5"/>
    <w:rsid w:val="00F5180D"/>
    <w:rsid w:val="00F51B21"/>
    <w:rsid w:val="00F51D87"/>
    <w:rsid w:val="00F8455C"/>
    <w:rsid w:val="00F92B5E"/>
    <w:rsid w:val="00FD16BE"/>
    <w:rsid w:val="00FE1CE0"/>
    <w:rsid w:val="00FF732E"/>
    <w:rsid w:val="0195013F"/>
    <w:rsid w:val="01DD7235"/>
    <w:rsid w:val="01EB6738"/>
    <w:rsid w:val="02117DF2"/>
    <w:rsid w:val="03D3204D"/>
    <w:rsid w:val="045F6F56"/>
    <w:rsid w:val="04A4372D"/>
    <w:rsid w:val="04C21B55"/>
    <w:rsid w:val="05133C63"/>
    <w:rsid w:val="05374230"/>
    <w:rsid w:val="05FF560B"/>
    <w:rsid w:val="062272B9"/>
    <w:rsid w:val="06980D7F"/>
    <w:rsid w:val="06FB0E58"/>
    <w:rsid w:val="07397B77"/>
    <w:rsid w:val="076D4D3B"/>
    <w:rsid w:val="076E6040"/>
    <w:rsid w:val="076F136A"/>
    <w:rsid w:val="079654D6"/>
    <w:rsid w:val="07E84685"/>
    <w:rsid w:val="082C5708"/>
    <w:rsid w:val="086552D4"/>
    <w:rsid w:val="086D3DA1"/>
    <w:rsid w:val="08847D7A"/>
    <w:rsid w:val="09674DCF"/>
    <w:rsid w:val="098E58FB"/>
    <w:rsid w:val="098F153E"/>
    <w:rsid w:val="0A613099"/>
    <w:rsid w:val="0A8B1E74"/>
    <w:rsid w:val="0B127D37"/>
    <w:rsid w:val="0B1D7A4B"/>
    <w:rsid w:val="0B732352"/>
    <w:rsid w:val="0B845139"/>
    <w:rsid w:val="0BC76CAE"/>
    <w:rsid w:val="0BFB5DB4"/>
    <w:rsid w:val="0C0033DD"/>
    <w:rsid w:val="0C663265"/>
    <w:rsid w:val="0C6D0671"/>
    <w:rsid w:val="0C89471E"/>
    <w:rsid w:val="0D5704B7"/>
    <w:rsid w:val="0DE933E1"/>
    <w:rsid w:val="0F165512"/>
    <w:rsid w:val="0F1A3753"/>
    <w:rsid w:val="0FBA585B"/>
    <w:rsid w:val="109E0574"/>
    <w:rsid w:val="11712CBA"/>
    <w:rsid w:val="11714F2C"/>
    <w:rsid w:val="118B5AD6"/>
    <w:rsid w:val="11B8789F"/>
    <w:rsid w:val="122E044C"/>
    <w:rsid w:val="123D314B"/>
    <w:rsid w:val="12502601"/>
    <w:rsid w:val="12F450A8"/>
    <w:rsid w:val="13A75F2E"/>
    <w:rsid w:val="13D26C95"/>
    <w:rsid w:val="14357545"/>
    <w:rsid w:val="14D51331"/>
    <w:rsid w:val="14ED2C64"/>
    <w:rsid w:val="14F35913"/>
    <w:rsid w:val="1553019F"/>
    <w:rsid w:val="15EA567B"/>
    <w:rsid w:val="1621615A"/>
    <w:rsid w:val="167B0137"/>
    <w:rsid w:val="16AB55D0"/>
    <w:rsid w:val="16B0768E"/>
    <w:rsid w:val="16C51189"/>
    <w:rsid w:val="16D85C88"/>
    <w:rsid w:val="16DE3414"/>
    <w:rsid w:val="16E47D0D"/>
    <w:rsid w:val="1732509D"/>
    <w:rsid w:val="175642B1"/>
    <w:rsid w:val="17C5189D"/>
    <w:rsid w:val="18344781"/>
    <w:rsid w:val="18875183"/>
    <w:rsid w:val="18DA747C"/>
    <w:rsid w:val="193554BC"/>
    <w:rsid w:val="196265EE"/>
    <w:rsid w:val="1A1C7FE3"/>
    <w:rsid w:val="1A317F88"/>
    <w:rsid w:val="1A4533A6"/>
    <w:rsid w:val="1B43488F"/>
    <w:rsid w:val="1B4F4EDD"/>
    <w:rsid w:val="1B6E6CCE"/>
    <w:rsid w:val="1B6F2154"/>
    <w:rsid w:val="1BCC1FE0"/>
    <w:rsid w:val="1BD15AF2"/>
    <w:rsid w:val="1C15789D"/>
    <w:rsid w:val="1C470B95"/>
    <w:rsid w:val="1C7A3345"/>
    <w:rsid w:val="1C8A577A"/>
    <w:rsid w:val="1CA86EA0"/>
    <w:rsid w:val="1CD53A60"/>
    <w:rsid w:val="1CE167AB"/>
    <w:rsid w:val="1D715E5C"/>
    <w:rsid w:val="1DC15D79"/>
    <w:rsid w:val="1DDB6D11"/>
    <w:rsid w:val="1E40113B"/>
    <w:rsid w:val="1EAE1EFC"/>
    <w:rsid w:val="1EF53A59"/>
    <w:rsid w:val="1F0D1135"/>
    <w:rsid w:val="1F2D3BB3"/>
    <w:rsid w:val="1F2F371E"/>
    <w:rsid w:val="20174E36"/>
    <w:rsid w:val="2055491A"/>
    <w:rsid w:val="20A23B63"/>
    <w:rsid w:val="20D564EE"/>
    <w:rsid w:val="211F34E2"/>
    <w:rsid w:val="21E1716E"/>
    <w:rsid w:val="22656C38"/>
    <w:rsid w:val="22A21A7C"/>
    <w:rsid w:val="22C81CA6"/>
    <w:rsid w:val="23011F7A"/>
    <w:rsid w:val="23042EFF"/>
    <w:rsid w:val="230E1156"/>
    <w:rsid w:val="23133519"/>
    <w:rsid w:val="237C76C6"/>
    <w:rsid w:val="24A456E2"/>
    <w:rsid w:val="2585551C"/>
    <w:rsid w:val="25A92259"/>
    <w:rsid w:val="25E66243"/>
    <w:rsid w:val="26241BA3"/>
    <w:rsid w:val="263B1756"/>
    <w:rsid w:val="26D253E7"/>
    <w:rsid w:val="27113250"/>
    <w:rsid w:val="281335CC"/>
    <w:rsid w:val="282F749B"/>
    <w:rsid w:val="28A63E40"/>
    <w:rsid w:val="28CD5B6F"/>
    <w:rsid w:val="2AD70F62"/>
    <w:rsid w:val="2B272BDA"/>
    <w:rsid w:val="2BD30AF4"/>
    <w:rsid w:val="2C1D328F"/>
    <w:rsid w:val="2C4320AD"/>
    <w:rsid w:val="2C962858"/>
    <w:rsid w:val="2D6C2E14"/>
    <w:rsid w:val="2DF36C98"/>
    <w:rsid w:val="2E8F61C1"/>
    <w:rsid w:val="2EDA3048"/>
    <w:rsid w:val="2EF00B6C"/>
    <w:rsid w:val="2F4034E7"/>
    <w:rsid w:val="305D69EA"/>
    <w:rsid w:val="307A590F"/>
    <w:rsid w:val="30CD2521"/>
    <w:rsid w:val="31175C5C"/>
    <w:rsid w:val="312A667F"/>
    <w:rsid w:val="31B93261"/>
    <w:rsid w:val="341E3ACD"/>
    <w:rsid w:val="344E7530"/>
    <w:rsid w:val="34E27153"/>
    <w:rsid w:val="34E622D6"/>
    <w:rsid w:val="35572C7E"/>
    <w:rsid w:val="359D5E1B"/>
    <w:rsid w:val="35A120DA"/>
    <w:rsid w:val="365B2DF9"/>
    <w:rsid w:val="367854DA"/>
    <w:rsid w:val="372D6BFA"/>
    <w:rsid w:val="37CF00A8"/>
    <w:rsid w:val="3875702F"/>
    <w:rsid w:val="38766CAF"/>
    <w:rsid w:val="387D7E6D"/>
    <w:rsid w:val="39154A3B"/>
    <w:rsid w:val="395D3729"/>
    <w:rsid w:val="399D49E4"/>
    <w:rsid w:val="39A41FA1"/>
    <w:rsid w:val="39CB2002"/>
    <w:rsid w:val="3A4D68B5"/>
    <w:rsid w:val="3A512308"/>
    <w:rsid w:val="3A704B56"/>
    <w:rsid w:val="3A875795"/>
    <w:rsid w:val="3AB265D9"/>
    <w:rsid w:val="3ACF1C8B"/>
    <w:rsid w:val="3AE17129"/>
    <w:rsid w:val="3B0D3470"/>
    <w:rsid w:val="3BEF756B"/>
    <w:rsid w:val="3C345451"/>
    <w:rsid w:val="3CB921D5"/>
    <w:rsid w:val="3DA15F42"/>
    <w:rsid w:val="3EE17638"/>
    <w:rsid w:val="3F34383F"/>
    <w:rsid w:val="3F6B7622"/>
    <w:rsid w:val="3F723C41"/>
    <w:rsid w:val="3FD8434D"/>
    <w:rsid w:val="4029552E"/>
    <w:rsid w:val="404F0E81"/>
    <w:rsid w:val="42725710"/>
    <w:rsid w:val="429960CF"/>
    <w:rsid w:val="42B17588"/>
    <w:rsid w:val="43251536"/>
    <w:rsid w:val="433C58A7"/>
    <w:rsid w:val="444413AB"/>
    <w:rsid w:val="44A511F2"/>
    <w:rsid w:val="456A1771"/>
    <w:rsid w:val="45AC5A5D"/>
    <w:rsid w:val="45ED1D4A"/>
    <w:rsid w:val="46B71412"/>
    <w:rsid w:val="46B94C58"/>
    <w:rsid w:val="47210E42"/>
    <w:rsid w:val="47B538B4"/>
    <w:rsid w:val="47BF7834"/>
    <w:rsid w:val="484151F7"/>
    <w:rsid w:val="48721204"/>
    <w:rsid w:val="48C0506B"/>
    <w:rsid w:val="4955555E"/>
    <w:rsid w:val="49834DA9"/>
    <w:rsid w:val="4B1613DB"/>
    <w:rsid w:val="4B2934C1"/>
    <w:rsid w:val="4B4C4394"/>
    <w:rsid w:val="4BC668CB"/>
    <w:rsid w:val="4BD17E71"/>
    <w:rsid w:val="4C0E5BAD"/>
    <w:rsid w:val="4CCB5B0A"/>
    <w:rsid w:val="4D85403F"/>
    <w:rsid w:val="4DB54A3E"/>
    <w:rsid w:val="4DC93DDC"/>
    <w:rsid w:val="4E015B87"/>
    <w:rsid w:val="4E4B7280"/>
    <w:rsid w:val="4EF16300"/>
    <w:rsid w:val="4EF96968"/>
    <w:rsid w:val="4F325EE7"/>
    <w:rsid w:val="4F7F263B"/>
    <w:rsid w:val="4FE71AF7"/>
    <w:rsid w:val="505E577D"/>
    <w:rsid w:val="50E214C3"/>
    <w:rsid w:val="5107224C"/>
    <w:rsid w:val="518C3D08"/>
    <w:rsid w:val="51F15F45"/>
    <w:rsid w:val="522265CC"/>
    <w:rsid w:val="5258606F"/>
    <w:rsid w:val="529E721A"/>
    <w:rsid w:val="52AC64C2"/>
    <w:rsid w:val="530C784E"/>
    <w:rsid w:val="53101AD7"/>
    <w:rsid w:val="53722A75"/>
    <w:rsid w:val="53B547E4"/>
    <w:rsid w:val="5468559C"/>
    <w:rsid w:val="54A066E1"/>
    <w:rsid w:val="54EC2FF9"/>
    <w:rsid w:val="55317553"/>
    <w:rsid w:val="55346855"/>
    <w:rsid w:val="55676360"/>
    <w:rsid w:val="55FA7C3C"/>
    <w:rsid w:val="564162D0"/>
    <w:rsid w:val="56642DC8"/>
    <w:rsid w:val="567D1774"/>
    <w:rsid w:val="56E27849"/>
    <w:rsid w:val="570B0DAD"/>
    <w:rsid w:val="58725581"/>
    <w:rsid w:val="5945083C"/>
    <w:rsid w:val="594D58D5"/>
    <w:rsid w:val="595C61BE"/>
    <w:rsid w:val="59B57CBC"/>
    <w:rsid w:val="5A0542F3"/>
    <w:rsid w:val="5A8F178E"/>
    <w:rsid w:val="5AAA26F0"/>
    <w:rsid w:val="5AB63F44"/>
    <w:rsid w:val="5AE02ADF"/>
    <w:rsid w:val="5B1B5005"/>
    <w:rsid w:val="5B607CF8"/>
    <w:rsid w:val="5BD0382F"/>
    <w:rsid w:val="5C0C7E11"/>
    <w:rsid w:val="5C974816"/>
    <w:rsid w:val="5CA65E11"/>
    <w:rsid w:val="5CE21809"/>
    <w:rsid w:val="5D1A6F72"/>
    <w:rsid w:val="5D7A166C"/>
    <w:rsid w:val="5D826A79"/>
    <w:rsid w:val="5DB17B91"/>
    <w:rsid w:val="5DCD627A"/>
    <w:rsid w:val="5E9A222A"/>
    <w:rsid w:val="5EC01983"/>
    <w:rsid w:val="5EE52C75"/>
    <w:rsid w:val="5F474936"/>
    <w:rsid w:val="5FE926EA"/>
    <w:rsid w:val="60681AA9"/>
    <w:rsid w:val="60725A0E"/>
    <w:rsid w:val="6083016C"/>
    <w:rsid w:val="60B50B3A"/>
    <w:rsid w:val="60FB0A03"/>
    <w:rsid w:val="61171060"/>
    <w:rsid w:val="61356E89"/>
    <w:rsid w:val="6154177C"/>
    <w:rsid w:val="61AF5FAD"/>
    <w:rsid w:val="62281D4F"/>
    <w:rsid w:val="626B4A02"/>
    <w:rsid w:val="62BF6990"/>
    <w:rsid w:val="62C15397"/>
    <w:rsid w:val="62D5105E"/>
    <w:rsid w:val="634E70A1"/>
    <w:rsid w:val="63E30329"/>
    <w:rsid w:val="64BF60D6"/>
    <w:rsid w:val="65256CC0"/>
    <w:rsid w:val="65666294"/>
    <w:rsid w:val="65A97D6A"/>
    <w:rsid w:val="65AD24DB"/>
    <w:rsid w:val="66942A78"/>
    <w:rsid w:val="6709601B"/>
    <w:rsid w:val="674D7A09"/>
    <w:rsid w:val="676F1242"/>
    <w:rsid w:val="67AD3F0D"/>
    <w:rsid w:val="68270A33"/>
    <w:rsid w:val="6868654D"/>
    <w:rsid w:val="68792AA5"/>
    <w:rsid w:val="68B711D9"/>
    <w:rsid w:val="68D7310F"/>
    <w:rsid w:val="695B1CE7"/>
    <w:rsid w:val="69CC4D48"/>
    <w:rsid w:val="6A143694"/>
    <w:rsid w:val="6A202D2A"/>
    <w:rsid w:val="6B8D47C1"/>
    <w:rsid w:val="6B997991"/>
    <w:rsid w:val="6BE83A33"/>
    <w:rsid w:val="6C0E5F5E"/>
    <w:rsid w:val="6C76264F"/>
    <w:rsid w:val="6C7F11B3"/>
    <w:rsid w:val="6D261F97"/>
    <w:rsid w:val="6D470A14"/>
    <w:rsid w:val="6D94356B"/>
    <w:rsid w:val="6E1B2A1F"/>
    <w:rsid w:val="6F822E81"/>
    <w:rsid w:val="70550C5B"/>
    <w:rsid w:val="707A2DB7"/>
    <w:rsid w:val="70BE4E07"/>
    <w:rsid w:val="71135F36"/>
    <w:rsid w:val="714B1BF1"/>
    <w:rsid w:val="71660A98"/>
    <w:rsid w:val="71977CDF"/>
    <w:rsid w:val="719A5A6F"/>
    <w:rsid w:val="722978DD"/>
    <w:rsid w:val="723F040A"/>
    <w:rsid w:val="72D15D58"/>
    <w:rsid w:val="72E21289"/>
    <w:rsid w:val="72FA0C86"/>
    <w:rsid w:val="73376795"/>
    <w:rsid w:val="736B7EE9"/>
    <w:rsid w:val="737E0B7F"/>
    <w:rsid w:val="741131CA"/>
    <w:rsid w:val="74C5212F"/>
    <w:rsid w:val="74F2406D"/>
    <w:rsid w:val="75342459"/>
    <w:rsid w:val="756A5430"/>
    <w:rsid w:val="756C5F5C"/>
    <w:rsid w:val="75887E46"/>
    <w:rsid w:val="75D707CF"/>
    <w:rsid w:val="7609649E"/>
    <w:rsid w:val="76912C94"/>
    <w:rsid w:val="76985EA2"/>
    <w:rsid w:val="7789322C"/>
    <w:rsid w:val="78FB6B1F"/>
    <w:rsid w:val="79411CAD"/>
    <w:rsid w:val="79D165E9"/>
    <w:rsid w:val="79DA230D"/>
    <w:rsid w:val="7A1C7AA6"/>
    <w:rsid w:val="7A3A156B"/>
    <w:rsid w:val="7A5D1A50"/>
    <w:rsid w:val="7A9366A7"/>
    <w:rsid w:val="7AED346B"/>
    <w:rsid w:val="7B4F1915"/>
    <w:rsid w:val="7B6B7E40"/>
    <w:rsid w:val="7B8F7843"/>
    <w:rsid w:val="7B960C4A"/>
    <w:rsid w:val="7C8A45E3"/>
    <w:rsid w:val="7D260BDE"/>
    <w:rsid w:val="7D8C3E06"/>
    <w:rsid w:val="7DA27E18"/>
    <w:rsid w:val="7DB03690"/>
    <w:rsid w:val="7F656F0F"/>
    <w:rsid w:val="7FF92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iPriority="99" w:semiHidden="0" w:name="Placeholder Text"/>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ind w:left="595"/>
      <w:jc w:val="both"/>
    </w:pPr>
    <w:rPr>
      <w:rFonts w:asciiTheme="minorHAnsi" w:hAnsiTheme="minorHAnsi" w:eastAsiaTheme="minorEastAsia" w:cstheme="minorBidi"/>
      <w:lang w:val="en-US" w:eastAsia="zh-CN" w:bidi="ar-SA"/>
    </w:rPr>
  </w:style>
  <w:style w:type="paragraph" w:styleId="2">
    <w:name w:val="heading 1"/>
    <w:next w:val="1"/>
    <w:link w:val="250"/>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ind w:left="595"/>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249">
    <w:name w:val="Placeholder Text"/>
    <w:basedOn w:val="11"/>
    <w:unhideWhenUsed/>
    <w:qFormat/>
    <w:uiPriority w:val="99"/>
    <w:rPr>
      <w:color w:val="808080"/>
    </w:rPr>
  </w:style>
  <w:style w:type="character" w:customStyle="1" w:styleId="250">
    <w:name w:val="Heading 1 Char"/>
    <w:basedOn w:val="11"/>
    <w:link w:val="2"/>
    <w:qFormat/>
    <w:uiPriority w:val="9"/>
    <w:rPr>
      <w:rFonts w:asciiTheme="minorHAnsi" w:hAnsiTheme="minorHAnsi" w:eastAsiaTheme="minorEastAsia" w:cstheme="minorBidi"/>
      <w:b/>
      <w:bCs/>
      <w:kern w:val="44"/>
      <w:sz w:val="44"/>
      <w:szCs w:val="44"/>
      <w:lang w:val="en-US" w:eastAsia="zh-CN"/>
    </w:rPr>
  </w:style>
  <w:style w:type="paragraph" w:customStyle="1" w:styleId="251">
    <w:name w:val="Bibliography"/>
    <w:basedOn w:val="1"/>
    <w:next w:val="1"/>
    <w:unhideWhenUsed/>
    <w:qFormat/>
    <w:uiPriority w:val="37"/>
  </w:style>
  <w:style w:type="paragraph" w:customStyle="1" w:styleId="252">
    <w:name w:val="WPSOffice手动目录 1"/>
    <w:qFormat/>
    <w:uiPriority w:val="0"/>
    <w:pPr>
      <w:ind w:leftChars="0"/>
    </w:pPr>
    <w:rPr>
      <w:rFonts w:ascii="Times New Roman" w:hAnsi="Times New Roman" w:eastAsia="SimSun" w:cs="Times New Roman"/>
      <w:sz w:val="20"/>
      <w:szCs w:val="20"/>
    </w:rPr>
  </w:style>
  <w:style w:type="paragraph" w:customStyle="1" w:styleId="253">
    <w:name w:val="WPSOffice手动目录 2"/>
    <w:qFormat/>
    <w:uiPriority w:val="0"/>
    <w:pPr>
      <w:ind w:leftChars="200"/>
    </w:pPr>
    <w:rPr>
      <w:rFonts w:ascii="Times New Roman" w:hAnsi="Times New Roman" w:eastAsia="SimSun" w:cs="Times New Roman"/>
      <w:sz w:val="20"/>
      <w:szCs w:val="20"/>
    </w:rPr>
  </w:style>
  <w:style w:type="paragraph" w:customStyle="1" w:styleId="254">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Adi23</b:Tag>
    <b:SourceType>Misc</b:SourceType>
    <b:Guid>{18D52B23-7A3A-4536-A26B-233738B30207}</b:Guid>
    <b:Author>
      <b:Author>
        <b:NameList>
          <b:Person>
            <b:Last>Purnama</b:Last>
            <b:First>Adi</b:First>
          </b:Person>
        </b:NameList>
      </b:Author>
    </b:Author>
    <b:Title>190653001 - [e] Grafika Komputer</b:Title>
    <b:Year>Ganjil 2022/2023</b:Year>
    <b:City>Bandung</b:City>
    <b:Publisher>Universitas Widyatama</b:Publisher>
    <b:RefOrder>2</b:RefOrder>
  </b:Source>
  <b:Source>
    <b:Tag>Ope21</b:Tag>
    <b:SourceType>Misc</b:SourceType>
    <b:Guid>{740D4BBF-D7A5-476F-A35A-A78747E4E20F}</b:Guid>
    <b:Author>
      <b:Author>
        <b:NameList>
          <b:Person>
            <b:Last>OpenAI</b:Last>
          </b:Person>
        </b:NameList>
      </b:Author>
    </b:Author>
    <b:Title>Bantuan dalam Penulisan Riset, Kode, dan Pertanyaan Lainnya</b:Title>
    <b:ProductionCompany>OpenAI</b:ProductionCompany>
    <b:Year>2021</b:Year>
    <b:YearAccessed>2023</b:YearAccessed>
    <b:URL>https://chat.openai.com</b:URL>
    <b:InternetSiteTitle>ChatGPT</b:InternetSiteTitle>
    <b:Version>GPT-3.5</b:Version>
    <b:MonthAccessed>June</b:MonthAccessed>
    <b:Publisher>OpenAI</b:Publisher>
    <b:Edition>GPT-3.5</b:Edition>
    <b:RefOrder>1</b:RefOrder>
  </b:Source>
  <b:Source>
    <b:Tag>Dee23</b:Tag>
    <b:SourceType>InternetSite</b:SourceType>
    <b:Guid>{433679AE-FF04-4E3E-915A-3D1BD1F7DE35}</b:Guid>
    <b:Author>
      <b:Author>
        <b:NameList>
          <b:Person>
            <b:Last>Deeloper</b:Last>
            <b:First>Google</b:First>
            <b:Middle>for</b:Middle>
          </b:Person>
        </b:NameList>
      </b:Author>
    </b:Author>
    <b:Title>Artificial Intelligence, Machine Learning, and Deep Learning</b:Title>
    <b:Year>2023</b:Year>
    <b:Publisher>YouTube</b:Publisher>
    <b:Pages>0:24-3:31</b:Pages>
    <b:YearAccessed>2023</b:YearAccessed>
    <b:MonthAccessed>August</b:MonthAccessed>
    <b:URL>https://www.youtube.com/watch?v=bOUfOOCFCrE</b:URL>
    <b:ProductionCompany>YouTube</b:ProductionCompany>
    <b:RefOrder>3</b:RefOrder>
  </b:Source>
  <b:Source>
    <b:Tag>Rid</b:Tag>
    <b:SourceType>InternetSite</b:SourceType>
    <b:Guid>{C0DB3E3C-37C6-4AAF-B82D-F1516EFA8C29}</b:Guid>
    <b:Author>
      <b:Author>
        <b:NameList>
          <b:Person>
            <b:Last>Ilyas</b:Last>
            <b:First>Ridwan</b:First>
          </b:Person>
        </b:NameList>
      </b:Author>
    </b:Author>
    <b:Title>Perbedaan Machine Learning dengan Program Tradisional | Machine Learning 101 | Eps 1</b:Title>
    <b:Year>2021</b:Year>
    <b:Publisher>YouTube</b:Publisher>
    <b:YearAccessed>2023</b:YearAccessed>
    <b:MonthAccessed>August</b:MonthAccessed>
    <b:URL>https://www.youtube.com/watch?v=crIQS9x3QnE&amp;list=PLo6nZTcpSz2p5oKKkg6ZWHx4Pw7ToYVtD&amp;index=1</b:URL>
    <b:ProductionCompany>YouTube</b:ProductionCompany>
    <b:RefOrder>4</b:RefOrder>
  </b:Source>
  <b:Source>
    <b:Tag>Mar20</b:Tag>
    <b:SourceType>InternetSite</b:SourceType>
    <b:Guid>{56D8E12E-E597-4FC3-9CC8-618566CFD2A6}</b:Guid>
    <b:Author>
      <b:Author>
        <b:NameList>
          <b:Person>
            <b:Last>Astrid</b:Last>
            <b:First>Marcella</b:First>
          </b:Person>
        </b:NameList>
      </b:Author>
    </b:Author>
    <b:Title>Bentuk Otaknya AI | Pengenalan Artificial Neural Network</b:Title>
    <b:Year>2020</b:Year>
    <b:YearAccessed>2023</b:YearAccessed>
    <b:MonthAccessed>June</b:MonthAccessed>
    <b:URL>https://www.youtube.com/watch?v=VmQNVsU_mPU&amp;t=5s</b:URL>
    <b:ProductionCompany>YouTube</b:ProductionCompany>
    <b:RefOrder>5</b:RefOrder>
  </b:Source>
  <b:Source>
    <b:Tag>DGu</b:Tag>
    <b:SourceType>InternetSite</b:SourceType>
    <b:Guid>{89C772DA-1B56-4875-996B-B8112506629A}</b:Guid>
    <b:Author>
      <b:Author>
        <b:NameList>
          <b:Person>
            <b:Last>Gupta</b:Last>
            <b:First>Deepak</b:First>
          </b:Person>
        </b:NameList>
      </b:Author>
    </b:Author>
    <b:Title>Face Detection Using JavaScript API — face-api.js. Towards Data Science</b:Title>
    <b:ProductionCompany>Medium</b:ProductionCompany>
    <b:Year>2019</b:Year>
    <b:YearAccessed>2023</b:YearAccessed>
    <b:MonthAccessed>August</b:MonthAccessed>
    <b:URL>https://towardsdatascience.com/face-recognition-using-javascript-api-face-api-js-75af10bc3dee</b:URL>
    <b:RefOrder>17</b:RefOrder>
  </b:Source>
  <b:Source>
    <b:Tag>Int19</b:Tag>
    <b:SourceType>InternetSite</b:SourceType>
    <b:Guid>{162FEAEC-DA38-4EAF-B4ED-13E32F6A234B}</b:Guid>
    <b:Author>
      <b:Author>
        <b:NameList>
          <b:Person>
            <b:Last>Intellipat</b:Last>
          </b:Person>
        </b:NameList>
      </b:Author>
    </b:Author>
    <b:Title>Artificial Intelligence Tutorial | AI Tutorial For Beginners | Intellipaat</b:Title>
    <b:Year>2019</b:Year>
    <b:YearAccessed>2023</b:YearAccessed>
    <b:MonthAccessed>August</b:MonthAccessed>
    <b:URL>https://www.youtube.com/watch?v=SJ_6TD6X8UE</b:URL>
    <b:ProductionCompany>YouTube</b:ProductionCompany>
    <b:RefOrder>7</b:RefOrder>
  </b:Source>
  <b:Source>
    <b:Tag>Wir20</b:Tag>
    <b:SourceType>InternetSite</b:SourceType>
    <b:Guid>{54FAC903-A3DF-41BE-A024-2E317AA6EEA1}</b:Guid>
    <b:Author>
      <b:Author>
        <b:NameList>
          <b:Person>
            <b:Last>Wira</b:Last>
          </b:Person>
        </b:NameList>
      </b:Author>
    </b:Author>
    <b:Title>S6E1 | Intuisi dan Cara Kerja Convolutional Neural Network (CNN) | Deep Learning Basic</b:Title>
    <b:ProductionCompany>YouTube</b:ProductionCompany>
    <b:Year>2020</b:Year>
    <b:YearAccessed>2023</b:YearAccessed>
    <b:MonthAccessed>August</b:MonthAccessed>
    <b:URL>https://www.youtube.com/watch?v=6Hb81DxD7yw</b:URL>
    <b:RefOrder>15</b:RefOrder>
  </b:Source>
  <b:Source>
    <b:Tag>Und</b:Tag>
    <b:SourceType>InternetSite</b:SourceType>
    <b:Guid>{7B1F6FEC-E252-4A63-9526-0C0EC37F1D93}</b:Guid>
    <b:Title>Understanding Neural Networks Through Deep Visualization. Cornell University</b:Title>
    <b:Author>
      <b:Author>
        <b:NameList>
          <b:Person>
            <b:Last>Yosinski</b:Last>
            <b:First>Jason</b:First>
          </b:Person>
          <b:Person>
            <b:Last>Clune</b:Last>
            <b:First>Jeff</b:First>
          </b:Person>
          <b:Person>
            <b:Last>Nguyen</b:Last>
            <b:First>Anh</b:First>
          </b:Person>
          <b:Person>
            <b:Last>Fuchs</b:Last>
            <b:First>Thomas</b:First>
          </b:Person>
          <b:Person>
            <b:Last>Lipson</b:Last>
            <b:First>Hod</b:First>
          </b:Person>
        </b:NameList>
      </b:Author>
    </b:Author>
    <b:ProductionCompany>Cornell University</b:ProductionCompany>
    <b:Year>2015</b:Year>
    <b:YearAccessed>2023</b:YearAccessed>
    <b:MonthAccessed>August</b:MonthAccessed>
    <b:URL>https://arxiv.org/abs/1506.06579</b:URL>
    <b:RefOrder>19</b:RefOrder>
  </b:Source>
  <b:Source>
    <b:Tag>Wha23</b:Tag>
    <b:SourceType>InternetSite</b:SourceType>
    <b:Guid>{11E89059-5635-48A8-A7EA-006BF296753E}</b:Guid>
    <b:Title>What is a Neural Network?. IBM</b:Title>
    <b:ProductionCompany>IBM</b:ProductionCompany>
    <b:YearAccessed>2023</b:YearAccessed>
    <b:MonthAccessed>June</b:MonthAccessed>
    <b:URL>https://www.ibm.com/topics/neural-networks#:~:text=Neural%20networks%2C%20also%20known%20as,neurons%20signal%20to%20one%20another</b:URL>
    <b:RefOrder>6</b:RefOrder>
  </b:Source>
  <b:Source>
    <b:Tag>KNa</b:Tag>
    <b:SourceType>InternetSite</b:SourceType>
    <b:Guid>{C1F6EAD4-8034-4806-8707-6F560E0C35D4}</b:Guid>
    <b:Author>
      <b:Author>
        <b:NameList>
          <b:Person>
            <b:Last>Naik</b:Last>
            <b:First>K</b:First>
          </b:Person>
        </b:NameList>
      </b:Author>
    </b:Author>
    <b:Title>Tutorial 6-Chain Rule of Differentiation with BackPropagation</b:Title>
    <b:ProductionCompany>YouTube</b:ProductionCompany>
    <b:Year>2019</b:Year>
    <b:YearAccessed>2023</b:YearAccessed>
    <b:MonthAccessed>September</b:MonthAccessed>
    <b:URL>https://www.youtube.com/watch?v=CRB266Eyjkg&amp;list=PLZoTAELRMXVPGU70ZGsckrMdr0FteeRUi&amp;index=10&amp;t=5s</b:URL>
    <b:RefOrder>20</b:RefOrder>
  </b:Source>
  <b:Source>
    <b:Tag>BSu20</b:Tag>
    <b:SourceType>InternetSite</b:SourceType>
    <b:Guid>{6B880CD1-D5D0-45CE-ACB1-7BEC5330E44B}</b:Guid>
    <b:Author>
      <b:Author>
        <b:NameList>
          <b:Person>
            <b:Last>Suman</b:Last>
            <b:First>B</b:First>
          </b:Person>
        </b:NameList>
      </b:Author>
    </b:Author>
    <b:Title>Convolutional Neural Networks | CNN | Kernel | Stride | Padding | Pooling | Flatten | Formula</b:Title>
    <b:ProductionCompany>YouTube</b:ProductionCompany>
    <b:Year>2020</b:Year>
    <b:YearAccessed>2023</b:YearAccessed>
    <b:MonthAccessed>June</b:MonthAccessed>
    <b:URL>https://www.youtube.com/watch?v=Y1qxI-Df4Lk&amp;t=302s</b:URL>
    <b:RefOrder>13</b:RefOrder>
  </b:Source>
  <b:Source>
    <b:Tag>Vio23</b:Tag>
    <b:SourceType>Misc</b:SourceType>
    <b:Guid>{A4C4B9F4-D6C4-4682-AE18-CE52546168E2}</b:Guid>
    <b:Title>190663003 - [e] Pengolahan Citra</b:Title>
    <b:Year>Ganjil 2022/2023</b:Year>
    <b:Author>
      <b:Author>
        <b:NameList>
          <b:Person>
            <b:Last>Violina</b:Last>
            <b:First>S</b:First>
          </b:Person>
        </b:NameList>
      </b:Author>
    </b:Author>
    <b:City>Bandung</b:City>
    <b:Publisher>Universitas Widyatama</b:Publisher>
    <b:RefOrder>21</b:RefOrder>
  </b:Source>
  <b:Source>
    <b:Tag>Sri23</b:Tag>
    <b:SourceType>Misc</b:SourceType>
    <b:Guid>{75665EE2-4524-465F-A2ED-B017396A553F}</b:Guid>
    <b:Author>
      <b:Author>
        <b:NameList>
          <b:Person>
            <b:Last>Violina</b:Last>
            <b:First>S</b:First>
          </b:Person>
        </b:NameList>
      </b:Author>
    </b:Author>
    <b:Title>190651005 - Artificial Intelligence</b:Title>
    <b:Year>Ganjil 2022/2023</b:Year>
    <b:City>Bandung</b:City>
    <b:Publisher>Universitas Widyatama</b:Publisher>
    <b:RefOrder>22</b:RefOrder>
  </b:Source>
  <b:Source>
    <b:Tag>Sun23</b:Tag>
    <b:SourceType>Interview</b:SourceType>
    <b:Guid>{349C5AC9-9678-46DC-993B-772E7FAD2EFD}</b:Guid>
    <b:Author>
      <b:Author>
        <b:NameList>
          <b:Person>
            <b:Last>Sunjana</b:Last>
          </b:Person>
        </b:NameList>
      </b:Author>
      <b:Interviewee>
        <b:NameList>
          <b:Person>
            <b:Last>Sunjana</b:Last>
          </b:Person>
        </b:NameList>
      </b:Interviewee>
    </b:Author>
    <b:Title>Chain Rule atau Aturan Rantai dalam Kalkulus</b:Title>
    <b:Year>2023</b:Year>
    <b:City>Bandung</b:City>
    <b:Month>November</b:Month>
    <b:Day>9</b:Day>
    <b:RefOrder>23</b:RefOrder>
  </b:Source>
  <b:Source>
    <b:Tag>Pow23</b:Tag>
    <b:SourceType>InternetSite</b:SourceType>
    <b:Guid>{06A1EBDF-0166-438C-85C5-065B4B469688}</b:Guid>
    <b:Author>
      <b:Author>
        <b:NameList>
          <b:Person>
            <b:Last>Powell</b:Last>
            <b:First>V</b:First>
          </b:Person>
        </b:NameList>
      </b:Author>
    </b:Author>
    <b:Title>Image Kernels Explained Visually</b:Title>
    <b:ProductionCompany>Setosa</b:ProductionCompany>
    <b:YearAccessed>2023</b:YearAccessed>
    <b:MonthAccessed>August</b:MonthAccessed>
    <b:URL>https://setosa.io/ev/image-kernels/</b:URL>
    <b:RefOrder>24</b:RefOrder>
  </b:Source>
  <b:Source>
    <b:Tag>Yen23</b:Tag>
    <b:SourceType>Misc</b:SourceType>
    <b:Guid>{B346078D-4E35-4F31-8E1E-7A867C6BF36D}</b:Guid>
    <b:Title>190621003 - Kalkulus II</b:Title>
    <b:Year>Ganjil 2022/2023</b:Year>
    <b:Author>
      <b:Author>
        <b:NameList>
          <b:Person>
            <b:Last>Syukriyah</b:Last>
            <b:First>Y</b:First>
          </b:Person>
        </b:NameList>
      </b:Author>
    </b:Author>
    <b:City>Bandung</b:City>
    <b:Publisher>Universitas Widyatama</b:Publisher>
    <b:RefOrder>25</b:RefOrder>
  </b:Source>
  <b:Source>
    <b:Tag>Vin</b:Tag>
    <b:SourceType>InternetSite</b:SourceType>
    <b:Guid>{8A6B37D2-9835-4D40-8F8B-2106103956CC}</b:Guid>
    <b:Author>
      <b:Author>
        <b:NameList>
          <b:Person>
            <b:Last>Mühler</b:Last>
            <b:First>Vincent</b:First>
          </b:Person>
          <b:Person>
            <b:Last>Derrough</b:Last>
            <b:First>Jonathan</b:First>
          </b:Person>
          <b:Person>
            <b:Last>Javier</b:Last>
          </b:Person>
          <b:Person>
            <b:Last>...</b:Last>
          </b:Person>
          <b:Person>
            <b:Last>Alexis</b:Last>
            <b:First>Kofman</b:First>
          </b:Person>
        </b:NameList>
      </b:Author>
    </b:Author>
    <b:Title>JavaScript API for face detection and face recognition in the browser and Node.js with TensorFlow.js</b:Title>
    <b:ProductionCompany>GitHub</b:ProductionCompany>
    <b:Year>2020</b:Year>
    <b:YearAccessed>2021</b:YearAccessed>
    <b:URL>https://github.com/justadudewhohacks/face-api.js</b:URL>
    <b:RefOrder>18</b:RefOrder>
  </b:Source>
  <b:Source>
    <b:Tag>Muh21</b:Tag>
    <b:SourceType>InternetSite</b:SourceType>
    <b:Guid>{498BC9D7-C43A-4A44-8415-FC7C4914BB7B}</b:Guid>
    <b:Author>
      <b:Author>
        <b:NameList>
          <b:Person>
            <b:Last>Fachrie</b:Last>
            <b:First>Muhammad</b:First>
          </b:Person>
        </b:NameList>
      </b:Author>
    </b:Author>
    <b:Title>Neural Networks untuk Pemula - Perkuliahan Soft Computing #06</b:Title>
    <b:ProductionCompany>YouTube</b:ProductionCompany>
    <b:Year>2021</b:Year>
    <b:YearAccessed>2023</b:YearAccessed>
    <b:MonthAccessed>June</b:MonthAccessed>
    <b:URL>https://www.youtube.com/watch?v=O-tfsQPI3RE&amp;t=2803s</b:URL>
    <b:RefOrder>8</b:RefOrder>
  </b:Source>
  <b:Source>
    <b:Tag>Edu21</b:Tag>
    <b:SourceType>InternetSite</b:SourceType>
    <b:Guid>{C5DA8444-A139-492A-AA1B-41A312E79F94}</b:Guid>
    <b:Author>
      <b:Author>
        <b:NameList>
          <b:Person>
            <b:Last>Edukaze</b:Last>
            <b:First>Channel</b:First>
          </b:Person>
        </b:NameList>
      </b:Author>
    </b:Author>
    <b:Title>Konsep Artificial Neural Networks (Jaringan Syaraf Tiruan)</b:Title>
    <b:ProductionCompany>YouTube</b:ProductionCompany>
    <b:Year>2021</b:Year>
    <b:YearAccessed>2023</b:YearAccessed>
    <b:MonthAccessed>June</b:MonthAccessed>
    <b:URL>https://www.youtube.com/watch?v=TKFKt1dn788&amp;t=112s</b:URL>
    <b:RefOrder>26</b:RefOrder>
  </b:Source>
  <b:Source>
    <b:Tag>L13</b:Tag>
    <b:SourceType>InternetSite</b:SourceType>
    <b:Guid>{59990845-DBEC-468E-B8DC-E6F48EE77E66}</b:Guid>
    <b:Title>L13.6 CNNs &amp; Backpropagation</b:Title>
    <b:Author>
      <b:Author>
        <b:NameList>
          <b:Person>
            <b:Last>Raschka</b:Last>
            <b:First>Sebastian</b:First>
          </b:Person>
        </b:NameList>
      </b:Author>
    </b:Author>
    <b:ProductionCompany>YouTube</b:ProductionCompany>
    <b:Year>2021</b:Year>
    <b:YearAccessed>2023</b:YearAccessed>
    <b:MonthAccessed>August</b:MonthAccessed>
    <b:URL>https://www.youtube.com/watch?v=-SwKNK9MIUU</b:URL>
    <b:RefOrder>27</b:RefOrder>
  </b:Source>
  <b:Source>
    <b:Tag>Gou23</b:Tag>
    <b:SourceType>InternetSite</b:SourceType>
    <b:Guid>{F05E403C-AC11-4012-B143-A1E8571826D1}</b:Guid>
    <b:Author>
      <b:Author>
        <b:NameList>
          <b:Person>
            <b:Last>Singh</b:Last>
            <b:First>Gourav</b:First>
          </b:Person>
        </b:NameList>
      </b:Author>
    </b:Author>
    <b:Title>Introduction to Artificial Neural Networks</b:Title>
    <b:ProductionCompany>Analytics Vidhya</b:ProductionCompany>
    <b:Year>2023</b:Year>
    <b:YearAccessed>2023</b:YearAccessed>
    <b:MonthAccessed>August</b:MonthAccessed>
    <b:URL>https://www.analyticsvidhya.com/blog/2021/09/introduction-to-artificial-neural-networks/</b:URL>
    <b:RefOrder>28</b:RefOrder>
  </b:Source>
  <b:Source>
    <b:Tag>Mar21</b:Tag>
    <b:SourceType>InternetSite</b:SourceType>
    <b:Guid>{633869CC-01A3-4ADE-B8D9-BB42AEF7D5E7}</b:Guid>
    <b:Author>
      <b:Author>
        <b:NameList>
          <b:Person>
            <b:Last>Astrid</b:Last>
            <b:First>Marcella</b:First>
          </b:Person>
        </b:NameList>
      </b:Author>
    </b:Author>
    <b:Title>Dropout neuron untuk mengurangi overfitting</b:Title>
    <b:ProductionCompany>YouTube</b:ProductionCompany>
    <b:Year>2021</b:Year>
    <b:YearAccessed>2023</b:YearAccessed>
    <b:MonthAccessed>June</b:MonthAccessed>
    <b:URL>https://www.youtube.com/watch?v=ciQTDDNoMcg&amp;t=54s</b:URL>
    <b:RefOrder>29</b:RefOrder>
  </b:Source>
  <b:Source>
    <b:Tag>Mar201</b:Tag>
    <b:SourceType>InternetSite</b:SourceType>
    <b:Guid>{6AB30F6B-F7DE-4431-B03B-002AF7D07775}</b:Guid>
    <b:Author>
      <b:Author>
        <b:NameList>
          <b:Person>
            <b:Last>Astrid</b:Last>
            <b:First>Marcella</b:First>
          </b:Person>
        </b:NameList>
      </b:Author>
    </b:Author>
    <b:Title>Analogi loss function</b:Title>
    <b:ProductionCompany>YouTube</b:ProductionCompany>
    <b:Year>2020</b:Year>
    <b:YearAccessed>2023</b:YearAccessed>
    <b:MonthAccessed>June</b:MonthAccessed>
    <b:URL>https://www.youtube.com/watch?v=g9F4uK5b3ws</b:URL>
    <b:RefOrder>11</b:RefOrder>
  </b:Source>
  <b:Source>
    <b:Tag>Mar202</b:Tag>
    <b:SourceType>InternetSite</b:SourceType>
    <b:Guid>{DF018EEB-F37A-4FEC-A0E1-3B5376AEE4EC}</b:Guid>
    <b:Author>
      <b:Author>
        <b:NameList>
          <b:Person>
            <b:Last>Astrid</b:Last>
            <b:First>Marcella</b:First>
          </b:Person>
        </b:NameList>
      </b:Author>
    </b:Author>
    <b:Title>Mengenal Convolutional Neural Network</b:Title>
    <b:ProductionCompany>YouTube</b:ProductionCompany>
    <b:Year>2020</b:Year>
    <b:YearAccessed>2023</b:YearAccessed>
    <b:MonthAccessed>June</b:MonthAccessed>
    <b:URL>https://www.youtube.com/watch?v=3NwE3Eu8g7c&amp;t=2s</b:URL>
    <b:RefOrder>12</b:RefOrder>
  </b:Source>
  <b:Source>
    <b:Tag>Mar211</b:Tag>
    <b:SourceType>InternetSite</b:SourceType>
    <b:Guid>{232DF933-D958-4632-BA81-5A213DAD0B08}</b:Guid>
    <b:Author>
      <b:Author>
        <b:NameList>
          <b:Person>
            <b:Last>Astrid</b:Last>
            <b:First>Marcella</b:First>
          </b:Person>
        </b:NameList>
      </b:Author>
    </b:Author>
    <b:Title>Pengenalan RNN (Recurrent Neural Network)</b:Title>
    <b:ProductionCompany>YouTube</b:ProductionCompany>
    <b:Year>2021</b:Year>
    <b:YearAccessed>2023</b:YearAccessed>
    <b:MonthAccessed>June</b:MonthAccessed>
    <b:URL>https://www.youtube.com/watch?v=2GgGu6kMSqE</b:URL>
    <b:RefOrder>30</b:RefOrder>
  </b:Source>
  <b:Source>
    <b:Tag>Mar203</b:Tag>
    <b:SourceType>InternetSite</b:SourceType>
    <b:Guid>{2CA6228D-21CD-4521-8741-B6DFB73748A4}</b:Guid>
    <b:Author>
      <b:Author>
        <b:NameList>
          <b:Person>
            <b:Last>Asrid</b:Last>
            <b:First>Marcella</b:First>
          </b:Person>
        </b:NameList>
      </b:Author>
    </b:Author>
    <b:Title>Menuruni grafik loss dengan Gradient Descent | Backpropagation (bagian 1)</b:Title>
    <b:ProductionCompany>YouTube</b:ProductionCompany>
    <b:Year>2020</b:Year>
    <b:YearAccessed>2023</b:YearAccessed>
    <b:MonthAccessed>June</b:MonthAccessed>
    <b:URL>https://www.youtube.com/watch?v=0y6mUUY--Es</b:URL>
    <b:RefOrder>10</b:RefOrder>
  </b:Source>
  <b:Source>
    <b:Tag>Fel23</b:Tag>
    <b:SourceType>InternetSite</b:SourceType>
    <b:Guid>{B9B7E266-0DEC-4ED3-934F-F49F2C59A783}</b:Guid>
    <b:Author>
      <b:Author>
        <b:NameList>
          <b:Person>
            <b:Last>Felipe</b:Last>
          </b:Person>
        </b:NameList>
      </b:Author>
    </b:Author>
    <b:Title>Face recognition + liveness detection: Face attendance system</b:Title>
    <b:ProductionCompany>YouTube</b:ProductionCompany>
    <b:YearAccessed>2023</b:YearAccessed>
    <b:MonthAccessed>June</b:MonthAccessed>
    <b:URL>https://www.youtube.com/watch?v=_KvtVk8Gk1A&amp;t=1376s</b:URL>
    <b:RefOrder>31</b:RefOrder>
  </b:Source>
  <b:Source>
    <b:Tag>Jer21</b:Tag>
    <b:SourceType>InternetSite</b:SourceType>
    <b:Guid>{60880FBF-074C-45FE-AED9-5A3E2694B2C4}</b:Guid>
    <b:Author>
      <b:Author>
        <b:NameList>
          <b:Person>
            <b:Last>Peter</b:Last>
            <b:First>Jerry</b:First>
          </b:Person>
        </b:NameList>
      </b:Author>
    </b:Author>
    <b:Title>Belajar TensorFlow.js Bahasa Indonesia [Playlist]</b:Title>
    <b:ProductionCompany>YouTube</b:ProductionCompany>
    <b:Year>2021</b:Year>
    <b:YearAccessed>2023</b:YearAccessed>
    <b:MonthAccessed>June</b:MonthAccessed>
    <b:URL>https://www.youtube.com/playlist?list=PLBKh3ZtuAtGFdmchLIvFxBFgnqCWPIQYP</b:URL>
    <b:RefOrder>16</b:RefOrder>
  </b:Source>
  <b:Source>
    <b:Tag>Jay22</b:Tag>
    <b:SourceType>InternetSite</b:SourceType>
    <b:Guid>{A0EE366B-280D-416A-8CD7-C08049A87550}</b:Guid>
    <b:Author>
      <b:Author>
        <b:NameList>
          <b:Person>
            <b:Last>Patel</b:Last>
            <b:First>Jay</b:First>
          </b:Person>
        </b:NameList>
      </b:Author>
    </b:Author>
    <b:Title>Convolutional Neural Network [Playlist]</b:Title>
    <b:ProductionCompany>YouTube</b:ProductionCompany>
    <b:Year>2022</b:Year>
    <b:YearAccessed>2023</b:YearAccessed>
    <b:MonthAccessed>August</b:MonthAccessed>
    <b:URL>https://www.youtube.com/playlist?list=PLuhqtP7jdD8CD6rOWy20INGM44kULvrHu</b:URL>
    <b:RefOrder>14</b:RefOrder>
  </b:Source>
  <b:Source>
    <b:Tag>Web19</b:Tag>
    <b:SourceType>InternetSite</b:SourceType>
    <b:Guid>{4CCC20BE-E68E-4DB4-AC20-129484770853}</b:Guid>
    <b:Author>
      <b:Author>
        <b:NameList>
          <b:Person>
            <b:Last>Simplified</b:Last>
            <b:First>Web</b:First>
            <b:Middle>Dev</b:Middle>
          </b:Person>
        </b:NameList>
      </b:Author>
    </b:Author>
    <b:Title>Easy Face Recognition Tutorial With JavaScript</b:Title>
    <b:ProductionCompany>Youube</b:ProductionCompany>
    <b:Year>2019</b:Year>
    <b:YearAccessed>2023</b:YearAccessed>
    <b:MonthAccessed>June</b:MonthAccessed>
    <b:URL>https://www.youtube.com/watch?v=AZ4PdALMqx0&amp;t=822s</b:URL>
    <b:RefOrder>32</b:RefOrder>
  </b:Source>
  <b:Source>
    <b:Tag>Müh</b:Tag>
    <b:SourceType>InternetSite</b:SourceType>
    <b:Guid>{B73967CA-1DBE-4391-AA62-15751D9C8482}</b:Guid>
    <b:Author>
      <b:Author>
        <b:NameList>
          <b:Person>
            <b:Last>Mühler V</b:Last>
            <b:First>Derrough</b:First>
            <b:Middle>J, Javier</b:Middle>
          </b:Person>
        </b:NameList>
      </b:Author>
    </b:Author>
    <b:RefOrder>33</b:RefOrder>
  </b:Source>
  <b:Source>
    <b:Tag>Per21</b:Tag>
    <b:SourceType>InternetSite</b:SourceType>
    <b:Guid>{607B0666-901A-4542-B1DF-51186CC71C00}</b:Guid>
    <b:Title>Perhitungan dan Simulasi Backpropagation Dengan MS Excel | Machine Learning 101 | Eps 6</b:Title>
    <b:ProductionCompany>YouTube</b:ProductionCompany>
    <b:Year>2021</b:Year>
    <b:YearAccessed>2023</b:YearAccessed>
    <b:MonthAccessed>June</b:MonthAccessed>
    <b:URL>https://www.youtube.com/watch?v=iFcgzZOqYeU&amp;list=PLo6nZTcpSz2p5oKKkg6ZWHx4Pw7ToYVtD&amp;index=6</b:URL>
    <b:Author>
      <b:Author>
        <b:NameList>
          <b:Person>
            <b:Last>Ilyas</b:Last>
            <b:First>Ridwan</b:First>
          </b:Person>
        </b:NameList>
      </b:Author>
    </b:Author>
    <b:RefOrder>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EF3BE-6161-45F6-87BF-EE1AA092DA3A}">
  <ds:schemaRefs/>
</ds:datastoreItem>
</file>

<file path=docProps/app.xml><?xml version="1.0" encoding="utf-8"?>
<Properties xmlns="http://schemas.openxmlformats.org/officeDocument/2006/extended-properties" xmlns:vt="http://schemas.openxmlformats.org/officeDocument/2006/docPropsVTypes">
  <Template>Normal.dotm</Template>
  <Pages>82</Pages>
  <Words>12794</Words>
  <Characters>78418</Characters>
  <Lines>577</Lines>
  <Paragraphs>162</Paragraphs>
  <TotalTime>61</TotalTime>
  <ScaleCrop>false</ScaleCrop>
  <LinksUpToDate>false</LinksUpToDate>
  <CharactersWithSpaces>91874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2023-10-22T08:26:00Z</dcterms:created>
  <dc:creator>Mochamad Darmawan Hardjakusumah</dc:creator>
  <cp:lastModifiedBy>mochamaddarmawanh</cp:lastModifiedBy>
  <dcterms:modified xsi:type="dcterms:W3CDTF">2024-01-26T04:00:25Z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570AB76E1ED14DA0A4F85EE81717EDD8_13</vt:lpwstr>
  </property>
</Properties>
</file>