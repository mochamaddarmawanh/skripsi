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ascii="Times New Roman" w:hAnsi="Times New Roman" w:eastAsia="SimSun" w:cs="Times New Roman"/>
          <w:b/>
          <w:bCs/>
          <w:szCs w:val="24"/>
        </w:rPr>
      </w:pPr>
      <w:bookmarkStart w:id="0" w:name="_Toc31201"/>
      <w:bookmarkStart w:id="1" w:name="_Toc5328"/>
      <w:bookmarkStart w:id="2" w:name="_Toc28274"/>
      <w:bookmarkStart w:id="3" w:name="_Toc24717"/>
      <w:bookmarkStart w:id="4" w:name="_Toc18462"/>
      <w:bookmarkStart w:id="5" w:name="_Toc6424"/>
      <w:bookmarkStart w:id="6" w:name="_Toc6185"/>
      <w:r>
        <w:rPr>
          <w:rFonts w:hint="default" w:ascii="Times New Roman" w:hAnsi="Times New Roman" w:cs="Times New Roman"/>
          <w:sz w:val="24"/>
          <w:szCs w:val="24"/>
        </w:rPr>
        <w:t>ABSRAK</w:t>
      </w:r>
      <w:bookmarkEnd w:id="0"/>
      <w:bookmarkEnd w:id="1"/>
      <w:bookmarkEnd w:id="2"/>
      <w:bookmarkEnd w:id="3"/>
      <w:bookmarkEnd w:id="4"/>
      <w:bookmarkEnd w:id="5"/>
      <w:bookmarkEnd w:id="6"/>
    </w:p>
    <w:p>
      <w:pPr>
        <w:ind w:left="0"/>
        <w:jc w:val="left"/>
        <w:rPr>
          <w:rFonts w:ascii="Times New Roman" w:hAnsi="Times New Roman" w:eastAsia="SimSun" w:cs="Times New Roman"/>
          <w:sz w:val="24"/>
          <w:szCs w:val="24"/>
        </w:rPr>
      </w:pPr>
    </w:p>
    <w:p>
      <w:pPr>
        <w:ind w:left="0" w:firstLine="720" w:firstLineChars="300"/>
        <w:rPr>
          <w:rFonts w:hint="default" w:ascii="Times New Roman" w:hAnsi="Times New Roman" w:eastAsia="SimSun" w:cs="Times New Roman"/>
          <w:sz w:val="24"/>
          <w:szCs w:val="24"/>
          <w:lang w:val="en-US"/>
        </w:rPr>
      </w:pPr>
      <w:r>
        <w:rPr>
          <w:rFonts w:ascii="Times New Roman" w:hAnsi="Times New Roman" w:eastAsia="SimSun" w:cs="Times New Roman"/>
          <w:sz w:val="24"/>
          <w:szCs w:val="24"/>
        </w:rPr>
        <w:t>Penelitian ini bertujuan</w:t>
      </w:r>
      <w:r>
        <w:rPr>
          <w:rFonts w:hint="default" w:ascii="Times New Roman" w:hAnsi="Times New Roman" w:eastAsia="SimSun" w:cs="Times New Roman"/>
          <w:sz w:val="24"/>
          <w:szCs w:val="24"/>
          <w:lang w:val="en-US"/>
        </w:rPr>
        <w:t xml:space="preserve"> dan sekaligus menjadi landasan masalah yaitu untuk</w:t>
      </w:r>
      <w:r>
        <w:rPr>
          <w:rFonts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membuat dan </w:t>
      </w:r>
      <w:r>
        <w:rPr>
          <w:rFonts w:ascii="Times New Roman" w:hAnsi="Times New Roman" w:eastAsia="SimSun" w:cs="Times New Roman"/>
          <w:sz w:val="24"/>
          <w:szCs w:val="24"/>
        </w:rPr>
        <w:t>mengembangkan</w:t>
      </w:r>
      <w:r>
        <w:rPr>
          <w:rFonts w:hint="default" w:ascii="Times New Roman" w:hAnsi="Times New Roman" w:eastAsia="SimSun" w:cs="Times New Roman"/>
          <w:sz w:val="24"/>
          <w:szCs w:val="24"/>
          <w:lang w:val="en-US"/>
        </w:rPr>
        <w:t xml:space="preserve"> </w:t>
      </w:r>
      <w:r>
        <w:rPr>
          <w:rFonts w:ascii="Times New Roman" w:hAnsi="Times New Roman" w:eastAsia="SimSun" w:cs="Times New Roman"/>
          <w:sz w:val="24"/>
          <w:szCs w:val="24"/>
        </w:rPr>
        <w:t xml:space="preserve">sebuah </w:t>
      </w:r>
      <w:r>
        <w:rPr>
          <w:rFonts w:hint="default" w:ascii="Times New Roman" w:hAnsi="Times New Roman" w:eastAsia="SimSun" w:cs="Times New Roman"/>
          <w:sz w:val="24"/>
          <w:szCs w:val="24"/>
          <w:lang w:val="en-US"/>
        </w:rPr>
        <w:t xml:space="preserve">sistem </w:t>
      </w:r>
      <w:r>
        <w:rPr>
          <w:rFonts w:ascii="Times New Roman" w:hAnsi="Times New Roman" w:eastAsia="SimSun" w:cs="Times New Roman"/>
          <w:sz w:val="24"/>
          <w:szCs w:val="24"/>
        </w:rPr>
        <w:t>website</w:t>
      </w:r>
      <w:r>
        <w:rPr>
          <w:rFonts w:hint="default" w:ascii="Times New Roman" w:hAnsi="Times New Roman" w:eastAsia="SimSun" w:cs="Times New Roman"/>
          <w:sz w:val="24"/>
          <w:szCs w:val="24"/>
          <w:lang w:val="en-US"/>
        </w:rPr>
        <w:t xml:space="preserve"> awalan/mendasar/fundamental </w:t>
      </w:r>
      <w:r>
        <w:rPr>
          <w:rFonts w:ascii="Times New Roman" w:hAnsi="Times New Roman" w:eastAsia="SimSun" w:cs="Times New Roman"/>
          <w:sz w:val="24"/>
          <w:szCs w:val="24"/>
        </w:rPr>
        <w:t>yang dapat mengenali wajah manusia</w:t>
      </w:r>
      <w:r>
        <w:rPr>
          <w:rFonts w:hint="default" w:ascii="Times New Roman" w:hAnsi="Times New Roman" w:eastAsia="SimSun" w:cs="Times New Roman"/>
          <w:sz w:val="24"/>
          <w:szCs w:val="24"/>
          <w:lang w:val="en-US"/>
        </w:rPr>
        <w:t xml:space="preserve"> yang nantinya dapat dikembangkan ke berbagai sektor,</w:t>
      </w:r>
      <w:r>
        <w:rPr>
          <w:rFonts w:ascii="Times New Roman" w:hAnsi="Times New Roman" w:eastAsia="SimSun" w:cs="Times New Roman"/>
          <w:sz w:val="24"/>
          <w:szCs w:val="24"/>
        </w:rPr>
        <w:t xml:space="preserve"> namun</w:t>
      </w:r>
      <w:r>
        <w:rPr>
          <w:rFonts w:hint="default" w:ascii="Times New Roman" w:hAnsi="Times New Roman" w:eastAsia="SimSun" w:cs="Times New Roman"/>
          <w:sz w:val="24"/>
          <w:szCs w:val="24"/>
          <w:lang w:val="en-US"/>
        </w:rPr>
        <w:t xml:space="preserve"> solusi ini</w:t>
      </w:r>
      <w:r>
        <w:rPr>
          <w:rFonts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tidak sampai</w:t>
      </w:r>
      <w:r>
        <w:rPr>
          <w:rFonts w:ascii="Times New Roman" w:hAnsi="Times New Roman" w:eastAsia="SimSun" w:cs="Times New Roman"/>
          <w:sz w:val="24"/>
          <w:szCs w:val="24"/>
        </w:rPr>
        <w:t xml:space="preserve"> membuat model secara mandiri</w:t>
      </w:r>
      <w:r>
        <w:rPr>
          <w:rFonts w:hint="default" w:ascii="Times New Roman" w:hAnsi="Times New Roman" w:eastAsia="SimSun" w:cs="Times New Roman"/>
          <w:sz w:val="24"/>
          <w:szCs w:val="24"/>
          <w:lang w:val="en-US"/>
        </w:rPr>
        <w:t>.</w:t>
      </w:r>
      <w:r>
        <w:rPr>
          <w:rFonts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Y</w:t>
      </w:r>
      <w:r>
        <w:rPr>
          <w:rFonts w:ascii="Times New Roman" w:hAnsi="Times New Roman" w:eastAsia="SimSun" w:cs="Times New Roman"/>
          <w:sz w:val="24"/>
          <w:szCs w:val="24"/>
        </w:rPr>
        <w:t>aitu</w:t>
      </w:r>
      <w:r>
        <w:rPr>
          <w:rFonts w:hint="default" w:ascii="Times New Roman" w:hAnsi="Times New Roman" w:eastAsia="SimSun" w:cs="Times New Roman"/>
          <w:sz w:val="24"/>
          <w:szCs w:val="24"/>
          <w:lang w:val="en-US"/>
        </w:rPr>
        <w:t>,</w:t>
      </w:r>
      <w:r>
        <w:rPr>
          <w:rFonts w:ascii="Times New Roman" w:hAnsi="Times New Roman" w:eastAsia="SimSun" w:cs="Times New Roman"/>
          <w:sz w:val="24"/>
          <w:szCs w:val="24"/>
        </w:rPr>
        <w:t xml:space="preserve"> dengan memanfaatkan </w:t>
      </w:r>
      <w:r>
        <w:rPr>
          <w:rFonts w:ascii="Times New Roman" w:hAnsi="Times New Roman" w:eastAsia="SimSun" w:cs="Times New Roman"/>
          <w:i/>
          <w:iCs/>
          <w:sz w:val="24"/>
          <w:szCs w:val="24"/>
        </w:rPr>
        <w:t>library face-api.js</w:t>
      </w:r>
      <w:r>
        <w:rPr>
          <w:rFonts w:ascii="Times New Roman" w:hAnsi="Times New Roman" w:eastAsia="SimSun" w:cs="Times New Roman"/>
          <w:sz w:val="24"/>
          <w:szCs w:val="24"/>
        </w:rPr>
        <w:t xml:space="preserve">. Selain itu, penelitian ini juga mencoba untuk memahami konsep </w:t>
      </w:r>
      <w:r>
        <w:rPr>
          <w:rFonts w:ascii="Times New Roman" w:hAnsi="Times New Roman" w:eastAsia="SimSun" w:cs="Times New Roman"/>
          <w:i/>
          <w:iCs/>
          <w:sz w:val="24"/>
          <w:szCs w:val="24"/>
        </w:rPr>
        <w:t xml:space="preserve">AI (Artificial Intelligence) </w:t>
      </w:r>
      <w:r>
        <w:rPr>
          <w:rFonts w:ascii="Times New Roman" w:hAnsi="Times New Roman" w:eastAsia="SimSun" w:cs="Times New Roman"/>
          <w:sz w:val="24"/>
          <w:szCs w:val="24"/>
        </w:rPr>
        <w:t xml:space="preserve">dan </w:t>
      </w:r>
      <w:r>
        <w:rPr>
          <w:rFonts w:ascii="Times New Roman" w:hAnsi="Times New Roman" w:eastAsia="SimSun" w:cs="Times New Roman"/>
          <w:i/>
          <w:iCs/>
          <w:sz w:val="24"/>
          <w:szCs w:val="24"/>
        </w:rPr>
        <w:t>Machine Learning (ML)</w:t>
      </w:r>
      <w:r>
        <w:rPr>
          <w:rFonts w:ascii="Times New Roman" w:hAnsi="Times New Roman" w:eastAsia="SimSun" w:cs="Times New Roman"/>
          <w:sz w:val="24"/>
          <w:szCs w:val="24"/>
        </w:rPr>
        <w:t xml:space="preserve">, khususnya pada teknik </w:t>
      </w:r>
      <w:r>
        <w:rPr>
          <w:rFonts w:ascii="Times New Roman" w:hAnsi="Times New Roman" w:eastAsia="SimSun" w:cs="Times New Roman"/>
          <w:i/>
          <w:iCs/>
          <w:sz w:val="24"/>
          <w:szCs w:val="24"/>
        </w:rPr>
        <w:t>Convolutional Neural Network (CNN)</w:t>
      </w:r>
      <w:r>
        <w:rPr>
          <w:rFonts w:hint="default" w:ascii="Times New Roman" w:hAnsi="Times New Roman" w:eastAsia="SimSun" w:cs="Times New Roman"/>
          <w:i/>
          <w:iCs/>
          <w:sz w:val="24"/>
          <w:szCs w:val="24"/>
          <w:lang w:val="en-US"/>
        </w:rPr>
        <w:t xml:space="preserve">, </w:t>
      </w:r>
      <w:r>
        <w:rPr>
          <w:rFonts w:hint="default" w:ascii="Times New Roman" w:hAnsi="Times New Roman" w:eastAsia="SimSun" w:cs="Times New Roman"/>
          <w:i w:val="0"/>
          <w:iCs w:val="0"/>
          <w:sz w:val="24"/>
          <w:szCs w:val="24"/>
          <w:lang w:val="en-US"/>
        </w:rPr>
        <w:t>yang diambil dan disimpulkan dari berbagai sumber</w:t>
      </w:r>
      <w:r>
        <w:rPr>
          <w:rFonts w:ascii="Times New Roman" w:hAnsi="Times New Roman" w:eastAsia="SimSun" w:cs="Times New Roman"/>
          <w:sz w:val="24"/>
          <w:szCs w:val="24"/>
        </w:rPr>
        <w:t xml:space="preserve">. </w:t>
      </w:r>
      <w:r>
        <w:rPr>
          <w:rFonts w:hint="default" w:ascii="Times New Roman" w:hAnsi="Times New Roman" w:eastAsia="SimSun"/>
          <w:sz w:val="24"/>
          <w:szCs w:val="24"/>
        </w:rPr>
        <w:t xml:space="preserve">Metodologi penelitian ini dimulai dengan studi literatur mendalam terkait konsep dasar </w:t>
      </w:r>
      <w:r>
        <w:rPr>
          <w:rFonts w:hint="default" w:ascii="Times New Roman" w:hAnsi="Times New Roman" w:eastAsia="SimSun"/>
          <w:i/>
          <w:iCs/>
          <w:sz w:val="24"/>
          <w:szCs w:val="24"/>
        </w:rPr>
        <w:t xml:space="preserve">AI </w:t>
      </w:r>
      <w:r>
        <w:rPr>
          <w:rFonts w:hint="default" w:ascii="Times New Roman" w:hAnsi="Times New Roman" w:eastAsia="SimSun"/>
          <w:sz w:val="24"/>
          <w:szCs w:val="24"/>
        </w:rPr>
        <w:t xml:space="preserve">dan </w:t>
      </w:r>
      <w:r>
        <w:rPr>
          <w:rFonts w:hint="default" w:ascii="Times New Roman" w:hAnsi="Times New Roman" w:eastAsia="SimSun"/>
          <w:i/>
          <w:iCs/>
          <w:sz w:val="24"/>
          <w:szCs w:val="24"/>
        </w:rPr>
        <w:t>Machine Learning (ML)</w:t>
      </w:r>
      <w:r>
        <w:rPr>
          <w:rFonts w:hint="default" w:ascii="Times New Roman" w:hAnsi="Times New Roman" w:eastAsia="SimSun"/>
          <w:sz w:val="24"/>
          <w:szCs w:val="24"/>
        </w:rPr>
        <w:t xml:space="preserve">, dengan fokus khusus pada teknik </w:t>
      </w:r>
      <w:r>
        <w:rPr>
          <w:rFonts w:hint="default" w:ascii="Times New Roman" w:hAnsi="Times New Roman" w:eastAsia="SimSun"/>
          <w:i/>
          <w:iCs/>
          <w:sz w:val="24"/>
          <w:szCs w:val="24"/>
        </w:rPr>
        <w:t>CNN</w:t>
      </w:r>
      <w:r>
        <w:rPr>
          <w:rFonts w:hint="default" w:ascii="Times New Roman" w:hAnsi="Times New Roman" w:eastAsia="SimSun"/>
          <w:sz w:val="24"/>
          <w:szCs w:val="24"/>
        </w:rPr>
        <w:t xml:space="preserve"> sebagai bagian integral dari pengembangan model pengenalan wajah. Selanjutnya, </w:t>
      </w:r>
      <w:r>
        <w:rPr>
          <w:rFonts w:hint="default" w:ascii="Times New Roman" w:hAnsi="Times New Roman" w:eastAsia="SimSun"/>
          <w:i/>
          <w:iCs/>
          <w:sz w:val="24"/>
          <w:szCs w:val="24"/>
        </w:rPr>
        <w:t xml:space="preserve">library face-api.js </w:t>
      </w:r>
      <w:r>
        <w:rPr>
          <w:rFonts w:hint="default" w:ascii="Times New Roman" w:hAnsi="Times New Roman" w:eastAsia="SimSun"/>
          <w:sz w:val="24"/>
          <w:szCs w:val="24"/>
        </w:rPr>
        <w:t>diimplementasikan dan diintegrasikan dalam pengembangan website, dan kinerjanya dianalisis untuk mengukur efektivitasnya dalam mengenali wajah manusia.</w:t>
      </w:r>
      <w:r>
        <w:rPr>
          <w:rFonts w:hint="default" w:ascii="Times New Roman" w:hAnsi="Times New Roman" w:eastAsia="SimSun"/>
          <w:sz w:val="24"/>
          <w:szCs w:val="24"/>
          <w:lang w:val="en-US"/>
        </w:rPr>
        <w:t xml:space="preserve"> </w:t>
      </w:r>
      <w:r>
        <w:rPr>
          <w:rFonts w:ascii="Times New Roman" w:hAnsi="Times New Roman" w:eastAsia="SimSun" w:cs="Times New Roman"/>
          <w:sz w:val="24"/>
          <w:szCs w:val="24"/>
        </w:rPr>
        <w:t xml:space="preserve">Pada penelitian ini terdapat tantangan utama yaitu serangan </w:t>
      </w:r>
      <w:r>
        <w:rPr>
          <w:rFonts w:ascii="Times New Roman" w:hAnsi="Times New Roman" w:eastAsia="SimSun" w:cs="Times New Roman"/>
          <w:i/>
          <w:iCs/>
          <w:sz w:val="24"/>
          <w:szCs w:val="24"/>
        </w:rPr>
        <w:t xml:space="preserve">spoofing </w:t>
      </w:r>
      <w:r>
        <w:rPr>
          <w:rFonts w:ascii="Times New Roman" w:hAnsi="Times New Roman" w:eastAsia="SimSun" w:cs="Times New Roman"/>
          <w:sz w:val="24"/>
          <w:szCs w:val="24"/>
        </w:rPr>
        <w:t xml:space="preserve">saat pengenalan wajah menggunakan live video webcam, tantangan ini berhasil diatasi dengan </w:t>
      </w:r>
      <w:r>
        <w:rPr>
          <w:rFonts w:ascii="Times New Roman" w:hAnsi="Times New Roman" w:eastAsia="SimSun" w:cs="Times New Roman"/>
          <w:i/>
          <w:iCs/>
          <w:sz w:val="24"/>
          <w:szCs w:val="24"/>
        </w:rPr>
        <w:t>library Silent-Face-Anti-Spoofing</w:t>
      </w:r>
      <w:r>
        <w:rPr>
          <w:rFonts w:ascii="Times New Roman" w:hAnsi="Times New Roman" w:eastAsia="SimSun" w:cs="Times New Roman"/>
          <w:sz w:val="24"/>
          <w:szCs w:val="24"/>
        </w:rPr>
        <w:t xml:space="preserve">. Hasil penelitian menunjukkan bahwa </w:t>
      </w:r>
      <w:r>
        <w:rPr>
          <w:rFonts w:ascii="Times New Roman" w:hAnsi="Times New Roman" w:eastAsia="SimSun" w:cs="Times New Roman"/>
          <w:i/>
          <w:iCs/>
          <w:sz w:val="24"/>
          <w:szCs w:val="24"/>
        </w:rPr>
        <w:t xml:space="preserve">library face-api.js </w:t>
      </w:r>
      <w:r>
        <w:rPr>
          <w:rFonts w:ascii="Times New Roman" w:hAnsi="Times New Roman" w:eastAsia="SimSun" w:cs="Times New Roman"/>
          <w:sz w:val="24"/>
          <w:szCs w:val="24"/>
        </w:rPr>
        <w:t xml:space="preserve">efektif dalam mengenali wajah, </w:t>
      </w:r>
      <w:r>
        <w:rPr>
          <w:rFonts w:ascii="Times New Roman" w:hAnsi="Times New Roman" w:eastAsia="SimSun" w:cs="Times New Roman"/>
          <w:sz w:val="24"/>
          <w:szCs w:val="24"/>
          <w:lang w:val="en-US"/>
        </w:rPr>
        <w:t xml:space="preserve">namun untuk </w:t>
      </w:r>
      <w:r>
        <w:rPr>
          <w:rFonts w:ascii="Times New Roman" w:hAnsi="Times New Roman" w:eastAsia="SimSun" w:cs="Times New Roman"/>
          <w:i/>
          <w:iCs/>
          <w:sz w:val="24"/>
          <w:szCs w:val="24"/>
        </w:rPr>
        <w:t xml:space="preserve">library Silent-Face-Anti-Spoofing </w:t>
      </w:r>
      <w:r>
        <w:rPr>
          <w:rFonts w:ascii="Times New Roman" w:hAnsi="Times New Roman" w:eastAsia="SimSun" w:cs="Times New Roman"/>
          <w:sz w:val="24"/>
          <w:szCs w:val="24"/>
          <w:lang w:val="en-US"/>
        </w:rPr>
        <w:t>memberikan hasil yang kurang memuaskan atau tidak konsisten pada</w:t>
      </w:r>
      <w:r>
        <w:rPr>
          <w:rFonts w:ascii="Times New Roman" w:hAnsi="Times New Roman" w:eastAsia="SimSun" w:cs="Times New Roman"/>
          <w:sz w:val="24"/>
          <w:szCs w:val="24"/>
        </w:rPr>
        <w:t xml:space="preserve"> gambar wajah </w:t>
      </w:r>
      <w:r>
        <w:rPr>
          <w:rFonts w:ascii="Times New Roman" w:hAnsi="Times New Roman" w:eastAsia="SimSun" w:cs="Times New Roman"/>
          <w:sz w:val="24"/>
          <w:szCs w:val="24"/>
          <w:lang w:val="en-US"/>
        </w:rPr>
        <w:t>yang diberikan</w:t>
      </w:r>
      <w:r>
        <w:rPr>
          <w:rFonts w:hint="default" w:ascii="Times New Roman" w:hAnsi="Times New Roman" w:eastAsia="SimSun" w:cs="Times New Roman"/>
          <w:sz w:val="24"/>
          <w:szCs w:val="24"/>
          <w:lang w:val="en-US"/>
        </w:rPr>
        <w:t xml:space="preserve">, penjelasan dan kesimpulan lebih mendalam mengenai </w:t>
      </w:r>
      <w:r>
        <w:rPr>
          <w:rFonts w:ascii="Times New Roman" w:hAnsi="Times New Roman" w:eastAsia="SimSun" w:cs="Times New Roman"/>
          <w:i/>
          <w:iCs/>
          <w:sz w:val="24"/>
          <w:szCs w:val="24"/>
        </w:rPr>
        <w:t>library Silent-Face-Anti-Spoofing</w:t>
      </w:r>
      <w:r>
        <w:rPr>
          <w:rFonts w:hint="default" w:ascii="Times New Roman" w:hAnsi="Times New Roman" w:eastAsia="SimSun" w:cs="Times New Roman"/>
          <w:i w:val="0"/>
          <w:iCs w:val="0"/>
          <w:sz w:val="24"/>
          <w:szCs w:val="24"/>
          <w:lang w:val="en-US"/>
        </w:rPr>
        <w:t>, juga telah diuraikan</w:t>
      </w:r>
      <w:r>
        <w:rPr>
          <w:rFonts w:ascii="Times New Roman" w:hAnsi="Times New Roman" w:eastAsia="SimSun" w:cs="Times New Roman"/>
          <w:sz w:val="24"/>
          <w:szCs w:val="24"/>
        </w:rPr>
        <w:t xml:space="preserve">. </w:t>
      </w:r>
      <w:r>
        <w:rPr>
          <w:rFonts w:hint="default" w:ascii="Times New Roman" w:hAnsi="Times New Roman" w:eastAsia="SimSun"/>
          <w:sz w:val="24"/>
          <w:szCs w:val="24"/>
        </w:rPr>
        <w:t>Penelitian ini memiliki potensi aplikasi luas dalam berbagai bidang, seperti keamanan, identifikasi pengguna, dan bidang lainnya yang memerlukan teknologi pengenalan wajah</w:t>
      </w:r>
      <w:r>
        <w:rPr>
          <w:rFonts w:hint="default" w:ascii="Times New Roman" w:hAnsi="Times New Roman" w:eastAsia="SimSun" w:cs="Times New Roman"/>
          <w:sz w:val="24"/>
          <w:szCs w:val="24"/>
          <w:lang w:val="en-US"/>
        </w:rPr>
        <w:t>.</w:t>
      </w:r>
      <w:r>
        <w:rPr>
          <w:rFonts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lang w:val="en-US"/>
        </w:rPr>
        <w:t xml:space="preserve">Penelitian ini </w:t>
      </w:r>
      <w:r>
        <w:rPr>
          <w:rFonts w:ascii="Times New Roman" w:hAnsi="Times New Roman" w:eastAsia="SimSun" w:cs="Times New Roman"/>
          <w:sz w:val="24"/>
          <w:szCs w:val="24"/>
          <w:lang w:val="en-US"/>
        </w:rPr>
        <w:t xml:space="preserve">juga memberikan </w:t>
      </w:r>
      <w:r>
        <w:rPr>
          <w:rFonts w:ascii="Times New Roman" w:hAnsi="Times New Roman" w:eastAsia="SimSun" w:cs="Times New Roman"/>
          <w:sz w:val="24"/>
          <w:szCs w:val="24"/>
        </w:rPr>
        <w:t>pemahaman</w:t>
      </w:r>
      <w:r>
        <w:rPr>
          <w:rFonts w:ascii="Times New Roman" w:hAnsi="Times New Roman" w:eastAsia="SimSun" w:cs="Times New Roman"/>
          <w:sz w:val="24"/>
          <w:szCs w:val="24"/>
          <w:lang w:val="en-US"/>
        </w:rPr>
        <w:t xml:space="preserve"> dasar</w:t>
      </w:r>
      <w:r>
        <w:rPr>
          <w:rFonts w:ascii="Times New Roman" w:hAnsi="Times New Roman" w:eastAsia="SimSun" w:cs="Times New Roman"/>
          <w:sz w:val="24"/>
          <w:szCs w:val="24"/>
        </w:rPr>
        <w:t xml:space="preserve"> pada konsep </w:t>
      </w:r>
      <w:r>
        <w:rPr>
          <w:rFonts w:ascii="Times New Roman" w:hAnsi="Times New Roman" w:eastAsia="SimSun" w:cs="Times New Roman"/>
          <w:i/>
          <w:iCs/>
          <w:sz w:val="24"/>
          <w:szCs w:val="24"/>
        </w:rPr>
        <w:t xml:space="preserve">AI </w:t>
      </w:r>
      <w:r>
        <w:rPr>
          <w:rFonts w:ascii="Times New Roman" w:hAnsi="Times New Roman" w:eastAsia="SimSun" w:cs="Times New Roman"/>
          <w:sz w:val="24"/>
          <w:szCs w:val="24"/>
        </w:rPr>
        <w:t xml:space="preserve">dan </w:t>
      </w:r>
      <w:r>
        <w:rPr>
          <w:rFonts w:ascii="Times New Roman" w:hAnsi="Times New Roman" w:eastAsia="SimSun" w:cs="Times New Roman"/>
          <w:i/>
          <w:iCs/>
          <w:sz w:val="24"/>
          <w:szCs w:val="24"/>
        </w:rPr>
        <w:t xml:space="preserve">Machine Learning (ML) </w:t>
      </w:r>
      <w:r>
        <w:rPr>
          <w:rFonts w:ascii="Times New Roman" w:hAnsi="Times New Roman" w:eastAsia="SimSun" w:cs="Times New Roman"/>
          <w:sz w:val="24"/>
          <w:szCs w:val="24"/>
        </w:rPr>
        <w:t xml:space="preserve">khsusunya pada konsep dan cara kerja teknik </w:t>
      </w:r>
      <w:r>
        <w:rPr>
          <w:rFonts w:ascii="Times New Roman" w:hAnsi="Times New Roman" w:eastAsia="SimSun" w:cs="Times New Roman"/>
          <w:i/>
          <w:iCs/>
          <w:sz w:val="24"/>
          <w:szCs w:val="24"/>
        </w:rPr>
        <w:t>CNN</w:t>
      </w:r>
      <w:r>
        <w:rPr>
          <w:rFonts w:ascii="Times New Roman" w:hAnsi="Times New Roman" w:eastAsia="SimSun" w:cs="Times New Roman"/>
          <w:sz w:val="24"/>
          <w:szCs w:val="24"/>
        </w:rPr>
        <w:t>.</w:t>
      </w:r>
    </w:p>
    <w:p>
      <w:pPr>
        <w:ind w:left="0"/>
        <w:rPr>
          <w:rFonts w:ascii="Times New Roman" w:hAnsi="Times New Roman" w:eastAsia="SimSun" w:cs="Times New Roman"/>
          <w:sz w:val="24"/>
          <w:szCs w:val="24"/>
        </w:rPr>
      </w:pPr>
    </w:p>
    <w:p>
      <w:pPr>
        <w:ind w:left="0"/>
        <w:rPr>
          <w:rFonts w:ascii="Times New Roman" w:hAnsi="Times New Roman" w:eastAsia="SimSun" w:cs="Times New Roman"/>
          <w:b/>
          <w:bCs/>
          <w:sz w:val="24"/>
          <w:szCs w:val="24"/>
        </w:rPr>
        <w:sectPr>
          <w:footerReference r:id="rId5" w:type="default"/>
          <w:pgSz w:w="11906" w:h="16838"/>
          <w:pgMar w:top="2268" w:right="1134" w:bottom="1417" w:left="2268" w:header="720" w:footer="720" w:gutter="0"/>
          <w:pgNumType w:fmt="lowerRoman"/>
          <w:cols w:space="0" w:num="1"/>
          <w:docGrid w:linePitch="360" w:charSpace="0"/>
        </w:sectPr>
      </w:pPr>
      <w:r>
        <w:rPr>
          <w:rFonts w:ascii="Times New Roman" w:hAnsi="Times New Roman" w:eastAsia="SimSun" w:cs="Times New Roman"/>
          <w:sz w:val="24"/>
          <w:szCs w:val="24"/>
        </w:rPr>
        <w:t xml:space="preserve">Kata Kunci: Pengenalan Wajah, </w:t>
      </w:r>
      <w:r>
        <w:rPr>
          <w:rFonts w:ascii="Times New Roman" w:hAnsi="Times New Roman" w:eastAsia="SimSun" w:cs="Times New Roman"/>
          <w:i/>
          <w:iCs/>
          <w:sz w:val="24"/>
          <w:szCs w:val="24"/>
        </w:rPr>
        <w:t>Machine Learning</w:t>
      </w:r>
      <w:r>
        <w:rPr>
          <w:rFonts w:ascii="Times New Roman" w:hAnsi="Times New Roman" w:eastAsia="SimSun" w:cs="Times New Roman"/>
          <w:sz w:val="24"/>
          <w:szCs w:val="24"/>
        </w:rPr>
        <w:t xml:space="preserve">, </w:t>
      </w:r>
      <w:r>
        <w:rPr>
          <w:rFonts w:ascii="Times New Roman" w:hAnsi="Times New Roman" w:eastAsia="SimSun" w:cs="Times New Roman"/>
          <w:i/>
          <w:iCs/>
          <w:sz w:val="24"/>
          <w:szCs w:val="24"/>
        </w:rPr>
        <w:t>Convolutional Neural Network</w:t>
      </w:r>
      <w:r>
        <w:rPr>
          <w:rFonts w:ascii="Times New Roman" w:hAnsi="Times New Roman" w:eastAsia="SimSun" w:cs="Times New Roman"/>
          <w:sz w:val="24"/>
          <w:szCs w:val="24"/>
        </w:rPr>
        <w:t xml:space="preserve">, </w:t>
      </w:r>
      <w:r>
        <w:rPr>
          <w:rFonts w:ascii="Times New Roman" w:hAnsi="Times New Roman" w:eastAsia="SimSun" w:cs="Times New Roman"/>
          <w:i/>
          <w:iCs/>
          <w:sz w:val="24"/>
          <w:szCs w:val="24"/>
        </w:rPr>
        <w:t>face-api.js</w:t>
      </w:r>
      <w:r>
        <w:rPr>
          <w:rFonts w:ascii="Times New Roman" w:hAnsi="Times New Roman" w:eastAsia="SimSun" w:cs="Times New Roman"/>
          <w:sz w:val="24"/>
          <w:szCs w:val="24"/>
        </w:rPr>
        <w:t xml:space="preserve">, Serangan </w:t>
      </w:r>
      <w:r>
        <w:rPr>
          <w:rFonts w:ascii="Times New Roman" w:hAnsi="Times New Roman" w:eastAsia="SimSun" w:cs="Times New Roman"/>
          <w:i/>
          <w:iCs/>
          <w:sz w:val="24"/>
          <w:szCs w:val="24"/>
        </w:rPr>
        <w:t>Spoofing</w:t>
      </w:r>
      <w:r>
        <w:rPr>
          <w:rFonts w:ascii="Times New Roman" w:hAnsi="Times New Roman" w:eastAsia="SimSun" w:cs="Times New Roman"/>
          <w:sz w:val="24"/>
          <w:szCs w:val="24"/>
        </w:rPr>
        <w:t>.</w:t>
      </w:r>
    </w:p>
    <w:p>
      <w:pPr>
        <w:pStyle w:val="2"/>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ascii="Times New Roman" w:hAnsi="Times New Roman" w:eastAsia="SimSun" w:cs="Times New Roman"/>
          <w:b/>
          <w:bCs/>
          <w:i/>
          <w:iCs/>
          <w:szCs w:val="24"/>
        </w:rPr>
      </w:pPr>
      <w:bookmarkStart w:id="7" w:name="_Toc18456"/>
      <w:bookmarkStart w:id="8" w:name="_Toc10731"/>
      <w:bookmarkStart w:id="9" w:name="_Toc15041"/>
      <w:bookmarkStart w:id="10" w:name="_Toc29937"/>
      <w:bookmarkStart w:id="11" w:name="_Toc13777"/>
      <w:bookmarkStart w:id="12" w:name="_Toc10684"/>
      <w:bookmarkStart w:id="13" w:name="_Toc4666"/>
      <w:r>
        <w:rPr>
          <w:rFonts w:hint="default" w:ascii="Times New Roman" w:hAnsi="Times New Roman" w:cs="Times New Roman"/>
          <w:sz w:val="24"/>
          <w:szCs w:val="24"/>
        </w:rPr>
        <w:t>ABSTARCT</w:t>
      </w:r>
      <w:bookmarkEnd w:id="7"/>
      <w:bookmarkEnd w:id="8"/>
      <w:bookmarkEnd w:id="9"/>
      <w:bookmarkEnd w:id="10"/>
      <w:bookmarkEnd w:id="11"/>
      <w:bookmarkEnd w:id="12"/>
      <w:bookmarkEnd w:id="13"/>
    </w:p>
    <w:p>
      <w:pPr>
        <w:ind w:left="0"/>
        <w:jc w:val="center"/>
        <w:rPr>
          <w:rFonts w:ascii="Times New Roman" w:hAnsi="Times New Roman" w:eastAsia="SimSun" w:cs="Times New Roman"/>
          <w:b/>
          <w:bCs/>
          <w:i/>
          <w:iCs/>
          <w:sz w:val="24"/>
          <w:szCs w:val="24"/>
        </w:rPr>
      </w:pPr>
    </w:p>
    <w:p>
      <w:pPr>
        <w:ind w:left="0" w:firstLine="720" w:firstLineChars="300"/>
        <w:rPr>
          <w:rFonts w:ascii="Times New Roman" w:hAnsi="Times New Roman" w:eastAsia="SimSun"/>
          <w:i/>
          <w:iCs/>
          <w:sz w:val="24"/>
          <w:szCs w:val="24"/>
        </w:rPr>
      </w:pPr>
      <w:r>
        <w:rPr>
          <w:rFonts w:ascii="Times New Roman" w:hAnsi="Times New Roman" w:eastAsia="SimSun" w:cs="Times New Roman"/>
          <w:i/>
          <w:iCs/>
          <w:sz w:val="24"/>
          <w:szCs w:val="24"/>
        </w:rPr>
        <w:t xml:space="preserve">This purpose of research is to create and develop fundamental website system able to recognize human face which can later on be developed in many sectors but not to make an independent model. This purpose becomes the basis of the research problem. The system of face recognition uses library face-api.js. Besides, this research tries to understand the concept of AI (Artificial Intelligence) and Machine Learning (ML), particularly in the technique of Convolutional Neural Network (CNN), derived and concluded from many sources. This research method started from literature study </w:t>
      </w:r>
      <w:r>
        <w:rPr>
          <w:rFonts w:ascii="Times New Roman" w:hAnsi="Times New Roman" w:eastAsia="SimSun"/>
          <w:i/>
          <w:iCs/>
          <w:sz w:val="24"/>
          <w:szCs w:val="24"/>
        </w:rPr>
        <w:t xml:space="preserve">on the basic concept of AI and Machine Learning (ML), focusing on CNN technique as the integrated part of face recognition model development. Afterwards, the library face-api.js is implemented and integrated in developing website, and its performance is analyzed to measure the effectiveness in recognizing human face. The main challenging in this research is </w:t>
      </w:r>
      <w:r>
        <w:rPr>
          <w:rFonts w:ascii="Times New Roman" w:hAnsi="Times New Roman" w:eastAsia="SimSun" w:cs="Times New Roman"/>
          <w:i/>
          <w:iCs/>
          <w:sz w:val="24"/>
          <w:szCs w:val="24"/>
        </w:rPr>
        <w:t>spoofing attack when this face recognition uses live video webcam, but such a challenge can successfully be overcome through library Silent-Face-Anti-Spoofing. The result of this research indicates that library face-api.js is effective in recognizing face, but not for library Silent-Face-Anti-Spoofing, it produces unsatisfying or inconsistent result on the picture of the given face, the explanation and conclusion regarding the library Silent-Face-Anti-Spoofing have been given as well. This research has wide potency of application. This research has a wide application potency in many fields such as security, user identification, and many other fields that require face recognition technology. This research also provides the basic understanding on the concept of AI and Machine Learning (ML) especially in the concept and mechanism of CNN technique.</w:t>
      </w:r>
    </w:p>
    <w:p>
      <w:pPr>
        <w:ind w:left="0" w:firstLine="720" w:firstLineChars="300"/>
        <w:rPr>
          <w:rFonts w:ascii="Times New Roman" w:hAnsi="Times New Roman" w:eastAsia="SimSun"/>
          <w:i/>
          <w:iCs/>
          <w:sz w:val="24"/>
          <w:szCs w:val="24"/>
        </w:rPr>
      </w:pPr>
    </w:p>
    <w:p>
      <w:pPr>
        <w:tabs>
          <w:tab w:val="left" w:pos="0"/>
        </w:tabs>
        <w:ind w:left="0"/>
        <w:jc w:val="left"/>
        <w:rPr>
          <w:rFonts w:hint="default" w:ascii="Times New Roman" w:hAnsi="Times New Roman" w:cs="Times New Roman"/>
          <w:b w:val="0"/>
          <w:bCs w:val="0"/>
          <w:sz w:val="24"/>
          <w:szCs w:val="24"/>
          <w:shd w:val="clear" w:color="auto" w:fill="auto"/>
          <w:lang w:val="en-US"/>
        </w:rPr>
      </w:pPr>
      <w:r>
        <w:rPr>
          <w:rFonts w:ascii="Times New Roman" w:hAnsi="Times New Roman" w:eastAsia="SimSun" w:cs="Times New Roman"/>
          <w:b/>
          <w:bCs/>
          <w:i/>
          <w:iCs/>
          <w:sz w:val="24"/>
          <w:szCs w:val="24"/>
        </w:rPr>
        <w:t>Keywords</w:t>
      </w:r>
      <w:r>
        <w:rPr>
          <w:rFonts w:ascii="Times New Roman" w:hAnsi="Times New Roman" w:eastAsia="SimSun" w:cs="Times New Roman"/>
          <w:i/>
          <w:iCs/>
          <w:sz w:val="24"/>
          <w:szCs w:val="24"/>
        </w:rPr>
        <w:t>: Face Recognition, Machine Learning, Convolutional Neural Network, face-api.js, Spoofing Attacks.</w:t>
      </w:r>
      <w:r>
        <w:rPr>
          <w:rFonts w:hint="default" w:ascii="Times New Roman" w:hAnsi="Times New Roman" w:eastAsia="SimSun" w:cs="Times New Roman"/>
          <w:i/>
          <w:iCs/>
          <w:sz w:val="24"/>
          <w:szCs w:val="24"/>
          <w:lang w:val="en-US"/>
        </w:rPr>
        <w:t xml:space="preserve">                                                                                                                                                                                                                                                                                                                                                                                                                                                                                                                                                                                                                                                                                         </w:t>
      </w:r>
      <w:bookmarkStart w:id="14" w:name="_GoBack"/>
      <w:bookmarkEnd w:id="14"/>
    </w:p>
    <w:sectPr>
      <w:headerReference r:id="rId6" w:type="default"/>
      <w:footerReference r:id="rId7" w:type="default"/>
      <w:pgSz w:w="11906" w:h="16838"/>
      <w:pgMar w:top="2268" w:right="1134" w:bottom="1417" w:left="2268" w:header="720" w:footer="720" w:gutter="0"/>
      <w:pgNumType w:fmt="decimal"/>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Roboto">
    <w:panose1 w:val="02000000000000000000"/>
    <w:charset w:val="00"/>
    <w:family w:val="auto"/>
    <w:pitch w:val="default"/>
    <w:sig w:usb0="E00002FF" w:usb1="5000205B" w:usb2="0000002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NimbusRomNo9L">
    <w:altName w:val="Hyperion Regular"/>
    <w:panose1 w:val="00000000000000000000"/>
    <w:charset w:val="00"/>
    <w:family w:val="auto"/>
    <w:pitch w:val="default"/>
    <w:sig w:usb0="00000000" w:usb1="00000000" w:usb2="00000000" w:usb3="00000000" w:csb0="00000000" w:csb1="00000000"/>
  </w:font>
  <w:font w:name="A Love of Thunder">
    <w:altName w:val="Hyperion Regular"/>
    <w:panose1 w:val="00000000000000000000"/>
    <w:charset w:val="00"/>
    <w:family w:val="auto"/>
    <w:pitch w:val="default"/>
    <w:sig w:usb0="00000000" w:usb1="00000000" w:usb2="00000000" w:usb3="00000000" w:csb0="00000000" w:csb1="00000000"/>
  </w:font>
  <w:font w:name="NimbusRomNo9L-Medi">
    <w:altName w:val="Hyperion Regular"/>
    <w:panose1 w:val="00000000000000000000"/>
    <w:charset w:val="00"/>
    <w:family w:val="auto"/>
    <w:pitch w:val="default"/>
    <w:sig w:usb0="00000000" w:usb1="00000000" w:usb2="00000000" w:usb3="00000000" w:csb0="00000000" w:csb1="00000000"/>
  </w:font>
  <w:font w:name="sans-serif">
    <w:altName w:val="Hyperion Regular"/>
    <w:panose1 w:val="00000000000000000000"/>
    <w:charset w:val="00"/>
    <w:family w:val="auto"/>
    <w:pitch w:val="default"/>
    <w:sig w:usb0="00000000" w:usb1="00000000" w:usb2="00000000" w:usb3="00000000" w:csb0="00000000" w:csb1="00000000"/>
  </w:font>
  <w:font w:name="Hyperion Regular">
    <w:panose1 w:val="02000500000000000000"/>
    <w:charset w:val="00"/>
    <w:family w:val="auto"/>
    <w:pitch w:val="default"/>
    <w:sig w:usb0="80000087" w:usb1="5000000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mc:AlternateContent>
        <mc:Choice Requires="wps">
          <w:drawing>
            <wp:anchor distT="0" distB="0" distL="114300" distR="114300" simplePos="0" relativeHeight="251659264" behindDoc="0" locked="0" layoutInCell="1" allowOverlap="1">
              <wp:simplePos x="0" y="0"/>
              <wp:positionH relativeFrom="margin">
                <wp:posOffset>2211070</wp:posOffset>
              </wp:positionH>
              <wp:positionV relativeFrom="paragraph">
                <wp:posOffset>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74.1pt;margin-top:0pt;height:144pt;width:144pt;mso-position-horizontal-relative:margin;mso-wrap-style:none;z-index:251659264;mso-width-relative:page;mso-height-relative:page;" filled="f" stroked="f" coordsize="21600,21600" o:gfxdata="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JXO/NUAAAAIAQAADwAA&#10;AAAAAAABACAAAAAiAAAAZHJzL2Rvd25yZXYueG1sUEsBAhQAFAAAAAgAh07iQG1+6CQZAgAAVgQA&#10;AA4AAAAAAAAAAQAgAAAAJAEAAGRycy9lMm9Eb2MueG1sUEsFBgAAAAAGAAYAWQEAAK8FAAAAAA==&#10;">
              <v:fill on="f" focussize="0,0"/>
              <v:stroke on="f" weight="0.5pt"/>
              <v:imagedata o:title=""/>
              <o:lock v:ext="edit" aspectratio="f"/>
              <v:textbox inset="0mm,0mm,0mm,0mm" style="mso-fit-shape-to-text:t;">
                <w:txbxContent>
                  <w:p>
                    <w:pPr>
                      <w:pStyle w:val="37"/>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0"/>
                          </w:pPr>
                          <w:r>
                            <w:fldChar w:fldCharType="begin"/>
                          </w:r>
                          <w:r>
                            <w:instrText xml:space="preserve"> PAGE  \* MERGEFORMAT </w:instrText>
                          </w:r>
                          <w:r>
                            <w:fldChar w:fldCharType="separate"/>
                          </w:r>
                          <w:r>
                            <w:t>59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4TAUbAgAAW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K94TAUbAgAAWAQAAA4A&#10;AAAAAAAAAQAgAAAAHwEAAGRycy9lMm9Eb2MueG1sUEsFBgAAAAAGAAYAWQEAAKwFAAAAAA==&#10;">
              <v:fill on="f" focussize="0,0"/>
              <v:stroke on="f" weight="0.5pt"/>
              <v:imagedata o:title=""/>
              <o:lock v:ext="edit" aspectratio="f"/>
              <v:textbox inset="0mm,0mm,0mm,0mm" style="mso-fit-shape-to-text:t;">
                <w:txbxContent>
                  <w:p>
                    <w:pPr>
                      <w:pStyle w:val="40"/>
                    </w:pPr>
                    <w:r>
                      <w:fldChar w:fldCharType="begin"/>
                    </w:r>
                    <w:r>
                      <w:instrText xml:space="preserve"> PAGE  \* MERGEFORMAT </w:instrText>
                    </w:r>
                    <w:r>
                      <w:fldChar w:fldCharType="separate"/>
                    </w:r>
                    <w:r>
                      <w:t>59</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drawingGridHorizontalSpacing w:val="200"/>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977CDF"/>
    <w:rsid w:val="00050A31"/>
    <w:rsid w:val="00057531"/>
    <w:rsid w:val="000716D2"/>
    <w:rsid w:val="00071AAB"/>
    <w:rsid w:val="00084C56"/>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07BA"/>
    <w:rsid w:val="00201333"/>
    <w:rsid w:val="00206FF5"/>
    <w:rsid w:val="00210FA7"/>
    <w:rsid w:val="00216417"/>
    <w:rsid w:val="002418CC"/>
    <w:rsid w:val="00256D08"/>
    <w:rsid w:val="0026631D"/>
    <w:rsid w:val="002C2F53"/>
    <w:rsid w:val="002F3DC1"/>
    <w:rsid w:val="00300293"/>
    <w:rsid w:val="0033518C"/>
    <w:rsid w:val="003437C2"/>
    <w:rsid w:val="003738CE"/>
    <w:rsid w:val="00377186"/>
    <w:rsid w:val="003A1C03"/>
    <w:rsid w:val="003E5A79"/>
    <w:rsid w:val="00414627"/>
    <w:rsid w:val="00425D63"/>
    <w:rsid w:val="004643D8"/>
    <w:rsid w:val="004969B8"/>
    <w:rsid w:val="00497C24"/>
    <w:rsid w:val="004C7BA5"/>
    <w:rsid w:val="004E7628"/>
    <w:rsid w:val="004F48F2"/>
    <w:rsid w:val="005149B1"/>
    <w:rsid w:val="005647F2"/>
    <w:rsid w:val="005662D1"/>
    <w:rsid w:val="00570C5B"/>
    <w:rsid w:val="00573A09"/>
    <w:rsid w:val="005A4526"/>
    <w:rsid w:val="005B36ED"/>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5926"/>
    <w:rsid w:val="00746C14"/>
    <w:rsid w:val="007C2C59"/>
    <w:rsid w:val="007E225F"/>
    <w:rsid w:val="00801F23"/>
    <w:rsid w:val="00837632"/>
    <w:rsid w:val="0085640F"/>
    <w:rsid w:val="008567AA"/>
    <w:rsid w:val="00892712"/>
    <w:rsid w:val="008A2315"/>
    <w:rsid w:val="008A2DBA"/>
    <w:rsid w:val="008A680A"/>
    <w:rsid w:val="008B0BB0"/>
    <w:rsid w:val="008E1621"/>
    <w:rsid w:val="008E6C4B"/>
    <w:rsid w:val="008F18C0"/>
    <w:rsid w:val="00907648"/>
    <w:rsid w:val="00930FDE"/>
    <w:rsid w:val="00946480"/>
    <w:rsid w:val="0097684E"/>
    <w:rsid w:val="00984C93"/>
    <w:rsid w:val="00987CE1"/>
    <w:rsid w:val="0099405C"/>
    <w:rsid w:val="009C600F"/>
    <w:rsid w:val="009D3723"/>
    <w:rsid w:val="009E04F2"/>
    <w:rsid w:val="00A03B7B"/>
    <w:rsid w:val="00A160DA"/>
    <w:rsid w:val="00A200C9"/>
    <w:rsid w:val="00A250D5"/>
    <w:rsid w:val="00A32F56"/>
    <w:rsid w:val="00A36028"/>
    <w:rsid w:val="00A36EF6"/>
    <w:rsid w:val="00A47692"/>
    <w:rsid w:val="00A91424"/>
    <w:rsid w:val="00AA2C77"/>
    <w:rsid w:val="00AB7B28"/>
    <w:rsid w:val="00AC3FB9"/>
    <w:rsid w:val="00AC702A"/>
    <w:rsid w:val="00AD226F"/>
    <w:rsid w:val="00AD3454"/>
    <w:rsid w:val="00AE5CAC"/>
    <w:rsid w:val="00AF7EDA"/>
    <w:rsid w:val="00B06923"/>
    <w:rsid w:val="00B13A52"/>
    <w:rsid w:val="00B24CF4"/>
    <w:rsid w:val="00B26993"/>
    <w:rsid w:val="00B450EC"/>
    <w:rsid w:val="00B4570C"/>
    <w:rsid w:val="00B5208C"/>
    <w:rsid w:val="00B52F97"/>
    <w:rsid w:val="00B74876"/>
    <w:rsid w:val="00B762CA"/>
    <w:rsid w:val="00B91F08"/>
    <w:rsid w:val="00BB7C2B"/>
    <w:rsid w:val="00BC1664"/>
    <w:rsid w:val="00BC2546"/>
    <w:rsid w:val="00BE0222"/>
    <w:rsid w:val="00C05085"/>
    <w:rsid w:val="00C1593D"/>
    <w:rsid w:val="00C54709"/>
    <w:rsid w:val="00C56C7E"/>
    <w:rsid w:val="00C776A4"/>
    <w:rsid w:val="00CA2C6C"/>
    <w:rsid w:val="00CC0600"/>
    <w:rsid w:val="00CC78AC"/>
    <w:rsid w:val="00CF7953"/>
    <w:rsid w:val="00D07232"/>
    <w:rsid w:val="00D10245"/>
    <w:rsid w:val="00D21BDD"/>
    <w:rsid w:val="00D65F07"/>
    <w:rsid w:val="00D92BB7"/>
    <w:rsid w:val="00DC4C60"/>
    <w:rsid w:val="00DC76D2"/>
    <w:rsid w:val="00DD18A6"/>
    <w:rsid w:val="00DD30ED"/>
    <w:rsid w:val="00DE6A64"/>
    <w:rsid w:val="00E1194A"/>
    <w:rsid w:val="00E22237"/>
    <w:rsid w:val="00E23666"/>
    <w:rsid w:val="00E64C21"/>
    <w:rsid w:val="00E9222B"/>
    <w:rsid w:val="00EC24C6"/>
    <w:rsid w:val="00EF2933"/>
    <w:rsid w:val="00F05146"/>
    <w:rsid w:val="00F1115D"/>
    <w:rsid w:val="00F3513C"/>
    <w:rsid w:val="00F465C5"/>
    <w:rsid w:val="00F5180D"/>
    <w:rsid w:val="00F51B21"/>
    <w:rsid w:val="00F51D87"/>
    <w:rsid w:val="00F8455C"/>
    <w:rsid w:val="00F92B5E"/>
    <w:rsid w:val="00FD16BE"/>
    <w:rsid w:val="00FE1CE0"/>
    <w:rsid w:val="00FF732E"/>
    <w:rsid w:val="0195013F"/>
    <w:rsid w:val="01DD7235"/>
    <w:rsid w:val="01EB6738"/>
    <w:rsid w:val="02117DF2"/>
    <w:rsid w:val="03D3204D"/>
    <w:rsid w:val="045F6F56"/>
    <w:rsid w:val="04A4372D"/>
    <w:rsid w:val="04C21B55"/>
    <w:rsid w:val="05133C63"/>
    <w:rsid w:val="05374230"/>
    <w:rsid w:val="05FF560B"/>
    <w:rsid w:val="062272B9"/>
    <w:rsid w:val="06980D7F"/>
    <w:rsid w:val="06FB0E58"/>
    <w:rsid w:val="07397B77"/>
    <w:rsid w:val="076D4D3B"/>
    <w:rsid w:val="076E6040"/>
    <w:rsid w:val="076F136A"/>
    <w:rsid w:val="079654D6"/>
    <w:rsid w:val="07E84685"/>
    <w:rsid w:val="082C5708"/>
    <w:rsid w:val="086552D4"/>
    <w:rsid w:val="086D3DA1"/>
    <w:rsid w:val="08847D7A"/>
    <w:rsid w:val="09674DCF"/>
    <w:rsid w:val="098E58FB"/>
    <w:rsid w:val="098F153E"/>
    <w:rsid w:val="0A613099"/>
    <w:rsid w:val="0A8B1E74"/>
    <w:rsid w:val="0B127D37"/>
    <w:rsid w:val="0B1D7A4B"/>
    <w:rsid w:val="0B732352"/>
    <w:rsid w:val="0B845139"/>
    <w:rsid w:val="0BC76CAE"/>
    <w:rsid w:val="0BFB5DB4"/>
    <w:rsid w:val="0C0033DD"/>
    <w:rsid w:val="0C663265"/>
    <w:rsid w:val="0C6D0671"/>
    <w:rsid w:val="0C89471E"/>
    <w:rsid w:val="0D5704B7"/>
    <w:rsid w:val="0DE933E1"/>
    <w:rsid w:val="0F165512"/>
    <w:rsid w:val="0F1A3753"/>
    <w:rsid w:val="0FBA585B"/>
    <w:rsid w:val="109E0574"/>
    <w:rsid w:val="11712CBA"/>
    <w:rsid w:val="11714F2C"/>
    <w:rsid w:val="118B5AD6"/>
    <w:rsid w:val="11B8789F"/>
    <w:rsid w:val="122E044C"/>
    <w:rsid w:val="123D314B"/>
    <w:rsid w:val="12502601"/>
    <w:rsid w:val="12F450A8"/>
    <w:rsid w:val="13A75F2E"/>
    <w:rsid w:val="13D26C95"/>
    <w:rsid w:val="14357545"/>
    <w:rsid w:val="14ED2C64"/>
    <w:rsid w:val="14F35913"/>
    <w:rsid w:val="1553019F"/>
    <w:rsid w:val="15EA567B"/>
    <w:rsid w:val="1621615A"/>
    <w:rsid w:val="167B0137"/>
    <w:rsid w:val="16AB55D0"/>
    <w:rsid w:val="16B0768E"/>
    <w:rsid w:val="16C51189"/>
    <w:rsid w:val="16D85C88"/>
    <w:rsid w:val="16DE3414"/>
    <w:rsid w:val="16E47D0D"/>
    <w:rsid w:val="1732509D"/>
    <w:rsid w:val="175642B1"/>
    <w:rsid w:val="17C5189D"/>
    <w:rsid w:val="18344781"/>
    <w:rsid w:val="18875183"/>
    <w:rsid w:val="18DA747C"/>
    <w:rsid w:val="193554BC"/>
    <w:rsid w:val="196265EE"/>
    <w:rsid w:val="1A1C7FE3"/>
    <w:rsid w:val="1A317F88"/>
    <w:rsid w:val="1A4533A6"/>
    <w:rsid w:val="1B43488F"/>
    <w:rsid w:val="1B4F4EDD"/>
    <w:rsid w:val="1B6E6CCE"/>
    <w:rsid w:val="1B6F2154"/>
    <w:rsid w:val="1BCC1FE0"/>
    <w:rsid w:val="1BD15AF2"/>
    <w:rsid w:val="1C15789D"/>
    <w:rsid w:val="1C470B95"/>
    <w:rsid w:val="1C7A3345"/>
    <w:rsid w:val="1C8A577A"/>
    <w:rsid w:val="1CA86EA0"/>
    <w:rsid w:val="1CD53A60"/>
    <w:rsid w:val="1CE167AB"/>
    <w:rsid w:val="1D715E5C"/>
    <w:rsid w:val="1DC15D79"/>
    <w:rsid w:val="1DDB6D11"/>
    <w:rsid w:val="1E40113B"/>
    <w:rsid w:val="1EAE1EFC"/>
    <w:rsid w:val="1EF53A59"/>
    <w:rsid w:val="1F0D1135"/>
    <w:rsid w:val="1F2D3BB3"/>
    <w:rsid w:val="1F2F371E"/>
    <w:rsid w:val="20174E36"/>
    <w:rsid w:val="2055491A"/>
    <w:rsid w:val="20A23B63"/>
    <w:rsid w:val="20D564EE"/>
    <w:rsid w:val="211F34E2"/>
    <w:rsid w:val="21E1716E"/>
    <w:rsid w:val="22656C38"/>
    <w:rsid w:val="22A21A7C"/>
    <w:rsid w:val="22C81CA6"/>
    <w:rsid w:val="23011F7A"/>
    <w:rsid w:val="23042EFF"/>
    <w:rsid w:val="230E1156"/>
    <w:rsid w:val="23133519"/>
    <w:rsid w:val="237C76C6"/>
    <w:rsid w:val="24A456E2"/>
    <w:rsid w:val="2585551C"/>
    <w:rsid w:val="25A92259"/>
    <w:rsid w:val="25E66243"/>
    <w:rsid w:val="26241BA3"/>
    <w:rsid w:val="263B1756"/>
    <w:rsid w:val="26D253E7"/>
    <w:rsid w:val="27113250"/>
    <w:rsid w:val="281335CC"/>
    <w:rsid w:val="282F749B"/>
    <w:rsid w:val="28A63E40"/>
    <w:rsid w:val="28CD5B6F"/>
    <w:rsid w:val="2AD70F62"/>
    <w:rsid w:val="2B272BDA"/>
    <w:rsid w:val="2BD30AF4"/>
    <w:rsid w:val="2C1D328F"/>
    <w:rsid w:val="2C4320AD"/>
    <w:rsid w:val="2C962858"/>
    <w:rsid w:val="2D6C2E14"/>
    <w:rsid w:val="2DF36C98"/>
    <w:rsid w:val="2E8F61C1"/>
    <w:rsid w:val="2EDA3048"/>
    <w:rsid w:val="2EF00B6C"/>
    <w:rsid w:val="2F4034E7"/>
    <w:rsid w:val="305D69EA"/>
    <w:rsid w:val="307A590F"/>
    <w:rsid w:val="31175C5C"/>
    <w:rsid w:val="312A667F"/>
    <w:rsid w:val="31B93261"/>
    <w:rsid w:val="341E3ACD"/>
    <w:rsid w:val="344E7530"/>
    <w:rsid w:val="34E27153"/>
    <w:rsid w:val="34E622D6"/>
    <w:rsid w:val="35572C7E"/>
    <w:rsid w:val="359D5E1B"/>
    <w:rsid w:val="35A120DA"/>
    <w:rsid w:val="365B2DF9"/>
    <w:rsid w:val="367854DA"/>
    <w:rsid w:val="372D6BFA"/>
    <w:rsid w:val="37CF00A8"/>
    <w:rsid w:val="3875702F"/>
    <w:rsid w:val="38766CAF"/>
    <w:rsid w:val="387D7E6D"/>
    <w:rsid w:val="39154A3B"/>
    <w:rsid w:val="395D3729"/>
    <w:rsid w:val="399D49E4"/>
    <w:rsid w:val="39A41FA1"/>
    <w:rsid w:val="39CB2002"/>
    <w:rsid w:val="3A4D68B5"/>
    <w:rsid w:val="3A512308"/>
    <w:rsid w:val="3A704B56"/>
    <w:rsid w:val="3A875795"/>
    <w:rsid w:val="3AB265D9"/>
    <w:rsid w:val="3ACF1C8B"/>
    <w:rsid w:val="3AE17129"/>
    <w:rsid w:val="3B0D3470"/>
    <w:rsid w:val="3BEF756B"/>
    <w:rsid w:val="3C345451"/>
    <w:rsid w:val="3CB921D5"/>
    <w:rsid w:val="3DA15F42"/>
    <w:rsid w:val="3EE17638"/>
    <w:rsid w:val="3F34383F"/>
    <w:rsid w:val="3F723C41"/>
    <w:rsid w:val="3FD8434D"/>
    <w:rsid w:val="4029552E"/>
    <w:rsid w:val="404F0E81"/>
    <w:rsid w:val="42725710"/>
    <w:rsid w:val="429960CF"/>
    <w:rsid w:val="42B17588"/>
    <w:rsid w:val="43251536"/>
    <w:rsid w:val="433C58A7"/>
    <w:rsid w:val="43BC1B39"/>
    <w:rsid w:val="444413AB"/>
    <w:rsid w:val="44A511F2"/>
    <w:rsid w:val="456A1771"/>
    <w:rsid w:val="45AC5A5D"/>
    <w:rsid w:val="45ED1D4A"/>
    <w:rsid w:val="46B71412"/>
    <w:rsid w:val="46B94C58"/>
    <w:rsid w:val="47210E42"/>
    <w:rsid w:val="47B538B4"/>
    <w:rsid w:val="47BF7834"/>
    <w:rsid w:val="484151F7"/>
    <w:rsid w:val="48721204"/>
    <w:rsid w:val="48C0506B"/>
    <w:rsid w:val="4955555E"/>
    <w:rsid w:val="49834DA9"/>
    <w:rsid w:val="4B1613DB"/>
    <w:rsid w:val="4B2934C1"/>
    <w:rsid w:val="4B4C4394"/>
    <w:rsid w:val="4BC668CB"/>
    <w:rsid w:val="4BD17E71"/>
    <w:rsid w:val="4C0E5BAD"/>
    <w:rsid w:val="4CCB5B0A"/>
    <w:rsid w:val="4D85403F"/>
    <w:rsid w:val="4DB54A3E"/>
    <w:rsid w:val="4DC93DDC"/>
    <w:rsid w:val="4E015B87"/>
    <w:rsid w:val="4E4B7280"/>
    <w:rsid w:val="4EF16300"/>
    <w:rsid w:val="4EF96968"/>
    <w:rsid w:val="4F325EE7"/>
    <w:rsid w:val="4F7F263B"/>
    <w:rsid w:val="4FE71AF7"/>
    <w:rsid w:val="50E214C3"/>
    <w:rsid w:val="5107224C"/>
    <w:rsid w:val="518C3D08"/>
    <w:rsid w:val="51F15F45"/>
    <w:rsid w:val="522265CC"/>
    <w:rsid w:val="5258606F"/>
    <w:rsid w:val="529E721A"/>
    <w:rsid w:val="52AC64C2"/>
    <w:rsid w:val="530C784E"/>
    <w:rsid w:val="53101AD7"/>
    <w:rsid w:val="53722A75"/>
    <w:rsid w:val="53B547E4"/>
    <w:rsid w:val="5468559C"/>
    <w:rsid w:val="54A066E1"/>
    <w:rsid w:val="54EC2FF9"/>
    <w:rsid w:val="55317553"/>
    <w:rsid w:val="55346855"/>
    <w:rsid w:val="55676360"/>
    <w:rsid w:val="55766E6E"/>
    <w:rsid w:val="55FA7C3C"/>
    <w:rsid w:val="564162D0"/>
    <w:rsid w:val="56642DC8"/>
    <w:rsid w:val="567D1774"/>
    <w:rsid w:val="56E27849"/>
    <w:rsid w:val="570B0DAD"/>
    <w:rsid w:val="58725581"/>
    <w:rsid w:val="5945083C"/>
    <w:rsid w:val="594D58D5"/>
    <w:rsid w:val="595C61BE"/>
    <w:rsid w:val="59B57CBC"/>
    <w:rsid w:val="5A0542F3"/>
    <w:rsid w:val="5A8F178E"/>
    <w:rsid w:val="5AAA26F0"/>
    <w:rsid w:val="5AB63F44"/>
    <w:rsid w:val="5AE02ADF"/>
    <w:rsid w:val="5B1B5005"/>
    <w:rsid w:val="5B607CF8"/>
    <w:rsid w:val="5BD0382F"/>
    <w:rsid w:val="5C0C7E11"/>
    <w:rsid w:val="5C974816"/>
    <w:rsid w:val="5CA65E11"/>
    <w:rsid w:val="5CE21809"/>
    <w:rsid w:val="5D1A6F72"/>
    <w:rsid w:val="5D7A166C"/>
    <w:rsid w:val="5D826A79"/>
    <w:rsid w:val="5DB17B91"/>
    <w:rsid w:val="5DCD627A"/>
    <w:rsid w:val="5E9A222A"/>
    <w:rsid w:val="5EC01983"/>
    <w:rsid w:val="5EE52C75"/>
    <w:rsid w:val="5F474936"/>
    <w:rsid w:val="5FE926EA"/>
    <w:rsid w:val="60681AA9"/>
    <w:rsid w:val="60725A0E"/>
    <w:rsid w:val="6083016C"/>
    <w:rsid w:val="60B50B3A"/>
    <w:rsid w:val="60FB0A03"/>
    <w:rsid w:val="61171060"/>
    <w:rsid w:val="61356E89"/>
    <w:rsid w:val="6154177C"/>
    <w:rsid w:val="61AF5FAD"/>
    <w:rsid w:val="62281D4F"/>
    <w:rsid w:val="626B4A02"/>
    <w:rsid w:val="62BF6990"/>
    <w:rsid w:val="62C15397"/>
    <w:rsid w:val="62D5105E"/>
    <w:rsid w:val="634E70A1"/>
    <w:rsid w:val="63E30329"/>
    <w:rsid w:val="64BF60D6"/>
    <w:rsid w:val="65256CC0"/>
    <w:rsid w:val="65666294"/>
    <w:rsid w:val="65A97D6A"/>
    <w:rsid w:val="65AD24DB"/>
    <w:rsid w:val="66942A78"/>
    <w:rsid w:val="6709601B"/>
    <w:rsid w:val="674D7A09"/>
    <w:rsid w:val="676F1242"/>
    <w:rsid w:val="67AD3F0D"/>
    <w:rsid w:val="68270A33"/>
    <w:rsid w:val="6868654D"/>
    <w:rsid w:val="68792AA5"/>
    <w:rsid w:val="68B711D9"/>
    <w:rsid w:val="68D7310F"/>
    <w:rsid w:val="695B1CE7"/>
    <w:rsid w:val="69CC4D48"/>
    <w:rsid w:val="6A143694"/>
    <w:rsid w:val="6A202D2A"/>
    <w:rsid w:val="6B8D47C1"/>
    <w:rsid w:val="6B997991"/>
    <w:rsid w:val="6BE83A33"/>
    <w:rsid w:val="6C0E5F5E"/>
    <w:rsid w:val="6C76264F"/>
    <w:rsid w:val="6C7F11B3"/>
    <w:rsid w:val="6D261F97"/>
    <w:rsid w:val="6D470A14"/>
    <w:rsid w:val="6D94356B"/>
    <w:rsid w:val="6E1B2A1F"/>
    <w:rsid w:val="6F822E81"/>
    <w:rsid w:val="70550C5B"/>
    <w:rsid w:val="707A2DB7"/>
    <w:rsid w:val="70BE4E07"/>
    <w:rsid w:val="71135F36"/>
    <w:rsid w:val="714B1BF1"/>
    <w:rsid w:val="71660A98"/>
    <w:rsid w:val="71977CDF"/>
    <w:rsid w:val="719A5A6F"/>
    <w:rsid w:val="722978DD"/>
    <w:rsid w:val="723F040A"/>
    <w:rsid w:val="72D15D58"/>
    <w:rsid w:val="72E21289"/>
    <w:rsid w:val="72FA0C86"/>
    <w:rsid w:val="73376795"/>
    <w:rsid w:val="736B7EE9"/>
    <w:rsid w:val="737E0B7F"/>
    <w:rsid w:val="741131CA"/>
    <w:rsid w:val="74C5212F"/>
    <w:rsid w:val="74F2406D"/>
    <w:rsid w:val="75342459"/>
    <w:rsid w:val="756A5430"/>
    <w:rsid w:val="756C5F5C"/>
    <w:rsid w:val="75887E46"/>
    <w:rsid w:val="75D707CF"/>
    <w:rsid w:val="7609649E"/>
    <w:rsid w:val="76912C94"/>
    <w:rsid w:val="76985EA2"/>
    <w:rsid w:val="7789322C"/>
    <w:rsid w:val="78FB6B1F"/>
    <w:rsid w:val="79411CAD"/>
    <w:rsid w:val="79D165E9"/>
    <w:rsid w:val="79DA230D"/>
    <w:rsid w:val="7A1C7AA6"/>
    <w:rsid w:val="7A3A156B"/>
    <w:rsid w:val="7A5D1A50"/>
    <w:rsid w:val="7A9366A7"/>
    <w:rsid w:val="7AED346B"/>
    <w:rsid w:val="7B4F1915"/>
    <w:rsid w:val="7B6B7E40"/>
    <w:rsid w:val="7B8F7843"/>
    <w:rsid w:val="7B960C4A"/>
    <w:rsid w:val="7C8A45E3"/>
    <w:rsid w:val="7D260BDE"/>
    <w:rsid w:val="7D8C3E06"/>
    <w:rsid w:val="7DA27E18"/>
    <w:rsid w:val="7DB03690"/>
    <w:rsid w:val="7F656F0F"/>
    <w:rsid w:val="7FF9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iPriority="99" w:semiHidden="0" w:name="Placeholder Text"/>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ind w:left="595"/>
      <w:jc w:val="both"/>
    </w:pPr>
    <w:rPr>
      <w:rFonts w:asciiTheme="minorHAnsi" w:hAnsiTheme="minorHAnsi" w:eastAsiaTheme="minorEastAsia" w:cstheme="minorBidi"/>
      <w:lang w:val="en-US" w:eastAsia="zh-CN" w:bidi="ar-SA"/>
    </w:rPr>
  </w:style>
  <w:style w:type="paragraph" w:styleId="2">
    <w:name w:val="heading 1"/>
    <w:next w:val="1"/>
    <w:link w:val="250"/>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ind w:left="595"/>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249">
    <w:name w:val="Placeholder Text"/>
    <w:basedOn w:val="11"/>
    <w:unhideWhenUsed/>
    <w:qFormat/>
    <w:uiPriority w:val="99"/>
    <w:rPr>
      <w:color w:val="808080"/>
    </w:rPr>
  </w:style>
  <w:style w:type="character" w:customStyle="1" w:styleId="250">
    <w:name w:val="Heading 1 Char"/>
    <w:basedOn w:val="11"/>
    <w:link w:val="2"/>
    <w:qFormat/>
    <w:uiPriority w:val="9"/>
    <w:rPr>
      <w:rFonts w:asciiTheme="minorHAnsi" w:hAnsiTheme="minorHAnsi" w:eastAsiaTheme="minorEastAsia" w:cstheme="minorBidi"/>
      <w:b/>
      <w:bCs/>
      <w:kern w:val="44"/>
      <w:sz w:val="44"/>
      <w:szCs w:val="44"/>
      <w:lang w:val="en-US" w:eastAsia="zh-CN"/>
    </w:rPr>
  </w:style>
  <w:style w:type="paragraph" w:customStyle="1" w:styleId="251">
    <w:name w:val="Bibliography"/>
    <w:basedOn w:val="1"/>
    <w:next w:val="1"/>
    <w:unhideWhenUsed/>
    <w:qFormat/>
    <w:uiPriority w:val="37"/>
  </w:style>
  <w:style w:type="paragraph" w:customStyle="1" w:styleId="252">
    <w:name w:val="WPSOffice手动目录 1"/>
    <w:qFormat/>
    <w:uiPriority w:val="0"/>
    <w:pPr>
      <w:ind w:leftChars="0"/>
    </w:pPr>
    <w:rPr>
      <w:rFonts w:ascii="Times New Roman" w:hAnsi="Times New Roman" w:eastAsia="SimSun" w:cs="Times New Roman"/>
      <w:sz w:val="20"/>
      <w:szCs w:val="20"/>
    </w:rPr>
  </w:style>
  <w:style w:type="paragraph" w:customStyle="1" w:styleId="253">
    <w:name w:val="WPSOffice手动目录 2"/>
    <w:qFormat/>
    <w:uiPriority w:val="0"/>
    <w:pPr>
      <w:ind w:leftChars="200"/>
    </w:pPr>
    <w:rPr>
      <w:rFonts w:ascii="Times New Roman" w:hAnsi="Times New Roman" w:eastAsia="SimSun" w:cs="Times New Roman"/>
      <w:sz w:val="20"/>
      <w:szCs w:val="20"/>
    </w:rPr>
  </w:style>
  <w:style w:type="paragraph" w:customStyle="1" w:styleId="254">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Adi23</b:Tag>
    <b:SourceType>Misc</b:SourceType>
    <b:Guid>{18D52B23-7A3A-4536-A26B-233738B30207}</b:Guid>
    <b:Author>
      <b:Author>
        <b:NameList>
          <b:Person>
            <b:Last>Purnama</b:Last>
            <b:First>Adi</b:First>
          </b:Person>
        </b:NameList>
      </b:Author>
    </b:Author>
    <b:Title>190653001 - [e] Grafika Komputer</b:Title>
    <b:Year>Ganjil 2022/2023</b:Year>
    <b:City>Bandung</b:City>
    <b:Publisher>Universitas Widyatama</b:Publisher>
    <b:RefOrder>2</b:RefOrder>
  </b:Source>
  <b:Source>
    <b:Tag>Ope21</b:Tag>
    <b:SourceType>Misc</b:SourceType>
    <b:Guid>{740D4BBF-D7A5-476F-A35A-A78747E4E20F}</b:Guid>
    <b:Author>
      <b:Author>
        <b:NameList>
          <b:Person>
            <b:Last>OpenAI</b:Last>
          </b:Person>
        </b:NameList>
      </b:Author>
    </b:Author>
    <b:Title>Bantuan dalam Penulisan Riset, Kode, dan Pertanyaan Lainnya</b:Title>
    <b:ProductionCompany>OpenAI</b:ProductionCompany>
    <b:Year>2021</b:Year>
    <b:YearAccessed>2023</b:YearAccessed>
    <b:URL>https://chat.openai.com</b:URL>
    <b:InternetSiteTitle>ChatGPT</b:InternetSiteTitle>
    <b:Version>GPT-3.5</b:Version>
    <b:MonthAccessed>June</b:MonthAccessed>
    <b:Publisher>OpenAI</b:Publisher>
    <b:Edition>GPT-3.5</b:Edition>
    <b:RefOrder>1</b:RefOrder>
  </b:Source>
  <b:Source>
    <b:Tag>Dee23</b:Tag>
    <b:SourceType>InternetSite</b:SourceType>
    <b:Guid>{433679AE-FF04-4E3E-915A-3D1BD1F7DE35}</b:Guid>
    <b:Author>
      <b:Author>
        <b:NameList>
          <b:Person>
            <b:Last>Deeloper</b:Last>
            <b:First>Google</b:First>
            <b:Middle>for</b:Middle>
          </b:Person>
        </b:NameList>
      </b:Author>
    </b:Author>
    <b:Title>Artificial Intelligence, Machine Learning, and Deep Learning</b:Title>
    <b:Year>2023</b:Year>
    <b:Publisher>YouTube</b:Publisher>
    <b:Pages>0:24-3:31</b:Pages>
    <b:YearAccessed>2023</b:YearAccessed>
    <b:MonthAccessed>August</b:MonthAccessed>
    <b:URL>https://www.youtube.com/watch?v=bOUfOOCFCrE</b:URL>
    <b:ProductionCompany>YouTube</b:ProductionCompany>
    <b:RefOrder>3</b:RefOrder>
  </b:Source>
  <b:Source>
    <b:Tag>Rid</b:Tag>
    <b:SourceType>InternetSite</b:SourceType>
    <b:Guid>{C0DB3E3C-37C6-4AAF-B82D-F1516EFA8C29}</b:Guid>
    <b:Author>
      <b:Author>
        <b:NameList>
          <b:Person>
            <b:Last>Ilyas</b:Last>
            <b:First>Ridwan</b:First>
          </b:Person>
        </b:NameList>
      </b:Author>
    </b:Author>
    <b:Title>Perbedaan Machine Learning dengan Program Tradisional | Machine Learning 101 | Eps 1</b:Title>
    <b:Year>2021</b:Year>
    <b:Publisher>YouTube</b:Publisher>
    <b:YearAccessed>2023</b:YearAccessed>
    <b:MonthAccessed>August</b:MonthAccessed>
    <b:URL>https://www.youtube.com/watch?v=crIQS9x3QnE&amp;list=PLo6nZTcpSz2p5oKKkg6ZWHx4Pw7ToYVtD&amp;index=1</b:URL>
    <b:ProductionCompany>YouTube</b:ProductionCompany>
    <b:RefOrder>4</b:RefOrder>
  </b:Source>
  <b:Source>
    <b:Tag>Mar20</b:Tag>
    <b:SourceType>InternetSite</b:SourceType>
    <b:Guid>{56D8E12E-E597-4FC3-9CC8-618566CFD2A6}</b:Guid>
    <b:Author>
      <b:Author>
        <b:NameList>
          <b:Person>
            <b:Last>Astrid</b:Last>
            <b:First>Marcella</b:First>
          </b:Person>
        </b:NameList>
      </b:Author>
    </b:Author>
    <b:Title>Bentuk Otaknya AI | Pengenalan Artificial Neural Network</b:Title>
    <b:Year>2020</b:Year>
    <b:YearAccessed>2023</b:YearAccessed>
    <b:MonthAccessed>June</b:MonthAccessed>
    <b:URL>https://www.youtube.com/watch?v=VmQNVsU_mPU&amp;t=5s</b:URL>
    <b:ProductionCompany>YouTube</b:ProductionCompany>
    <b:RefOrder>5</b:RefOrder>
  </b:Source>
  <b:Source>
    <b:Tag>DGu</b:Tag>
    <b:SourceType>InternetSite</b:SourceType>
    <b:Guid>{89C772DA-1B56-4875-996B-B8112506629A}</b:Guid>
    <b:Author>
      <b:Author>
        <b:NameList>
          <b:Person>
            <b:Last>Gupta</b:Last>
            <b:First>Deepak</b:First>
          </b:Person>
        </b:NameList>
      </b:Author>
    </b:Author>
    <b:Title>Face Detection Using JavaScript API — face-api.js. Towards Data Science</b:Title>
    <b:ProductionCompany>Medium</b:ProductionCompany>
    <b:Year>2019</b:Year>
    <b:YearAccessed>2023</b:YearAccessed>
    <b:MonthAccessed>August</b:MonthAccessed>
    <b:URL>https://towardsdatascience.com/face-recognition-using-javascript-api-face-api-js-75af10bc3dee</b:URL>
    <b:RefOrder>17</b:RefOrder>
  </b:Source>
  <b:Source>
    <b:Tag>Int19</b:Tag>
    <b:SourceType>InternetSite</b:SourceType>
    <b:Guid>{162FEAEC-DA38-4EAF-B4ED-13E32F6A234B}</b:Guid>
    <b:Author>
      <b:Author>
        <b:NameList>
          <b:Person>
            <b:Last>Intellipat</b:Last>
          </b:Person>
        </b:NameList>
      </b:Author>
    </b:Author>
    <b:Title>Artificial Intelligence Tutorial | AI Tutorial For Beginners | Intellipaat</b:Title>
    <b:Year>2019</b:Year>
    <b:YearAccessed>2023</b:YearAccessed>
    <b:MonthAccessed>August</b:MonthAccessed>
    <b:URL>https://www.youtube.com/watch?v=SJ_6TD6X8UE</b:URL>
    <b:ProductionCompany>YouTube</b:ProductionCompany>
    <b:RefOrder>7</b:RefOrder>
  </b:Source>
  <b:Source>
    <b:Tag>Wir20</b:Tag>
    <b:SourceType>InternetSite</b:SourceType>
    <b:Guid>{54FAC903-A3DF-41BE-A024-2E317AA6EEA1}</b:Guid>
    <b:Author>
      <b:Author>
        <b:NameList>
          <b:Person>
            <b:Last>Wira</b:Last>
          </b:Person>
        </b:NameList>
      </b:Author>
    </b:Author>
    <b:Title>S6E1 | Intuisi dan Cara Kerja Convolutional Neural Network (CNN) | Deep Learning Basic</b:Title>
    <b:ProductionCompany>YouTube</b:ProductionCompany>
    <b:Year>2020</b:Year>
    <b:YearAccessed>2023</b:YearAccessed>
    <b:MonthAccessed>August</b:MonthAccessed>
    <b:URL>https://www.youtube.com/watch?v=6Hb81DxD7yw</b:URL>
    <b:RefOrder>15</b:RefOrder>
  </b:Source>
  <b:Source>
    <b:Tag>Und</b:Tag>
    <b:SourceType>InternetSite</b:SourceType>
    <b:Guid>{7B1F6FEC-E252-4A63-9526-0C0EC37F1D93}</b:Guid>
    <b:Title>Understanding Neural Networks Through Deep Visualization. Cornell University</b:Title>
    <b:Author>
      <b:Author>
        <b:NameList>
          <b:Person>
            <b:Last>Yosinski</b:Last>
            <b:First>Jason</b:First>
          </b:Person>
          <b:Person>
            <b:Last>Clune</b:Last>
            <b:First>Jeff</b:First>
          </b:Person>
          <b:Person>
            <b:Last>Nguyen</b:Last>
            <b:First>Anh</b:First>
          </b:Person>
          <b:Person>
            <b:Last>Fuchs</b:Last>
            <b:First>Thomas</b:First>
          </b:Person>
          <b:Person>
            <b:Last>Lipson</b:Last>
            <b:First>Hod</b:First>
          </b:Person>
        </b:NameList>
      </b:Author>
    </b:Author>
    <b:ProductionCompany>Cornell University</b:ProductionCompany>
    <b:Year>2015</b:Year>
    <b:YearAccessed>2023</b:YearAccessed>
    <b:MonthAccessed>August</b:MonthAccessed>
    <b:URL>https://arxiv.org/abs/1506.06579</b:URL>
    <b:RefOrder>19</b:RefOrder>
  </b:Source>
  <b:Source>
    <b:Tag>Wha23</b:Tag>
    <b:SourceType>InternetSite</b:SourceType>
    <b:Guid>{11E89059-5635-48A8-A7EA-006BF296753E}</b:Guid>
    <b:Title>What is a Neural Network?. IBM</b:Title>
    <b:ProductionCompany>IBM</b:ProductionCompany>
    <b:YearAccessed>2023</b:YearAccessed>
    <b:MonthAccessed>June</b:MonthAccessed>
    <b:URL>https://www.ibm.com/topics/neural-networks#:~:text=Neural%20networks%2C%20also%20known%20as,neurons%20signal%20to%20one%20another</b:URL>
    <b:RefOrder>6</b:RefOrder>
  </b:Source>
  <b:Source>
    <b:Tag>KNa</b:Tag>
    <b:SourceType>InternetSite</b:SourceType>
    <b:Guid>{C1F6EAD4-8034-4806-8707-6F560E0C35D4}</b:Guid>
    <b:Author>
      <b:Author>
        <b:NameList>
          <b:Person>
            <b:Last>Naik</b:Last>
            <b:First>K</b:First>
          </b:Person>
        </b:NameList>
      </b:Author>
    </b:Author>
    <b:Title>Tutorial 6-Chain Rule of Differentiation with BackPropagation</b:Title>
    <b:ProductionCompany>YouTube</b:ProductionCompany>
    <b:Year>2019</b:Year>
    <b:YearAccessed>2023</b:YearAccessed>
    <b:MonthAccessed>September</b:MonthAccessed>
    <b:URL>https://www.youtube.com/watch?v=CRB266Eyjkg&amp;list=PLZoTAELRMXVPGU70ZGsckrMdr0FteeRUi&amp;index=10&amp;t=5s</b:URL>
    <b:RefOrder>20</b:RefOrder>
  </b:Source>
  <b:Source>
    <b:Tag>BSu20</b:Tag>
    <b:SourceType>InternetSite</b:SourceType>
    <b:Guid>{6B880CD1-D5D0-45CE-ACB1-7BEC5330E44B}</b:Guid>
    <b:Author>
      <b:Author>
        <b:NameList>
          <b:Person>
            <b:Last>Suman</b:Last>
            <b:First>B</b:First>
          </b:Person>
        </b:NameList>
      </b:Author>
    </b:Author>
    <b:Title>Convolutional Neural Networks | CNN | Kernel | Stride | Padding | Pooling | Flatten | Formula</b:Title>
    <b:ProductionCompany>YouTube</b:ProductionCompany>
    <b:Year>2020</b:Year>
    <b:YearAccessed>2023</b:YearAccessed>
    <b:MonthAccessed>June</b:MonthAccessed>
    <b:URL>https://www.youtube.com/watch?v=Y1qxI-Df4Lk&amp;t=302s</b:URL>
    <b:RefOrder>13</b:RefOrder>
  </b:Source>
  <b:Source>
    <b:Tag>Vio23</b:Tag>
    <b:SourceType>Misc</b:SourceType>
    <b:Guid>{A4C4B9F4-D6C4-4682-AE18-CE52546168E2}</b:Guid>
    <b:Title>190663003 - [e] Pengolahan Citra</b:Title>
    <b:Year>Ganjil 2022/2023</b:Year>
    <b:Author>
      <b:Author>
        <b:NameList>
          <b:Person>
            <b:Last>Violina</b:Last>
            <b:First>S</b:First>
          </b:Person>
        </b:NameList>
      </b:Author>
    </b:Author>
    <b:City>Bandung</b:City>
    <b:Publisher>Universitas Widyatama</b:Publisher>
    <b:RefOrder>21</b:RefOrder>
  </b:Source>
  <b:Source>
    <b:Tag>Sri23</b:Tag>
    <b:SourceType>Misc</b:SourceType>
    <b:Guid>{75665EE2-4524-465F-A2ED-B017396A553F}</b:Guid>
    <b:Author>
      <b:Author>
        <b:NameList>
          <b:Person>
            <b:Last>Violina</b:Last>
            <b:First>S</b:First>
          </b:Person>
        </b:NameList>
      </b:Author>
    </b:Author>
    <b:Title>190651005 - Artificial Intelligence</b:Title>
    <b:Year>Ganjil 2022/2023</b:Year>
    <b:City>Bandung</b:City>
    <b:Publisher>Universitas Widyatama</b:Publisher>
    <b:RefOrder>22</b:RefOrder>
  </b:Source>
  <b:Source>
    <b:Tag>Sun23</b:Tag>
    <b:SourceType>Interview</b:SourceType>
    <b:Guid>{349C5AC9-9678-46DC-993B-772E7FAD2EFD}</b:Guid>
    <b:Author>
      <b:Author>
        <b:NameList>
          <b:Person>
            <b:Last>Sunjana</b:Last>
          </b:Person>
        </b:NameList>
      </b:Author>
      <b:Interviewee>
        <b:NameList>
          <b:Person>
            <b:Last>Sunjana</b:Last>
          </b:Person>
        </b:NameList>
      </b:Interviewee>
    </b:Author>
    <b:Title>Chain Rule atau Aturan Rantai dalam Kalkulus</b:Title>
    <b:Year>2023</b:Year>
    <b:City>Bandung</b:City>
    <b:Month>November</b:Month>
    <b:Day>9</b:Day>
    <b:RefOrder>23</b:RefOrder>
  </b:Source>
  <b:Source>
    <b:Tag>Pow23</b:Tag>
    <b:SourceType>InternetSite</b:SourceType>
    <b:Guid>{06A1EBDF-0166-438C-85C5-065B4B469688}</b:Guid>
    <b:Author>
      <b:Author>
        <b:NameList>
          <b:Person>
            <b:Last>Powell</b:Last>
            <b:First>V</b:First>
          </b:Person>
        </b:NameList>
      </b:Author>
    </b:Author>
    <b:Title>Image Kernels Explained Visually</b:Title>
    <b:ProductionCompany>Setosa</b:ProductionCompany>
    <b:YearAccessed>2023</b:YearAccessed>
    <b:MonthAccessed>August</b:MonthAccessed>
    <b:URL>https://setosa.io/ev/image-kernels/</b:URL>
    <b:RefOrder>24</b:RefOrder>
  </b:Source>
  <b:Source>
    <b:Tag>Yen23</b:Tag>
    <b:SourceType>Misc</b:SourceType>
    <b:Guid>{B346078D-4E35-4F31-8E1E-7A867C6BF36D}</b:Guid>
    <b:Title>190621003 - Kalkulus II</b:Title>
    <b:Year>Ganjil 2022/2023</b:Year>
    <b:Author>
      <b:Author>
        <b:NameList>
          <b:Person>
            <b:Last>Syukriyah</b:Last>
            <b:First>Y</b:First>
          </b:Person>
        </b:NameList>
      </b:Author>
    </b:Author>
    <b:City>Bandung</b:City>
    <b:Publisher>Universitas Widyatama</b:Publisher>
    <b:RefOrder>25</b:RefOrder>
  </b:Source>
  <b:Source>
    <b:Tag>Vin</b:Tag>
    <b:SourceType>InternetSite</b:SourceType>
    <b:Guid>{8A6B37D2-9835-4D40-8F8B-2106103956CC}</b:Guid>
    <b:Author>
      <b:Author>
        <b:NameList>
          <b:Person>
            <b:Last>Mühler</b:Last>
            <b:First>Vincent</b:First>
          </b:Person>
          <b:Person>
            <b:Last>Derrough</b:Last>
            <b:First>Jonathan</b:First>
          </b:Person>
          <b:Person>
            <b:Last>Javier</b:Last>
          </b:Person>
          <b:Person>
            <b:Last>...</b:Last>
          </b:Person>
          <b:Person>
            <b:Last>Alexis</b:Last>
            <b:First>Kofman</b:First>
          </b:Person>
        </b:NameList>
      </b:Author>
    </b:Author>
    <b:Title>JavaScript API for face detection and face recognition in the browser and Node.js with TensorFlow.js</b:Title>
    <b:ProductionCompany>GitHub</b:ProductionCompany>
    <b:Year>2020</b:Year>
    <b:YearAccessed>2021</b:YearAccessed>
    <b:URL>https://github.com/justadudewhohacks/face-api.js</b:URL>
    <b:RefOrder>18</b:RefOrder>
  </b:Source>
  <b:Source>
    <b:Tag>Muh21</b:Tag>
    <b:SourceType>InternetSite</b:SourceType>
    <b:Guid>{498BC9D7-C43A-4A44-8415-FC7C4914BB7B}</b:Guid>
    <b:Author>
      <b:Author>
        <b:NameList>
          <b:Person>
            <b:Last>Fachrie</b:Last>
            <b:First>Muhammad</b:First>
          </b:Person>
        </b:NameList>
      </b:Author>
    </b:Author>
    <b:Title>Neural Networks untuk Pemula - Perkuliahan Soft Computing #06</b:Title>
    <b:ProductionCompany>YouTube</b:ProductionCompany>
    <b:Year>2021</b:Year>
    <b:YearAccessed>2023</b:YearAccessed>
    <b:MonthAccessed>June</b:MonthAccessed>
    <b:URL>https://www.youtube.com/watch?v=O-tfsQPI3RE&amp;t=2803s</b:URL>
    <b:RefOrder>8</b:RefOrder>
  </b:Source>
  <b:Source>
    <b:Tag>Edu21</b:Tag>
    <b:SourceType>InternetSite</b:SourceType>
    <b:Guid>{C5DA8444-A139-492A-AA1B-41A312E79F94}</b:Guid>
    <b:Author>
      <b:Author>
        <b:NameList>
          <b:Person>
            <b:Last>Edukaze</b:Last>
            <b:First>Channel</b:First>
          </b:Person>
        </b:NameList>
      </b:Author>
    </b:Author>
    <b:Title>Konsep Artificial Neural Networks (Jaringan Syaraf Tiruan)</b:Title>
    <b:ProductionCompany>YouTube</b:ProductionCompany>
    <b:Year>2021</b:Year>
    <b:YearAccessed>2023</b:YearAccessed>
    <b:MonthAccessed>June</b:MonthAccessed>
    <b:URL>https://www.youtube.com/watch?v=TKFKt1dn788&amp;t=112s</b:URL>
    <b:RefOrder>26</b:RefOrder>
  </b:Source>
  <b:Source>
    <b:Tag>L13</b:Tag>
    <b:SourceType>InternetSite</b:SourceType>
    <b:Guid>{59990845-DBEC-468E-B8DC-E6F48EE77E66}</b:Guid>
    <b:Title>L13.6 CNNs &amp; Backpropagation</b:Title>
    <b:Author>
      <b:Author>
        <b:NameList>
          <b:Person>
            <b:Last>Raschka</b:Last>
            <b:First>Sebastian</b:First>
          </b:Person>
        </b:NameList>
      </b:Author>
    </b:Author>
    <b:ProductionCompany>YouTube</b:ProductionCompany>
    <b:Year>2021</b:Year>
    <b:YearAccessed>2023</b:YearAccessed>
    <b:MonthAccessed>August</b:MonthAccessed>
    <b:URL>https://www.youtube.com/watch?v=-SwKNK9MIUU</b:URL>
    <b:RefOrder>27</b:RefOrder>
  </b:Source>
  <b:Source>
    <b:Tag>Gou23</b:Tag>
    <b:SourceType>InternetSite</b:SourceType>
    <b:Guid>{F05E403C-AC11-4012-B143-A1E8571826D1}</b:Guid>
    <b:Author>
      <b:Author>
        <b:NameList>
          <b:Person>
            <b:Last>Singh</b:Last>
            <b:First>Gourav</b:First>
          </b:Person>
        </b:NameList>
      </b:Author>
    </b:Author>
    <b:Title>Introduction to Artificial Neural Networks</b:Title>
    <b:ProductionCompany>Analytics Vidhya</b:ProductionCompany>
    <b:Year>2023</b:Year>
    <b:YearAccessed>2023</b:YearAccessed>
    <b:MonthAccessed>August</b:MonthAccessed>
    <b:URL>https://www.analyticsvidhya.com/blog/2021/09/introduction-to-artificial-neural-networks/</b:URL>
    <b:RefOrder>28</b:RefOrder>
  </b:Source>
  <b:Source>
    <b:Tag>Mar21</b:Tag>
    <b:SourceType>InternetSite</b:SourceType>
    <b:Guid>{633869CC-01A3-4ADE-B8D9-BB42AEF7D5E7}</b:Guid>
    <b:Author>
      <b:Author>
        <b:NameList>
          <b:Person>
            <b:Last>Astrid</b:Last>
            <b:First>Marcella</b:First>
          </b:Person>
        </b:NameList>
      </b:Author>
    </b:Author>
    <b:Title>Dropout neuron untuk mengurangi overfitting</b:Title>
    <b:ProductionCompany>YouTube</b:ProductionCompany>
    <b:Year>2021</b:Year>
    <b:YearAccessed>2023</b:YearAccessed>
    <b:MonthAccessed>June</b:MonthAccessed>
    <b:URL>https://www.youtube.com/watch?v=ciQTDDNoMcg&amp;t=54s</b:URL>
    <b:RefOrder>29</b:RefOrder>
  </b:Source>
  <b:Source>
    <b:Tag>Mar201</b:Tag>
    <b:SourceType>InternetSite</b:SourceType>
    <b:Guid>{6AB30F6B-F7DE-4431-B03B-002AF7D07775}</b:Guid>
    <b:Author>
      <b:Author>
        <b:NameList>
          <b:Person>
            <b:Last>Astrid</b:Last>
            <b:First>Marcella</b:First>
          </b:Person>
        </b:NameList>
      </b:Author>
    </b:Author>
    <b:Title>Analogi loss function</b:Title>
    <b:ProductionCompany>YouTube</b:ProductionCompany>
    <b:Year>2020</b:Year>
    <b:YearAccessed>2023</b:YearAccessed>
    <b:MonthAccessed>June</b:MonthAccessed>
    <b:URL>https://www.youtube.com/watch?v=g9F4uK5b3ws</b:URL>
    <b:RefOrder>11</b:RefOrder>
  </b:Source>
  <b:Source>
    <b:Tag>Mar202</b:Tag>
    <b:SourceType>InternetSite</b:SourceType>
    <b:Guid>{DF018EEB-F37A-4FEC-A0E1-3B5376AEE4EC}</b:Guid>
    <b:Author>
      <b:Author>
        <b:NameList>
          <b:Person>
            <b:Last>Astrid</b:Last>
            <b:First>Marcella</b:First>
          </b:Person>
        </b:NameList>
      </b:Author>
    </b:Author>
    <b:Title>Mengenal Convolutional Neural Network</b:Title>
    <b:ProductionCompany>YouTube</b:ProductionCompany>
    <b:Year>2020</b:Year>
    <b:YearAccessed>2023</b:YearAccessed>
    <b:MonthAccessed>June</b:MonthAccessed>
    <b:URL>https://www.youtube.com/watch?v=3NwE3Eu8g7c&amp;t=2s</b:URL>
    <b:RefOrder>12</b:RefOrder>
  </b:Source>
  <b:Source>
    <b:Tag>Mar211</b:Tag>
    <b:SourceType>InternetSite</b:SourceType>
    <b:Guid>{232DF933-D958-4632-BA81-5A213DAD0B08}</b:Guid>
    <b:Author>
      <b:Author>
        <b:NameList>
          <b:Person>
            <b:Last>Astrid</b:Last>
            <b:First>Marcella</b:First>
          </b:Person>
        </b:NameList>
      </b:Author>
    </b:Author>
    <b:Title>Pengenalan RNN (Recurrent Neural Network)</b:Title>
    <b:ProductionCompany>YouTube</b:ProductionCompany>
    <b:Year>2021</b:Year>
    <b:YearAccessed>2023</b:YearAccessed>
    <b:MonthAccessed>June</b:MonthAccessed>
    <b:URL>https://www.youtube.com/watch?v=2GgGu6kMSqE</b:URL>
    <b:RefOrder>30</b:RefOrder>
  </b:Source>
  <b:Source>
    <b:Tag>Mar203</b:Tag>
    <b:SourceType>InternetSite</b:SourceType>
    <b:Guid>{2CA6228D-21CD-4521-8741-B6DFB73748A4}</b:Guid>
    <b:Author>
      <b:Author>
        <b:NameList>
          <b:Person>
            <b:Last>Asrid</b:Last>
            <b:First>Marcella</b:First>
          </b:Person>
        </b:NameList>
      </b:Author>
    </b:Author>
    <b:Title>Menuruni grafik loss dengan Gradient Descent | Backpropagation (bagian 1)</b:Title>
    <b:ProductionCompany>YouTube</b:ProductionCompany>
    <b:Year>2020</b:Year>
    <b:YearAccessed>2023</b:YearAccessed>
    <b:MonthAccessed>June</b:MonthAccessed>
    <b:URL>https://www.youtube.com/watch?v=0y6mUUY--Es</b:URL>
    <b:RefOrder>10</b:RefOrder>
  </b:Source>
  <b:Source>
    <b:Tag>Fel23</b:Tag>
    <b:SourceType>InternetSite</b:SourceType>
    <b:Guid>{B9B7E266-0DEC-4ED3-934F-F49F2C59A783}</b:Guid>
    <b:Author>
      <b:Author>
        <b:NameList>
          <b:Person>
            <b:Last>Felipe</b:Last>
          </b:Person>
        </b:NameList>
      </b:Author>
    </b:Author>
    <b:Title>Face recognition + liveness detection: Face attendance system</b:Title>
    <b:ProductionCompany>YouTube</b:ProductionCompany>
    <b:YearAccessed>2023</b:YearAccessed>
    <b:MonthAccessed>June</b:MonthAccessed>
    <b:URL>https://www.youtube.com/watch?v=_KvtVk8Gk1A&amp;t=1376s</b:URL>
    <b:RefOrder>31</b:RefOrder>
  </b:Source>
  <b:Source>
    <b:Tag>Jer21</b:Tag>
    <b:SourceType>InternetSite</b:SourceType>
    <b:Guid>{60880FBF-074C-45FE-AED9-5A3E2694B2C4}</b:Guid>
    <b:Author>
      <b:Author>
        <b:NameList>
          <b:Person>
            <b:Last>Peter</b:Last>
            <b:First>Jerry</b:First>
          </b:Person>
        </b:NameList>
      </b:Author>
    </b:Author>
    <b:Title>Belajar TensorFlow.js Bahasa Indonesia [Playlist]</b:Title>
    <b:ProductionCompany>YouTube</b:ProductionCompany>
    <b:Year>2021</b:Year>
    <b:YearAccessed>2023</b:YearAccessed>
    <b:MonthAccessed>June</b:MonthAccessed>
    <b:URL>https://www.youtube.com/playlist?list=PLBKh3ZtuAtGFdmchLIvFxBFgnqCWPIQYP</b:URL>
    <b:RefOrder>16</b:RefOrder>
  </b:Source>
  <b:Source>
    <b:Tag>Jay22</b:Tag>
    <b:SourceType>InternetSite</b:SourceType>
    <b:Guid>{A0EE366B-280D-416A-8CD7-C08049A87550}</b:Guid>
    <b:Author>
      <b:Author>
        <b:NameList>
          <b:Person>
            <b:Last>Patel</b:Last>
            <b:First>Jay</b:First>
          </b:Person>
        </b:NameList>
      </b:Author>
    </b:Author>
    <b:Title>Convolutional Neural Network [Playlist]</b:Title>
    <b:ProductionCompany>YouTube</b:ProductionCompany>
    <b:Year>2022</b:Year>
    <b:YearAccessed>2023</b:YearAccessed>
    <b:MonthAccessed>August</b:MonthAccessed>
    <b:URL>https://www.youtube.com/playlist?list=PLuhqtP7jdD8CD6rOWy20INGM44kULvrHu</b:URL>
    <b:RefOrder>14</b:RefOrder>
  </b:Source>
  <b:Source>
    <b:Tag>Web19</b:Tag>
    <b:SourceType>InternetSite</b:SourceType>
    <b:Guid>{4CCC20BE-E68E-4DB4-AC20-129484770853}</b:Guid>
    <b:Author>
      <b:Author>
        <b:NameList>
          <b:Person>
            <b:Last>Simplified</b:Last>
            <b:First>Web</b:First>
            <b:Middle>Dev</b:Middle>
          </b:Person>
        </b:NameList>
      </b:Author>
    </b:Author>
    <b:Title>Easy Face Recognition Tutorial With JavaScript</b:Title>
    <b:ProductionCompany>Youube</b:ProductionCompany>
    <b:Year>2019</b:Year>
    <b:YearAccessed>2023</b:YearAccessed>
    <b:MonthAccessed>June</b:MonthAccessed>
    <b:URL>https://www.youtube.com/watch?v=AZ4PdALMqx0&amp;t=822s</b:URL>
    <b:RefOrder>32</b:RefOrder>
  </b:Source>
  <b:Source>
    <b:Tag>Müh</b:Tag>
    <b:SourceType>InternetSite</b:SourceType>
    <b:Guid>{B73967CA-1DBE-4391-AA62-15751D9C8482}</b:Guid>
    <b:Author>
      <b:Author>
        <b:NameList>
          <b:Person>
            <b:Last>Mühler V</b:Last>
            <b:First>Derrough</b:First>
            <b:Middle>J, Javier</b:Middle>
          </b:Person>
        </b:NameList>
      </b:Author>
    </b:Author>
    <b:RefOrder>33</b:RefOrder>
  </b:Source>
  <b:Source>
    <b:Tag>Per21</b:Tag>
    <b:SourceType>InternetSite</b:SourceType>
    <b:Guid>{607B0666-901A-4542-B1DF-51186CC71C00}</b:Guid>
    <b:Title>Perhitungan dan Simulasi Backpropagation Dengan MS Excel | Machine Learning 101 | Eps 6</b:Title>
    <b:ProductionCompany>YouTube</b:ProductionCompany>
    <b:Year>2021</b:Year>
    <b:YearAccessed>2023</b:YearAccessed>
    <b:MonthAccessed>June</b:MonthAccessed>
    <b:URL>https://www.youtube.com/watch?v=iFcgzZOqYeU&amp;list=PLo6nZTcpSz2p5oKKkg6ZWHx4Pw7ToYVtD&amp;index=6</b:URL>
    <b:Author>
      <b:Author>
        <b:NameList>
          <b:Person>
            <b:Last>Ilyas</b:Last>
            <b:First>Ridwan</b:First>
          </b:Person>
        </b:NameList>
      </b:Author>
    </b:Author>
    <b:RefOrder>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EF3BE-6161-45F6-87BF-EE1AA092DA3A}">
  <ds:schemaRefs/>
</ds:datastoreItem>
</file>

<file path=docProps/app.xml><?xml version="1.0" encoding="utf-8"?>
<Properties xmlns="http://schemas.openxmlformats.org/officeDocument/2006/extended-properties" xmlns:vt="http://schemas.openxmlformats.org/officeDocument/2006/docPropsVTypes">
  <Template>Normal.dotm</Template>
  <Pages>82</Pages>
  <Words>12794</Words>
  <Characters>78418</Characters>
  <Lines>577</Lines>
  <Paragraphs>162</Paragraphs>
  <TotalTime>63</TotalTime>
  <ScaleCrop>false</ScaleCrop>
  <LinksUpToDate>false</LinksUpToDate>
  <CharactersWithSpaces>91874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2023-10-22T08:26:00Z</dcterms:created>
  <dc:creator>Mochamad Darmawan Hardjakusumah</dc:creator>
  <cp:lastModifiedBy>mochamaddarmawanh</cp:lastModifiedBy>
  <dcterms:modified xsi:type="dcterms:W3CDTF">2024-01-26T03:52:06Z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287D1F1C42F74C9F9F804BC841B25A9E_13</vt:lpwstr>
  </property>
</Properties>
</file>