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ascii="Times New Roman" w:hAnsi="Times New Roman" w:cs="Times New Roman"/>
          <w:b/>
          <w:bCs/>
          <w:szCs w:val="24"/>
        </w:rPr>
      </w:pPr>
      <w:bookmarkStart w:id="0" w:name="_Toc18355"/>
      <w:bookmarkStart w:id="1" w:name="_Toc2009"/>
      <w:bookmarkStart w:id="2" w:name="_Toc31553"/>
      <w:bookmarkStart w:id="3" w:name="_Toc28018"/>
      <w:bookmarkStart w:id="4" w:name="_Toc10384"/>
      <w:bookmarkStart w:id="5" w:name="_Toc25021"/>
      <w:bookmarkStart w:id="6" w:name="_Toc18924"/>
      <w:r>
        <w:rPr>
          <w:rFonts w:hint="default" w:ascii="Times New Roman" w:hAnsi="Times New Roman" w:cs="Times New Roman"/>
          <w:sz w:val="24"/>
          <w:szCs w:val="24"/>
        </w:rPr>
        <w:t>KATA PENGANTAR</w:t>
      </w:r>
      <w:bookmarkEnd w:id="0"/>
      <w:bookmarkEnd w:id="1"/>
      <w:bookmarkEnd w:id="2"/>
      <w:bookmarkEnd w:id="3"/>
      <w:bookmarkEnd w:id="4"/>
      <w:bookmarkEnd w:id="5"/>
      <w:bookmarkEnd w:id="6"/>
    </w:p>
    <w:p>
      <w:pPr>
        <w:ind w:left="0"/>
        <w:jc w:val="center"/>
        <w:rPr>
          <w:rFonts w:ascii="Times New Roman" w:hAnsi="Times New Roman" w:cs="Times New Roman"/>
          <w:b/>
          <w:bCs/>
          <w:sz w:val="24"/>
          <w:szCs w:val="24"/>
        </w:rPr>
      </w:pPr>
    </w:p>
    <w:p>
      <w:pPr>
        <w:ind w:left="0" w:firstLine="720"/>
        <w:rPr>
          <w:rFonts w:ascii="Times New Roman" w:hAnsi="Times New Roman" w:eastAsia="SimSun" w:cs="Times New Roman"/>
          <w:sz w:val="24"/>
          <w:szCs w:val="24"/>
        </w:rPr>
      </w:pPr>
      <w:r>
        <w:rPr>
          <w:rFonts w:ascii="Times New Roman" w:hAnsi="Times New Roman" w:cs="Times New Roman"/>
          <w:sz w:val="24"/>
          <w:szCs w:val="24"/>
        </w:rPr>
        <w:t>Pertama-tama penulis ini mengucapkan syukur Alhamdulillah, segala puji syukur bagi Allah Subhanahu wa ta’ala karena atas taufiq dan hidayah</w:t>
      </w:r>
      <w:r>
        <w:rPr>
          <w:rFonts w:ascii="Times New Roman" w:hAnsi="Times New Roman" w:cs="Times New Roman"/>
          <w:sz w:val="24"/>
          <w:szCs w:val="24"/>
          <w:lang w:val="id-ID"/>
        </w:rPr>
        <w:t>-</w:t>
      </w:r>
      <w:r>
        <w:rPr>
          <w:rFonts w:ascii="Times New Roman" w:hAnsi="Times New Roman" w:cs="Times New Roman"/>
          <w:sz w:val="24"/>
          <w:szCs w:val="24"/>
        </w:rPr>
        <w:t xml:space="preserve">Nya penulis </w:t>
      </w:r>
      <w:r>
        <w:rPr>
          <w:rFonts w:hint="default" w:ascii="Times New Roman" w:hAnsi="Times New Roman" w:cs="Times New Roman"/>
          <w:sz w:val="24"/>
          <w:szCs w:val="24"/>
          <w:lang w:val="en-US"/>
        </w:rPr>
        <w:t xml:space="preserve">dapat </w:t>
      </w:r>
      <w:r>
        <w:rPr>
          <w:rFonts w:ascii="Times New Roman" w:hAnsi="Times New Roman" w:cs="Times New Roman"/>
          <w:sz w:val="24"/>
          <w:szCs w:val="24"/>
        </w:rPr>
        <w:t>menyelesaikan kegiatan tugas akhir</w:t>
      </w:r>
      <w:r>
        <w:rPr>
          <w:rFonts w:hint="default" w:ascii="Times New Roman" w:hAnsi="Times New Roman" w:cs="Times New Roman"/>
          <w:sz w:val="24"/>
          <w:szCs w:val="24"/>
          <w:lang w:val="en-US"/>
        </w:rPr>
        <w:t xml:space="preserve"> ini</w:t>
      </w:r>
      <w:r>
        <w:rPr>
          <w:rFonts w:ascii="Times New Roman" w:hAnsi="Times New Roman" w:eastAsia="SimSun" w:cs="Times New Roman"/>
          <w:sz w:val="24"/>
          <w:szCs w:val="24"/>
        </w:rPr>
        <w:t xml:space="preserve"> yang merupakan salah satu syarat untuk menempuh ujian sarjana Teknik Informatika Universitas Widyatama.</w:t>
      </w:r>
    </w:p>
    <w:p>
      <w:pPr>
        <w:ind w:left="0" w:firstLine="720"/>
        <w:rPr>
          <w:rFonts w:ascii="Times New Roman" w:hAnsi="Times New Roman" w:eastAsia="SimSun" w:cs="Times New Roman"/>
          <w:sz w:val="24"/>
          <w:szCs w:val="24"/>
        </w:rPr>
      </w:pPr>
      <w:r>
        <w:rPr>
          <w:rFonts w:ascii="Times New Roman" w:hAnsi="Times New Roman" w:eastAsia="SimSun" w:cs="Times New Roman"/>
          <w:sz w:val="24"/>
          <w:szCs w:val="24"/>
        </w:rPr>
        <w:t>Dalam proses penyelesaian tugas akhir ini, penulis menerima banyak sekali dukungan dari beberapa pihak. Untuk itu, melalui halaman ini penulis ingin mengucapkan banyak terimakasih kepada:</w:t>
      </w:r>
    </w:p>
    <w:p>
      <w:pPr>
        <w:numPr>
          <w:ilvl w:val="0"/>
          <w:numId w:val="11"/>
        </w:numPr>
        <w:rPr>
          <w:rFonts w:ascii="Times New Roman" w:hAnsi="Times New Roman" w:eastAsia="SimSun" w:cs="Times New Roman"/>
          <w:sz w:val="24"/>
          <w:szCs w:val="24"/>
        </w:rPr>
      </w:pPr>
      <w:r>
        <w:rPr>
          <w:rFonts w:ascii="Times New Roman" w:hAnsi="Times New Roman" w:eastAsia="SimSun" w:cs="Times New Roman"/>
          <w:sz w:val="24"/>
          <w:szCs w:val="24"/>
        </w:rPr>
        <w:t xml:space="preserve">Mamah dan Papah tercinta, yang senantiasa memberikan doa, dukungan, serta pendidikan baik secara formal maupun melalui berbagai kursus yang telah </w:t>
      </w:r>
      <w:r>
        <w:rPr>
          <w:rFonts w:hint="default" w:ascii="Times New Roman" w:hAnsi="Times New Roman" w:eastAsia="SimSun" w:cs="Times New Roman"/>
          <w:sz w:val="24"/>
          <w:szCs w:val="24"/>
          <w:lang w:val="en-US"/>
        </w:rPr>
        <w:t>di</w:t>
      </w:r>
      <w:r>
        <w:rPr>
          <w:rFonts w:ascii="Times New Roman" w:hAnsi="Times New Roman" w:eastAsia="SimSun" w:cs="Times New Roman"/>
          <w:sz w:val="24"/>
          <w:szCs w:val="24"/>
        </w:rPr>
        <w:t>dukung secara finansial.</w:t>
      </w:r>
    </w:p>
    <w:p>
      <w:pPr>
        <w:numPr>
          <w:ilvl w:val="0"/>
          <w:numId w:val="11"/>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Kepada Bapak </w:t>
      </w:r>
      <w:r>
        <w:rPr>
          <w:rFonts w:hint="default" w:ascii="Times New Roman" w:hAnsi="Times New Roman" w:eastAsia="SimSun"/>
          <w:sz w:val="24"/>
          <w:szCs w:val="24"/>
          <w:lang w:val="en-US"/>
        </w:rPr>
        <w:t>Prof. Dr. H. Dadang Suganda, M.Hum. Selaku Rektor Universitas Widyatama, Bapak Dr. R. Wedi Rusmawan Kusumah, S.E., M.SI., AK., C.A. Selaku Wakil Rektor Bidang Tri Dharma Perguruan Tinggi &amp; Kemahasiswaan dan Ibu Dr. Diana Sari, S.E., M.Si., Ak., Q.I.A., C.A., ACPA. Selaku Wakil Rektor Bidang Keuangan, SDM, dan Fasilitas.</w:t>
      </w:r>
    </w:p>
    <w:p>
      <w:pPr>
        <w:numPr>
          <w:ilvl w:val="0"/>
          <w:numId w:val="11"/>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Kepada Bapak </w:t>
      </w:r>
      <w:r>
        <w:rPr>
          <w:rFonts w:hint="default" w:ascii="Times New Roman" w:hAnsi="Times New Roman" w:eastAsia="SimSun"/>
          <w:sz w:val="24"/>
          <w:szCs w:val="24"/>
          <w:lang w:val="en-US"/>
        </w:rPr>
        <w:t>Dr. Didit Damur Rochman, S.T., M.T. Selaku Dekan Fakultas Teknik.</w:t>
      </w:r>
    </w:p>
    <w:p>
      <w:pPr>
        <w:numPr>
          <w:ilvl w:val="0"/>
          <w:numId w:val="11"/>
        </w:numPr>
        <w:rPr>
          <w:rFonts w:ascii="Times New Roman" w:hAnsi="Times New Roman" w:eastAsia="SimSun" w:cs="Times New Roman"/>
          <w:sz w:val="24"/>
          <w:szCs w:val="24"/>
        </w:rPr>
      </w:pPr>
      <w:r>
        <w:rPr>
          <w:rFonts w:ascii="Times New Roman" w:hAnsi="Times New Roman" w:eastAsia="SimSun" w:cs="Times New Roman"/>
          <w:sz w:val="24"/>
          <w:szCs w:val="24"/>
        </w:rPr>
        <w:t>Kepada Bapak Ari Purno Wahyu</w:t>
      </w:r>
      <w:r>
        <w:rPr>
          <w:rFonts w:hint="default" w:ascii="Times New Roman" w:hAnsi="Times New Roman" w:eastAsia="SimSun" w:cs="Times New Roman"/>
          <w:sz w:val="24"/>
          <w:szCs w:val="24"/>
          <w:lang w:val="en-US"/>
        </w:rPr>
        <w:t xml:space="preserve"> Wibowo</w:t>
      </w:r>
      <w:r>
        <w:rPr>
          <w:rFonts w:ascii="Times New Roman" w:hAnsi="Times New Roman" w:eastAsia="SimSun" w:cs="Times New Roman"/>
          <w:sz w:val="24"/>
          <w:szCs w:val="24"/>
        </w:rPr>
        <w:t>, S.Kom., M.Kom., selaku Ketua Program Studi di Fakultas Teknik Informatika, Universitas Widyatama, atas arahan dan bantuan-bantuan lainnya dalam perjalan perkuliaha</w:t>
      </w:r>
      <w:r>
        <w:rPr>
          <w:rFonts w:hint="default" w:ascii="Times New Roman" w:hAnsi="Times New Roman" w:eastAsia="SimSun" w:cs="Times New Roman"/>
          <w:sz w:val="24"/>
          <w:szCs w:val="24"/>
          <w:lang w:val="en-US"/>
        </w:rPr>
        <w:t>n penulis</w:t>
      </w:r>
      <w:r>
        <w:rPr>
          <w:rFonts w:ascii="Times New Roman" w:hAnsi="Times New Roman" w:eastAsia="SimSun" w:cs="Times New Roman"/>
          <w:sz w:val="24"/>
          <w:szCs w:val="24"/>
        </w:rPr>
        <w:t>.</w:t>
      </w:r>
    </w:p>
    <w:p>
      <w:pPr>
        <w:numPr>
          <w:ilvl w:val="0"/>
          <w:numId w:val="11"/>
        </w:numPr>
        <w:rPr>
          <w:rFonts w:ascii="Times New Roman" w:hAnsi="Times New Roman" w:eastAsia="SimSun" w:cs="Times New Roman"/>
          <w:sz w:val="24"/>
          <w:szCs w:val="24"/>
        </w:rPr>
      </w:pPr>
      <w:r>
        <w:rPr>
          <w:rFonts w:hint="default" w:ascii="Times New Roman" w:hAnsi="Times New Roman" w:eastAsia="SimSun"/>
          <w:sz w:val="24"/>
          <w:szCs w:val="24"/>
          <w:lang w:val="en-US"/>
        </w:rPr>
        <w:t>Semua jajaran pimpinan &amp; PRODI baik dari Fakultas Teknik ataupun dari Fakultas lain tanpa terkecuali.</w:t>
      </w:r>
    </w:p>
    <w:p>
      <w:pPr>
        <w:numPr>
          <w:ilvl w:val="0"/>
          <w:numId w:val="11"/>
        </w:numPr>
        <w:rPr>
          <w:rFonts w:ascii="Times New Roman" w:hAnsi="Times New Roman" w:eastAsia="SimSun" w:cs="Times New Roman"/>
          <w:sz w:val="24"/>
          <w:szCs w:val="24"/>
        </w:rPr>
      </w:pPr>
      <w:r>
        <w:rPr>
          <w:rFonts w:ascii="Times New Roman" w:hAnsi="Times New Roman" w:eastAsia="SimSun" w:cs="Times New Roman"/>
          <w:sz w:val="24"/>
          <w:szCs w:val="24"/>
        </w:rPr>
        <w:t>Ibu Azizah Zakiah, S.Kom., M.T., selaku dosen wali, atas arahan dan panduan yang berharga selama perjalanan akademik saya.</w:t>
      </w:r>
    </w:p>
    <w:p>
      <w:pPr>
        <w:numPr>
          <w:ilvl w:val="0"/>
          <w:numId w:val="11"/>
        </w:numPr>
        <w:rPr>
          <w:rFonts w:ascii="Times New Roman" w:hAnsi="Times New Roman" w:eastAsia="SimSun" w:cs="Times New Roman"/>
          <w:sz w:val="24"/>
          <w:szCs w:val="24"/>
        </w:rPr>
      </w:pPr>
      <w:r>
        <w:rPr>
          <w:rFonts w:ascii="Times New Roman" w:hAnsi="Times New Roman" w:eastAsia="SimSun" w:cs="Times New Roman"/>
          <w:sz w:val="24"/>
          <w:szCs w:val="24"/>
        </w:rPr>
        <w:t xml:space="preserve">Kepada Bapak Sunjana, S.Si., M.T. Selaku pembimbing, terimakasih atas waktu, tenaga, dan kesabaran yang telah diberikan dalam membimbing penulis </w:t>
      </w:r>
      <w:r>
        <w:rPr>
          <w:rFonts w:hint="default" w:ascii="Times New Roman" w:hAnsi="Times New Roman" w:eastAsia="SimSun" w:cs="Times New Roman"/>
          <w:sz w:val="24"/>
          <w:szCs w:val="24"/>
          <w:lang w:val="en-US"/>
        </w:rPr>
        <w:t xml:space="preserve">sehingga </w:t>
      </w:r>
      <w:r>
        <w:rPr>
          <w:rFonts w:ascii="Times New Roman" w:hAnsi="Times New Roman" w:eastAsia="SimSun" w:cs="Times New Roman"/>
          <w:sz w:val="24"/>
          <w:szCs w:val="24"/>
        </w:rPr>
        <w:t>dapat menyelesaikan laporan tugas akhir ini.</w:t>
      </w:r>
    </w:p>
    <w:p>
      <w:pPr>
        <w:numPr>
          <w:ilvl w:val="0"/>
          <w:numId w:val="11"/>
        </w:numPr>
        <w:rPr>
          <w:rFonts w:ascii="Times New Roman" w:hAnsi="Times New Roman" w:eastAsia="SimSun" w:cs="Times New Roman"/>
          <w:sz w:val="24"/>
          <w:szCs w:val="24"/>
        </w:rPr>
      </w:pPr>
      <w:r>
        <w:rPr>
          <w:rFonts w:ascii="Times New Roman" w:hAnsi="Times New Roman" w:eastAsia="SimSun" w:cs="Times New Roman"/>
          <w:sz w:val="24"/>
          <w:szCs w:val="24"/>
        </w:rPr>
        <w:t xml:space="preserve">Ibu Yan Pupitarani, S.T., M.T. Selaku Sek. Prodi Teknik Informatika dan Bapak Dr. Feri Sulianta, S.T., M.T. Selaku Ka. Lab. Information Technology, </w:t>
      </w:r>
      <w:r>
        <w:rPr>
          <w:rFonts w:hint="default" w:ascii="Times New Roman" w:hAnsi="Times New Roman" w:eastAsia="SimSun" w:cs="Times New Roman"/>
          <w:sz w:val="24"/>
          <w:szCs w:val="24"/>
          <w:lang w:val="en-US"/>
        </w:rPr>
        <w:t xml:space="preserve">terimakasih </w:t>
      </w:r>
      <w:r>
        <w:rPr>
          <w:rFonts w:ascii="Times New Roman" w:hAnsi="Times New Roman" w:eastAsia="SimSun" w:cs="Times New Roman"/>
          <w:sz w:val="24"/>
          <w:szCs w:val="24"/>
        </w:rPr>
        <w:t>atas kontribusi dan bantuan dalam pengembangan penelitian ini.</w:t>
      </w:r>
    </w:p>
    <w:p>
      <w:pPr>
        <w:numPr>
          <w:ilvl w:val="0"/>
          <w:numId w:val="11"/>
        </w:numPr>
        <w:rPr>
          <w:rFonts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sz w:val="24"/>
          <w:szCs w:val="24"/>
          <w:lang w:val="en-US"/>
        </w:rPr>
        <w:t>Bapak Adi Purnomo</w:t>
      </w:r>
      <w:r>
        <w:rPr>
          <w:rFonts w:hint="default" w:ascii="Times New Roman" w:hAnsi="Times New Roman" w:eastAsia="SimSun"/>
          <w:sz w:val="24"/>
          <w:szCs w:val="24"/>
          <w:lang w:val="en-US"/>
        </w:rPr>
        <w:t xml:space="preserve">, S.T., M.T., Selaku dosen Grafika Komputer, </w:t>
      </w:r>
      <w:r>
        <w:rPr>
          <w:rFonts w:hint="default" w:ascii="Times New Roman" w:hAnsi="Times New Roman" w:eastAsia="SimSun" w:cs="Times New Roman"/>
          <w:sz w:val="24"/>
          <w:szCs w:val="24"/>
          <w:lang w:val="en-US"/>
        </w:rPr>
        <w:t xml:space="preserve">Ibu </w:t>
      </w:r>
      <w:r>
        <w:rPr>
          <w:rFonts w:hint="default" w:ascii="Times New Roman" w:hAnsi="Times New Roman" w:eastAsia="SimSun"/>
          <w:sz w:val="24"/>
          <w:szCs w:val="24"/>
          <w:lang w:val="en-US"/>
        </w:rPr>
        <w:t xml:space="preserve">Sriyani Violina, S.T., M.T. Selaku dosen matakuiah Pengolahan Citra dan Artificial Intelligence, Ibu </w:t>
      </w:r>
      <w:r>
        <w:rPr>
          <w:rFonts w:hint="default" w:ascii="Arial" w:hAnsi="Arial" w:eastAsia="SimSun" w:cs="Arial"/>
          <w:i w:val="0"/>
          <w:iCs w:val="0"/>
          <w:caps w:val="0"/>
          <w:color w:val="000000"/>
          <w:spacing w:val="0"/>
          <w:sz w:val="21"/>
          <w:szCs w:val="21"/>
          <w:lang w:val="en-US"/>
        </w:rPr>
        <w:t>Tenie Syukriyah</w:t>
      </w:r>
      <w:r>
        <w:rPr>
          <w:rFonts w:ascii="Arial" w:hAnsi="Arial" w:eastAsia="SimSun" w:cs="Arial"/>
          <w:i w:val="0"/>
          <w:iCs w:val="0"/>
          <w:caps w:val="0"/>
          <w:color w:val="000000"/>
          <w:spacing w:val="0"/>
          <w:sz w:val="21"/>
          <w:szCs w:val="21"/>
        </w:rPr>
        <w:t>, S.SI., M.SI.</w:t>
      </w:r>
      <w:r>
        <w:rPr>
          <w:rFonts w:hint="default" w:ascii="Arial" w:hAnsi="Arial" w:eastAsia="SimSun" w:cs="Arial"/>
          <w:i w:val="0"/>
          <w:iCs w:val="0"/>
          <w:caps w:val="0"/>
          <w:color w:val="000000"/>
          <w:spacing w:val="0"/>
          <w:sz w:val="21"/>
          <w:szCs w:val="21"/>
          <w:lang w:val="en-US"/>
        </w:rPr>
        <w:t xml:space="preserve"> Selaku dosen Kalkulus II. Terimakasih</w:t>
      </w:r>
      <w:r>
        <w:rPr>
          <w:rFonts w:hint="default" w:ascii="Times New Roman" w:hAnsi="Times New Roman" w:eastAsia="SimSun"/>
          <w:sz w:val="24"/>
          <w:szCs w:val="24"/>
          <w:lang w:val="en-US"/>
        </w:rPr>
        <w:t xml:space="preserve"> atas materi yang disampaikan dikelas karena sangat bermanfaat dan sesuai dengan isi materi yang penulis bahas </w:t>
      </w:r>
      <w:r>
        <w:rPr>
          <w:rFonts w:hint="default" w:ascii="Times New Roman" w:hAnsi="Times New Roman" w:eastAsia="SimSun"/>
          <w:color w:val="000000" w:themeColor="text1"/>
          <w:sz w:val="24"/>
          <w:szCs w:val="24"/>
          <w:lang w:val="en-US"/>
          <w14:textFill>
            <w14:solidFill>
              <w14:schemeClr w14:val="tx1"/>
            </w14:solidFill>
          </w14:textFill>
        </w:rPr>
        <w:t>ini.</w:t>
      </w:r>
    </w:p>
    <w:p>
      <w:pPr>
        <w:numPr>
          <w:ilvl w:val="0"/>
          <w:numId w:val="11"/>
        </w:numPr>
        <w:rPr>
          <w:rFonts w:ascii="Times New Roman" w:hAnsi="Times New Roman" w:eastAsia="SimSun" w:cs="Times New Roman"/>
          <w:sz w:val="24"/>
          <w:szCs w:val="24"/>
        </w:rPr>
      </w:pPr>
      <w:r>
        <w:rPr>
          <w:rFonts w:hint="default" w:ascii="Times New Roman" w:hAnsi="Times New Roman" w:eastAsia="SimSun"/>
          <w:color w:val="000000" w:themeColor="text1"/>
          <w:sz w:val="24"/>
          <w:szCs w:val="24"/>
          <w:lang w:val="en-US"/>
          <w14:textFill>
            <w14:solidFill>
              <w14:schemeClr w14:val="tx1"/>
            </w14:solidFill>
          </w14:textFill>
        </w:rPr>
        <w:t>Semua jajaran dosen Teknik Informatika yang tidak bisa penulis tulis satu per satu tanpa terkecuali, baik yang pernah mengajar penulis maupun yang tidak. Terima kasih karena semua materi yang disampaikan sangat berarti bagi penulis.</w:t>
      </w:r>
    </w:p>
    <w:p>
      <w:pPr>
        <w:numPr>
          <w:ilvl w:val="0"/>
          <w:numId w:val="11"/>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Bapak </w:t>
      </w:r>
      <w:r>
        <w:rPr>
          <w:rFonts w:hint="default" w:ascii="Times New Roman" w:hAnsi="Times New Roman" w:eastAsia="SimSun"/>
          <w:sz w:val="24"/>
          <w:szCs w:val="24"/>
          <w:lang w:val="en-US"/>
        </w:rPr>
        <w:t>Helmy Faisal Muttaqin, S.Kom., M.T.</w:t>
      </w:r>
      <w:r>
        <w:rPr>
          <w:rFonts w:hint="default" w:ascii="Times New Roman" w:hAnsi="Times New Roman" w:eastAsia="SimSun" w:cs="Times New Roman"/>
          <w:sz w:val="24"/>
          <w:szCs w:val="24"/>
          <w:lang w:val="en-US"/>
        </w:rPr>
        <w:t xml:space="preserve"> Dan Ibu </w:t>
      </w:r>
      <w:r>
        <w:rPr>
          <w:rFonts w:hint="default" w:ascii="Times New Roman" w:hAnsi="Times New Roman" w:eastAsia="SimSun"/>
          <w:sz w:val="24"/>
          <w:szCs w:val="24"/>
          <w:lang w:val="en-US"/>
        </w:rPr>
        <w:t xml:space="preserve">Fitrah Rumaisa, S.T., M.Kom. </w:t>
      </w:r>
      <w:r>
        <w:rPr>
          <w:rFonts w:hint="default" w:ascii="Times New Roman" w:hAnsi="Times New Roman" w:eastAsia="SimSun" w:cs="Times New Roman"/>
          <w:sz w:val="24"/>
          <w:szCs w:val="24"/>
          <w:lang w:val="en-US"/>
        </w:rPr>
        <w:t>Selaku penguji yang telah memberikan kritikan dan masukannya yang membangun sehingga hal tersebut membuat penulis akan menjadi jauh lebih baik lagi dikemudian hari.</w:t>
      </w:r>
    </w:p>
    <w:p>
      <w:pPr>
        <w:numPr>
          <w:ilvl w:val="0"/>
          <w:numId w:val="11"/>
        </w:numPr>
        <w:rPr>
          <w:rFonts w:ascii="Times New Roman" w:hAnsi="Times New Roman" w:eastAsia="SimSun" w:cs="Times New Roman"/>
          <w:sz w:val="24"/>
          <w:szCs w:val="24"/>
        </w:rPr>
      </w:pPr>
      <w:r>
        <w:rPr>
          <w:rFonts w:ascii="Times New Roman" w:hAnsi="Times New Roman" w:cs="Times New Roman"/>
          <w:color w:val="000000"/>
          <w:sz w:val="24"/>
          <w:szCs w:val="24"/>
        </w:rPr>
        <w:t>Terima kasih kepada teman-teman sekelas</w:t>
      </w:r>
      <w:r>
        <w:rPr>
          <w:rFonts w:hint="default" w:ascii="Times New Roman" w:hAnsi="Times New Roman" w:cs="Times New Roman"/>
          <w:color w:val="000000"/>
          <w:sz w:val="24"/>
          <w:szCs w:val="24"/>
          <w:lang w:val="en-US"/>
        </w:rPr>
        <w:t xml:space="preserve"> terkhusus Muhammad Rais Fauzan</w:t>
      </w:r>
      <w:r>
        <w:rPr>
          <w:rFonts w:ascii="Times New Roman" w:hAnsi="Times New Roman" w:cs="Times New Roman"/>
          <w:color w:val="000000"/>
          <w:sz w:val="24"/>
          <w:szCs w:val="24"/>
        </w:rPr>
        <w:t xml:space="preserve"> dan teman-teman</w:t>
      </w:r>
      <w:r>
        <w:rPr>
          <w:rFonts w:hint="default" w:ascii="Times New Roman" w:hAnsi="Times New Roman" w:cs="Times New Roman"/>
          <w:color w:val="000000"/>
          <w:sz w:val="24"/>
          <w:szCs w:val="24"/>
          <w:lang w:val="en-US"/>
        </w:rPr>
        <w:t xml:space="preserve"> rekan</w:t>
      </w:r>
      <w:r>
        <w:rPr>
          <w:rFonts w:ascii="Times New Roman" w:hAnsi="Times New Roman" w:cs="Times New Roman"/>
          <w:color w:val="000000"/>
          <w:sz w:val="24"/>
          <w:szCs w:val="24"/>
        </w:rPr>
        <w:t xml:space="preserve"> Kerja Praktek di Fakultas Ilmu Budaya dari angkatan yang sama atau berikutnya</w:t>
      </w:r>
      <w:r>
        <w:rPr>
          <w:rFonts w:hint="default" w:ascii="Times New Roman" w:hAnsi="Times New Roman" w:cs="Times New Roman"/>
          <w:color w:val="000000"/>
          <w:sz w:val="24"/>
          <w:szCs w:val="24"/>
          <w:lang w:val="en-US"/>
        </w:rPr>
        <w:t xml:space="preserve">. Juga termasuk Ibu </w:t>
      </w:r>
      <w:r>
        <w:rPr>
          <w:rFonts w:hint="default" w:ascii="Times New Roman" w:hAnsi="Times New Roman"/>
          <w:color w:val="000000"/>
          <w:sz w:val="24"/>
          <w:szCs w:val="24"/>
          <w:lang w:val="en-US"/>
        </w:rPr>
        <w:t>Ida Zuraida, HJ., S.S., M.PD</w:t>
      </w:r>
      <w:r>
        <w:rPr>
          <w:rFonts w:hint="default" w:ascii="Times New Roman" w:hAnsi="Times New Roman" w:cs="Times New Roman"/>
          <w:color w:val="000000"/>
          <w:sz w:val="24"/>
          <w:szCs w:val="24"/>
          <w:lang w:val="en-US"/>
        </w:rPr>
        <w:t xml:space="preserve">. Selaku </w:t>
      </w:r>
      <w:r>
        <w:rPr>
          <w:rFonts w:hint="default" w:ascii="Times New Roman" w:hAnsi="Times New Roman"/>
          <w:color w:val="000000"/>
          <w:sz w:val="24"/>
          <w:szCs w:val="24"/>
          <w:lang w:val="en-US"/>
        </w:rPr>
        <w:t>Sekretaris Program Studi Bahasa Inggris S1 sekaligus pembimbing Kerja Praktek d</w:t>
      </w:r>
      <w:r>
        <w:rPr>
          <w:rFonts w:hint="default" w:ascii="Times New Roman" w:hAnsi="Times New Roman" w:cs="Times New Roman"/>
          <w:color w:val="000000"/>
          <w:sz w:val="24"/>
          <w:szCs w:val="24"/>
          <w:lang w:val="en-US"/>
        </w:rPr>
        <w:t xml:space="preserve">an Bapak Freddy Charles. Juga selaku pembimbinng kedua dari program Kerja Praktek. Lalu tak lupa Bapak </w:t>
      </w:r>
      <w:r>
        <w:rPr>
          <w:rFonts w:hint="default" w:ascii="Times New Roman" w:hAnsi="Times New Roman"/>
          <w:color w:val="000000"/>
          <w:sz w:val="24"/>
          <w:szCs w:val="24"/>
          <w:lang w:val="en-US"/>
        </w:rPr>
        <w:t>Dr. Hendar, Drs., M.Pd. Selaku Dekan Fakultas Ilmu Budaya d</w:t>
      </w:r>
      <w:r>
        <w:rPr>
          <w:rFonts w:hint="default" w:ascii="Times New Roman" w:hAnsi="Times New Roman" w:cs="Times New Roman"/>
          <w:color w:val="000000"/>
          <w:sz w:val="24"/>
          <w:szCs w:val="24"/>
          <w:lang w:val="en-US"/>
        </w:rPr>
        <w:t xml:space="preserve">an Ibu </w:t>
      </w:r>
      <w:r>
        <w:rPr>
          <w:rFonts w:hint="default" w:ascii="Times New Roman" w:hAnsi="Times New Roman"/>
          <w:color w:val="000000"/>
          <w:sz w:val="24"/>
          <w:szCs w:val="24"/>
          <w:lang w:val="en-US"/>
        </w:rPr>
        <w:t>Dr. Ervina C. M. Simatupang, S.S., M.Hum. Selaku Ka. Prodi Bahasa Inggris S1. Dan semua jajarannya di Fakultas Ilmu Budaya yang tidak bisa penulis tuliskan satu per satu. Terimakasih</w:t>
      </w:r>
      <w:r>
        <w:rPr>
          <w:rFonts w:hint="default" w:ascii="Times New Roman" w:hAnsi="Times New Roman" w:cs="Times New Roman"/>
          <w:color w:val="000000"/>
          <w:sz w:val="24"/>
          <w:szCs w:val="24"/>
          <w:lang w:val="en-US"/>
        </w:rPr>
        <w:t xml:space="preserve"> kerena telah memberikan kesempatan untuk penulis sehingga penulis banyak mendapatkan pelajaran dan pengalaman yang sangat berharga untuk dimasa depan.</w:t>
      </w:r>
    </w:p>
    <w:p>
      <w:pPr>
        <w:numPr>
          <w:ilvl w:val="0"/>
          <w:numId w:val="11"/>
        </w:numPr>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Bapak Danang Rudi Purnomo. Selaku </w:t>
      </w:r>
      <w:r>
        <w:rPr>
          <w:rFonts w:ascii="Times New Roman" w:hAnsi="Times New Roman" w:eastAsia="SimSun" w:cs="Times New Roman"/>
          <w:sz w:val="24"/>
          <w:szCs w:val="24"/>
        </w:rPr>
        <w:t>Civitas Akademika</w:t>
      </w:r>
      <w:r>
        <w:rPr>
          <w:rFonts w:hint="default" w:ascii="Times New Roman" w:hAnsi="Times New Roman" w:eastAsia="SimSun" w:cs="Times New Roman"/>
          <w:sz w:val="24"/>
          <w:szCs w:val="24"/>
          <w:lang w:val="en-US"/>
        </w:rPr>
        <w:t>, yang telah membantu  penulis dalam pengurusan berkas terkait perkuliahan penulis.</w:t>
      </w:r>
    </w:p>
    <w:p>
      <w:pPr>
        <w:numPr>
          <w:ilvl w:val="0"/>
          <w:numId w:val="11"/>
        </w:numPr>
        <w:rPr>
          <w:rFonts w:ascii="Times New Roman" w:hAnsi="Times New Roman" w:eastAsia="SimSun" w:cs="Times New Roman"/>
          <w:sz w:val="24"/>
          <w:szCs w:val="24"/>
        </w:rPr>
      </w:pPr>
      <w:r>
        <w:rPr>
          <w:rFonts w:hint="default" w:ascii="Times New Roman" w:hAnsi="Times New Roman" w:cs="Times New Roman"/>
          <w:color w:val="000000"/>
          <w:sz w:val="24"/>
          <w:szCs w:val="24"/>
          <w:lang w:val="en-US"/>
        </w:rPr>
        <w:t>Saudara-saudara penulis, kakak atau aa kandung Mochamad Ramdhan dan kakak ipar teteh Karnita Suci. Terimakasih karena selalu percaya pada mimpi-mimpi penulis dan selalu memberikan bantuan dan juga loyal dan baik hati,</w:t>
      </w:r>
    </w:p>
    <w:p>
      <w:pPr>
        <w:numPr>
          <w:ilvl w:val="0"/>
          <w:numId w:val="11"/>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Dan terakhir s</w:t>
      </w:r>
      <w:r>
        <w:rPr>
          <w:rFonts w:ascii="Times New Roman" w:hAnsi="Times New Roman" w:eastAsia="SimSun" w:cs="Times New Roman"/>
          <w:sz w:val="24"/>
          <w:szCs w:val="24"/>
        </w:rPr>
        <w:t>eluruh Civitas Akademika Universitas Widyatama, yang telah menciptakan lingkungan belajar yang inspiratif dan mendukung.</w:t>
      </w:r>
    </w:p>
    <w:p>
      <w:pPr>
        <w:numPr>
          <w:ilvl w:val="0"/>
          <w:numId w:val="0"/>
        </w:numPr>
        <w:tabs>
          <w:tab w:val="left" w:pos="425"/>
        </w:tabs>
        <w:spacing w:line="360" w:lineRule="auto"/>
        <w:jc w:val="both"/>
        <w:rPr>
          <w:rFonts w:hint="default" w:ascii="Times New Roman" w:hAnsi="Times New Roman" w:eastAsia="SimSun" w:cs="Times New Roman"/>
          <w:sz w:val="24"/>
          <w:szCs w:val="24"/>
          <w:lang w:val="en-US"/>
        </w:rPr>
      </w:pPr>
    </w:p>
    <w:p>
      <w:pPr>
        <w:ind w:left="0" w:firstLine="720"/>
        <w:rPr>
          <w:rFonts w:ascii="Times New Roman" w:hAnsi="Times New Roman" w:eastAsia="SimSun" w:cs="Times New Roman"/>
          <w:sz w:val="24"/>
          <w:szCs w:val="24"/>
        </w:rPr>
      </w:pPr>
      <w:r>
        <w:rPr>
          <w:rFonts w:hint="default" w:ascii="Times New Roman" w:hAnsi="Times New Roman" w:eastAsia="SimSun" w:cs="Times New Roman"/>
          <w:sz w:val="24"/>
          <w:szCs w:val="24"/>
          <w:lang w:val="en-US"/>
        </w:rPr>
        <w:t>P</w:t>
      </w:r>
      <w:r>
        <w:rPr>
          <w:rFonts w:ascii="Times New Roman" w:hAnsi="Times New Roman" w:eastAsia="SimSun" w:cs="Times New Roman"/>
          <w:sz w:val="24"/>
          <w:szCs w:val="24"/>
        </w:rPr>
        <w:t xml:space="preserve">enulis menyadari bahwa </w:t>
      </w:r>
      <w:r>
        <w:rPr>
          <w:rFonts w:hint="default" w:ascii="Times New Roman" w:hAnsi="Times New Roman" w:eastAsia="SimSun" w:cs="Times New Roman"/>
          <w:sz w:val="24"/>
          <w:szCs w:val="24"/>
          <w:lang w:val="en-US"/>
        </w:rPr>
        <w:t xml:space="preserve">tugas akhir </w:t>
      </w:r>
      <w:r>
        <w:rPr>
          <w:rFonts w:ascii="Times New Roman" w:hAnsi="Times New Roman" w:eastAsia="SimSun" w:cs="Times New Roman"/>
          <w:sz w:val="24"/>
          <w:szCs w:val="24"/>
        </w:rPr>
        <w:t xml:space="preserve">ini masih </w:t>
      </w:r>
      <w:r>
        <w:rPr>
          <w:rFonts w:hint="default" w:ascii="Times New Roman" w:hAnsi="Times New Roman" w:eastAsia="SimSun" w:cs="Times New Roman"/>
          <w:sz w:val="24"/>
          <w:szCs w:val="24"/>
          <w:lang w:val="en-US"/>
        </w:rPr>
        <w:t>jauh dari kesempurnaan</w:t>
      </w:r>
      <w:r>
        <w:rPr>
          <w:rFonts w:ascii="Times New Roman" w:hAnsi="Times New Roman" w:eastAsia="SimSun" w:cs="Times New Roman"/>
          <w:sz w:val="24"/>
          <w:szCs w:val="24"/>
        </w:rPr>
        <w:t>. Oleh karena itu, penulis</w:t>
      </w:r>
      <w:r>
        <w:rPr>
          <w:rFonts w:hint="default" w:ascii="Times New Roman" w:hAnsi="Times New Roman" w:eastAsia="SimSun" w:cs="Times New Roman"/>
          <w:sz w:val="24"/>
          <w:szCs w:val="24"/>
          <w:lang w:val="en-US"/>
        </w:rPr>
        <w:t xml:space="preserve"> menerima dengan terbuka terhadap </w:t>
      </w:r>
      <w:r>
        <w:rPr>
          <w:rFonts w:ascii="Times New Roman" w:hAnsi="Times New Roman" w:eastAsia="SimSun" w:cs="Times New Roman"/>
          <w:sz w:val="24"/>
          <w:szCs w:val="24"/>
        </w:rPr>
        <w:t>kritik</w:t>
      </w:r>
      <w:r>
        <w:rPr>
          <w:rFonts w:hint="default" w:ascii="Times New Roman" w:hAnsi="Times New Roman" w:eastAsia="SimSun" w:cs="Times New Roman"/>
          <w:sz w:val="24"/>
          <w:szCs w:val="24"/>
          <w:lang w:val="en-US"/>
        </w:rPr>
        <w:t>an</w:t>
      </w:r>
      <w:r>
        <w:rPr>
          <w:rFonts w:ascii="Times New Roman" w:hAnsi="Times New Roman" w:eastAsia="SimSun" w:cs="Times New Roman"/>
          <w:sz w:val="24"/>
          <w:szCs w:val="24"/>
        </w:rPr>
        <w:t xml:space="preserve"> dan </w:t>
      </w:r>
      <w:r>
        <w:rPr>
          <w:rFonts w:hint="default" w:ascii="Times New Roman" w:hAnsi="Times New Roman" w:eastAsia="SimSun" w:cs="Times New Roman"/>
          <w:sz w:val="24"/>
          <w:szCs w:val="24"/>
          <w:lang w:val="en-US"/>
        </w:rPr>
        <w:t>masukan</w:t>
      </w:r>
      <w:r>
        <w:rPr>
          <w:rFonts w:ascii="Times New Roman" w:hAnsi="Times New Roman" w:eastAsia="SimSun" w:cs="Times New Roman"/>
          <w:sz w:val="24"/>
          <w:szCs w:val="24"/>
        </w:rPr>
        <w:t xml:space="preserve">, guna perbaikan yang lebih baik. </w:t>
      </w:r>
      <w:r>
        <w:rPr>
          <w:rFonts w:hint="default" w:ascii="Times New Roman" w:hAnsi="Times New Roman" w:eastAsia="SimSun" w:cs="Times New Roman"/>
          <w:sz w:val="24"/>
          <w:szCs w:val="24"/>
          <w:lang w:val="en-US"/>
        </w:rPr>
        <w:t>Terakhir</w:t>
      </w:r>
      <w:r>
        <w:rPr>
          <w:rFonts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semoga penulisan ini dapat bermanfaat yang berarti</w:t>
      </w:r>
      <w:r>
        <w:rPr>
          <w:rFonts w:ascii="Times New Roman" w:hAnsi="Times New Roman" w:eastAsia="SimSun" w:cs="Times New Roman"/>
          <w:sz w:val="24"/>
          <w:szCs w:val="24"/>
        </w:rPr>
        <w:t>.</w:t>
      </w:r>
    </w:p>
    <w:p>
      <w:pPr>
        <w:ind w:left="0"/>
        <w:rPr>
          <w:rFonts w:ascii="Times New Roman" w:hAnsi="Times New Roman" w:eastAsia="SimSun" w:cs="Times New Roman"/>
          <w:sz w:val="24"/>
          <w:szCs w:val="24"/>
        </w:rPr>
      </w:pPr>
    </w:p>
    <w:p>
      <w:pPr>
        <w:ind w:left="0"/>
        <w:rPr>
          <w:rFonts w:ascii="Times New Roman" w:hAnsi="Times New Roman" w:eastAsia="SimSun" w:cs="Times New Roman"/>
          <w:sz w:val="24"/>
          <w:szCs w:val="24"/>
        </w:rPr>
      </w:pPr>
    </w:p>
    <w:p>
      <w:pPr>
        <w:ind w:left="0"/>
        <w:jc w:val="right"/>
        <w:rPr>
          <w:rFonts w:ascii="Times New Roman" w:hAnsi="Times New Roman" w:cs="Times New Roman"/>
          <w:sz w:val="24"/>
          <w:szCs w:val="24"/>
        </w:rPr>
      </w:pPr>
      <w:r>
        <w:rPr>
          <w:rFonts w:ascii="Times New Roman" w:hAnsi="Times New Roman" w:cs="Times New Roman"/>
          <w:sz w:val="24"/>
          <w:szCs w:val="24"/>
        </w:rPr>
        <w:t>Bandung, …/…/2023</w:t>
      </w:r>
    </w:p>
    <w:p>
      <w:pPr>
        <w:ind w:left="0"/>
        <w:jc w:val="right"/>
        <w:rPr>
          <w:rFonts w:ascii="Times New Roman" w:hAnsi="Times New Roman" w:cs="Times New Roman"/>
          <w:sz w:val="24"/>
          <w:szCs w:val="24"/>
        </w:rPr>
      </w:pPr>
    </w:p>
    <w:p>
      <w:pPr>
        <w:ind w:left="0"/>
        <w:jc w:val="right"/>
        <w:rPr>
          <w:rFonts w:ascii="Times New Roman" w:hAnsi="Times New Roman" w:cs="Times New Roman"/>
          <w:sz w:val="24"/>
          <w:szCs w:val="24"/>
        </w:rPr>
      </w:pPr>
    </w:p>
    <w:p>
      <w:pPr>
        <w:tabs>
          <w:tab w:val="left" w:pos="0"/>
        </w:tabs>
        <w:ind w:left="0"/>
        <w:jc w:val="left"/>
        <w:rPr>
          <w:rFonts w:hint="default" w:ascii="Times New Roman" w:hAnsi="Times New Roman" w:cs="Times New Roman"/>
          <w:b w:val="0"/>
          <w:bCs w:val="0"/>
          <w:sz w:val="24"/>
          <w:szCs w:val="24"/>
          <w:shd w:val="clear" w:color="auto" w:fill="auto"/>
          <w:lang w:val="en-US"/>
        </w:rPr>
      </w:pPr>
      <w:bookmarkStart w:id="7" w:name="_GoBack"/>
      <w:bookmarkEnd w:id="7"/>
    </w:p>
    <w:sectPr>
      <w:headerReference r:id="rId5" w:type="default"/>
      <w:footerReference r:id="rId6" w:type="default"/>
      <w:pgSz w:w="11906" w:h="16838"/>
      <w:pgMar w:top="2268" w:right="1134" w:bottom="1417" w:left="2268" w:header="720" w:footer="720" w:gutter="0"/>
      <w:pgNumType w:fmt="decimal"/>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Roboto">
    <w:panose1 w:val="02000000000000000000"/>
    <w:charset w:val="00"/>
    <w:family w:val="auto"/>
    <w:pitch w:val="default"/>
    <w:sig w:usb0="E00002FF" w:usb1="5000205B" w:usb2="0000002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NimbusRomNo9L">
    <w:altName w:val="Hyperion Regular"/>
    <w:panose1 w:val="00000000000000000000"/>
    <w:charset w:val="00"/>
    <w:family w:val="auto"/>
    <w:pitch w:val="default"/>
    <w:sig w:usb0="00000000" w:usb1="00000000" w:usb2="00000000" w:usb3="00000000" w:csb0="00000000" w:csb1="00000000"/>
  </w:font>
  <w:font w:name="A Love of Thunder">
    <w:altName w:val="Hyperion Regular"/>
    <w:panose1 w:val="00000000000000000000"/>
    <w:charset w:val="00"/>
    <w:family w:val="auto"/>
    <w:pitch w:val="default"/>
    <w:sig w:usb0="00000000" w:usb1="00000000" w:usb2="00000000" w:usb3="00000000" w:csb0="00000000" w:csb1="00000000"/>
  </w:font>
  <w:font w:name="NimbusRomNo9L-Medi">
    <w:altName w:val="Hyperion Regular"/>
    <w:panose1 w:val="00000000000000000000"/>
    <w:charset w:val="00"/>
    <w:family w:val="auto"/>
    <w:pitch w:val="default"/>
    <w:sig w:usb0="00000000" w:usb1="00000000" w:usb2="00000000" w:usb3="00000000" w:csb0="00000000" w:csb1="00000000"/>
  </w:font>
  <w:font w:name="sans-serif">
    <w:altName w:val="Hyperion Regular"/>
    <w:panose1 w:val="00000000000000000000"/>
    <w:charset w:val="00"/>
    <w:family w:val="auto"/>
    <w:pitch w:val="default"/>
    <w:sig w:usb0="00000000" w:usb1="00000000" w:usb2="00000000" w:usb3="00000000" w:csb0="00000000" w:csb1="00000000"/>
  </w:font>
  <w:font w:name="Hyperion Regular">
    <w:panose1 w:val="02000500000000000000"/>
    <w:charset w:val="00"/>
    <w:family w:val="auto"/>
    <w:pitch w:val="default"/>
    <w:sig w:usb0="80000087" w:usb1="5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4TAUbAgAAW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94TAUbAgAAWAQAAA4A&#10;AAAAAAAAAQAgAAAAHwEAAGRycy9lMm9Eb2MueG1sUEsFBgAAAAAGAAYAWQEAAKwFA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59</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7F31AD34"/>
    <w:multiLevelType w:val="singleLevel"/>
    <w:tmpl w:val="7F31AD34"/>
    <w:lvl w:ilvl="0" w:tentative="0">
      <w:start w:val="1"/>
      <w:numFmt w:val="decimal"/>
      <w:lvlText w:val="%1."/>
      <w:lvlJc w:val="left"/>
      <w:pPr>
        <w:tabs>
          <w:tab w:val="left" w:pos="425"/>
        </w:tabs>
        <w:ind w:left="425" w:hanging="425"/>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rawingGridHorizontalSpacing w:val="200"/>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77CDF"/>
    <w:rsid w:val="00050A31"/>
    <w:rsid w:val="00057531"/>
    <w:rsid w:val="000716D2"/>
    <w:rsid w:val="00071AAB"/>
    <w:rsid w:val="00084C56"/>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07BA"/>
    <w:rsid w:val="00201333"/>
    <w:rsid w:val="00206FF5"/>
    <w:rsid w:val="00210FA7"/>
    <w:rsid w:val="00216417"/>
    <w:rsid w:val="002418CC"/>
    <w:rsid w:val="00256D08"/>
    <w:rsid w:val="0026631D"/>
    <w:rsid w:val="002C2F53"/>
    <w:rsid w:val="002F3DC1"/>
    <w:rsid w:val="00300293"/>
    <w:rsid w:val="0033518C"/>
    <w:rsid w:val="003437C2"/>
    <w:rsid w:val="003738CE"/>
    <w:rsid w:val="00377186"/>
    <w:rsid w:val="003A1C03"/>
    <w:rsid w:val="003E5A79"/>
    <w:rsid w:val="00414627"/>
    <w:rsid w:val="00425D63"/>
    <w:rsid w:val="004643D8"/>
    <w:rsid w:val="004969B8"/>
    <w:rsid w:val="00497C24"/>
    <w:rsid w:val="004C7BA5"/>
    <w:rsid w:val="004E7628"/>
    <w:rsid w:val="004F48F2"/>
    <w:rsid w:val="005149B1"/>
    <w:rsid w:val="005647F2"/>
    <w:rsid w:val="005662D1"/>
    <w:rsid w:val="00570C5B"/>
    <w:rsid w:val="00573A09"/>
    <w:rsid w:val="005A4526"/>
    <w:rsid w:val="005B36ED"/>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5926"/>
    <w:rsid w:val="00746C14"/>
    <w:rsid w:val="007C2C59"/>
    <w:rsid w:val="007E225F"/>
    <w:rsid w:val="00801F23"/>
    <w:rsid w:val="00837632"/>
    <w:rsid w:val="0085640F"/>
    <w:rsid w:val="008567AA"/>
    <w:rsid w:val="00892712"/>
    <w:rsid w:val="008A2315"/>
    <w:rsid w:val="008A2DBA"/>
    <w:rsid w:val="008A680A"/>
    <w:rsid w:val="008B0BB0"/>
    <w:rsid w:val="008E1621"/>
    <w:rsid w:val="008E6C4B"/>
    <w:rsid w:val="008F18C0"/>
    <w:rsid w:val="00907648"/>
    <w:rsid w:val="00930FDE"/>
    <w:rsid w:val="00946480"/>
    <w:rsid w:val="0097684E"/>
    <w:rsid w:val="00984C93"/>
    <w:rsid w:val="00987CE1"/>
    <w:rsid w:val="0099405C"/>
    <w:rsid w:val="009C600F"/>
    <w:rsid w:val="009D3723"/>
    <w:rsid w:val="009E04F2"/>
    <w:rsid w:val="00A03B7B"/>
    <w:rsid w:val="00A160DA"/>
    <w:rsid w:val="00A200C9"/>
    <w:rsid w:val="00A250D5"/>
    <w:rsid w:val="00A32F56"/>
    <w:rsid w:val="00A36028"/>
    <w:rsid w:val="00A36EF6"/>
    <w:rsid w:val="00A47692"/>
    <w:rsid w:val="00A91424"/>
    <w:rsid w:val="00AA2C77"/>
    <w:rsid w:val="00AB7B28"/>
    <w:rsid w:val="00AC3FB9"/>
    <w:rsid w:val="00AC702A"/>
    <w:rsid w:val="00AD226F"/>
    <w:rsid w:val="00AD3454"/>
    <w:rsid w:val="00AE5CAC"/>
    <w:rsid w:val="00AF7EDA"/>
    <w:rsid w:val="00B06923"/>
    <w:rsid w:val="00B13A52"/>
    <w:rsid w:val="00B24CF4"/>
    <w:rsid w:val="00B26993"/>
    <w:rsid w:val="00B450EC"/>
    <w:rsid w:val="00B4570C"/>
    <w:rsid w:val="00B5208C"/>
    <w:rsid w:val="00B52F97"/>
    <w:rsid w:val="00B74876"/>
    <w:rsid w:val="00B762CA"/>
    <w:rsid w:val="00B91F08"/>
    <w:rsid w:val="00BB7C2B"/>
    <w:rsid w:val="00BC1664"/>
    <w:rsid w:val="00BC2546"/>
    <w:rsid w:val="00BE0222"/>
    <w:rsid w:val="00C05085"/>
    <w:rsid w:val="00C1593D"/>
    <w:rsid w:val="00C54709"/>
    <w:rsid w:val="00C56C7E"/>
    <w:rsid w:val="00C776A4"/>
    <w:rsid w:val="00CA2C6C"/>
    <w:rsid w:val="00CC0600"/>
    <w:rsid w:val="00CC78AC"/>
    <w:rsid w:val="00CF7953"/>
    <w:rsid w:val="00D07232"/>
    <w:rsid w:val="00D10245"/>
    <w:rsid w:val="00D21BDD"/>
    <w:rsid w:val="00D65F07"/>
    <w:rsid w:val="00D92BB7"/>
    <w:rsid w:val="00DC4C60"/>
    <w:rsid w:val="00DC76D2"/>
    <w:rsid w:val="00DD18A6"/>
    <w:rsid w:val="00DD30ED"/>
    <w:rsid w:val="00DE6A64"/>
    <w:rsid w:val="00E1194A"/>
    <w:rsid w:val="00E22237"/>
    <w:rsid w:val="00E23666"/>
    <w:rsid w:val="00E64C21"/>
    <w:rsid w:val="00E9222B"/>
    <w:rsid w:val="00EC24C6"/>
    <w:rsid w:val="00EF2933"/>
    <w:rsid w:val="00F05146"/>
    <w:rsid w:val="00F1115D"/>
    <w:rsid w:val="00F3513C"/>
    <w:rsid w:val="00F465C5"/>
    <w:rsid w:val="00F5180D"/>
    <w:rsid w:val="00F51B21"/>
    <w:rsid w:val="00F51D87"/>
    <w:rsid w:val="00F8455C"/>
    <w:rsid w:val="00F92B5E"/>
    <w:rsid w:val="00FD16BE"/>
    <w:rsid w:val="00FE1CE0"/>
    <w:rsid w:val="00FF732E"/>
    <w:rsid w:val="0195013F"/>
    <w:rsid w:val="01DD7235"/>
    <w:rsid w:val="01EB6738"/>
    <w:rsid w:val="02117DF2"/>
    <w:rsid w:val="03D3204D"/>
    <w:rsid w:val="045F6F56"/>
    <w:rsid w:val="04A4372D"/>
    <w:rsid w:val="04C21B55"/>
    <w:rsid w:val="05133C63"/>
    <w:rsid w:val="05374230"/>
    <w:rsid w:val="05FF560B"/>
    <w:rsid w:val="062272B9"/>
    <w:rsid w:val="06980D7F"/>
    <w:rsid w:val="06FB0E58"/>
    <w:rsid w:val="07397B77"/>
    <w:rsid w:val="076D4D3B"/>
    <w:rsid w:val="076E6040"/>
    <w:rsid w:val="076F136A"/>
    <w:rsid w:val="079654D6"/>
    <w:rsid w:val="07E84685"/>
    <w:rsid w:val="082C5708"/>
    <w:rsid w:val="086552D4"/>
    <w:rsid w:val="086D3DA1"/>
    <w:rsid w:val="08847D7A"/>
    <w:rsid w:val="09674DCF"/>
    <w:rsid w:val="098E58FB"/>
    <w:rsid w:val="098F153E"/>
    <w:rsid w:val="0A613099"/>
    <w:rsid w:val="0A8B1E74"/>
    <w:rsid w:val="0B127D37"/>
    <w:rsid w:val="0B1D7A4B"/>
    <w:rsid w:val="0B732352"/>
    <w:rsid w:val="0B845139"/>
    <w:rsid w:val="0BC76CAE"/>
    <w:rsid w:val="0BFB5DB4"/>
    <w:rsid w:val="0C0033DD"/>
    <w:rsid w:val="0C663265"/>
    <w:rsid w:val="0C6D0671"/>
    <w:rsid w:val="0C89471E"/>
    <w:rsid w:val="0D5704B7"/>
    <w:rsid w:val="0DE933E1"/>
    <w:rsid w:val="0F165512"/>
    <w:rsid w:val="0F1A3753"/>
    <w:rsid w:val="0FBA585B"/>
    <w:rsid w:val="109E0574"/>
    <w:rsid w:val="11712CBA"/>
    <w:rsid w:val="11714F2C"/>
    <w:rsid w:val="118B5AD6"/>
    <w:rsid w:val="11B8789F"/>
    <w:rsid w:val="122E044C"/>
    <w:rsid w:val="123D314B"/>
    <w:rsid w:val="12502601"/>
    <w:rsid w:val="12F450A8"/>
    <w:rsid w:val="13A75F2E"/>
    <w:rsid w:val="13D26C95"/>
    <w:rsid w:val="14357545"/>
    <w:rsid w:val="14ED2C64"/>
    <w:rsid w:val="14F35913"/>
    <w:rsid w:val="1553019F"/>
    <w:rsid w:val="15EA567B"/>
    <w:rsid w:val="1621615A"/>
    <w:rsid w:val="167B0137"/>
    <w:rsid w:val="16AB55D0"/>
    <w:rsid w:val="16B0768E"/>
    <w:rsid w:val="16C51189"/>
    <w:rsid w:val="16D85C88"/>
    <w:rsid w:val="16DE3414"/>
    <w:rsid w:val="16E47D0D"/>
    <w:rsid w:val="1732509D"/>
    <w:rsid w:val="175642B1"/>
    <w:rsid w:val="17C5189D"/>
    <w:rsid w:val="18344781"/>
    <w:rsid w:val="18875183"/>
    <w:rsid w:val="18DA747C"/>
    <w:rsid w:val="193554BC"/>
    <w:rsid w:val="196265EE"/>
    <w:rsid w:val="1A1C7FE3"/>
    <w:rsid w:val="1A317F88"/>
    <w:rsid w:val="1A4533A6"/>
    <w:rsid w:val="1B43488F"/>
    <w:rsid w:val="1B4F4EDD"/>
    <w:rsid w:val="1B6E6CCE"/>
    <w:rsid w:val="1B6F2154"/>
    <w:rsid w:val="1BCC1FE0"/>
    <w:rsid w:val="1BD15AF2"/>
    <w:rsid w:val="1C15789D"/>
    <w:rsid w:val="1C470B95"/>
    <w:rsid w:val="1C7A3345"/>
    <w:rsid w:val="1C8A577A"/>
    <w:rsid w:val="1CA86EA0"/>
    <w:rsid w:val="1CD53A60"/>
    <w:rsid w:val="1CE167AB"/>
    <w:rsid w:val="1D715E5C"/>
    <w:rsid w:val="1DC15D79"/>
    <w:rsid w:val="1DDB6D11"/>
    <w:rsid w:val="1E40113B"/>
    <w:rsid w:val="1EAE1EFC"/>
    <w:rsid w:val="1EF53A59"/>
    <w:rsid w:val="1F0D1135"/>
    <w:rsid w:val="1F2D3BB3"/>
    <w:rsid w:val="1F2F371E"/>
    <w:rsid w:val="20174E36"/>
    <w:rsid w:val="2055491A"/>
    <w:rsid w:val="20A23B63"/>
    <w:rsid w:val="20D564EE"/>
    <w:rsid w:val="211F34E2"/>
    <w:rsid w:val="21E1716E"/>
    <w:rsid w:val="22656C38"/>
    <w:rsid w:val="22A21A7C"/>
    <w:rsid w:val="22C81CA6"/>
    <w:rsid w:val="23011F7A"/>
    <w:rsid w:val="23042EFF"/>
    <w:rsid w:val="230E1156"/>
    <w:rsid w:val="23133519"/>
    <w:rsid w:val="237C76C6"/>
    <w:rsid w:val="24A456E2"/>
    <w:rsid w:val="2585551C"/>
    <w:rsid w:val="25A92259"/>
    <w:rsid w:val="25E66243"/>
    <w:rsid w:val="26241BA3"/>
    <w:rsid w:val="263B1756"/>
    <w:rsid w:val="26D253E7"/>
    <w:rsid w:val="27113250"/>
    <w:rsid w:val="281335CC"/>
    <w:rsid w:val="282F749B"/>
    <w:rsid w:val="28A63E40"/>
    <w:rsid w:val="28CD5B6F"/>
    <w:rsid w:val="2AD70F62"/>
    <w:rsid w:val="2B272BDA"/>
    <w:rsid w:val="2BD30AF4"/>
    <w:rsid w:val="2C1D328F"/>
    <w:rsid w:val="2C4320AD"/>
    <w:rsid w:val="2C962858"/>
    <w:rsid w:val="2D6C2E14"/>
    <w:rsid w:val="2DF36C98"/>
    <w:rsid w:val="2E8F61C1"/>
    <w:rsid w:val="2EDA3048"/>
    <w:rsid w:val="2EF00B6C"/>
    <w:rsid w:val="2F4034E7"/>
    <w:rsid w:val="305D69EA"/>
    <w:rsid w:val="307A590F"/>
    <w:rsid w:val="31175C5C"/>
    <w:rsid w:val="312A667F"/>
    <w:rsid w:val="31B93261"/>
    <w:rsid w:val="341E3ACD"/>
    <w:rsid w:val="344E7530"/>
    <w:rsid w:val="34E27153"/>
    <w:rsid w:val="34E622D6"/>
    <w:rsid w:val="35572C7E"/>
    <w:rsid w:val="359D5E1B"/>
    <w:rsid w:val="35A120DA"/>
    <w:rsid w:val="365B2DF9"/>
    <w:rsid w:val="367854DA"/>
    <w:rsid w:val="372D6BFA"/>
    <w:rsid w:val="37CF00A8"/>
    <w:rsid w:val="3875702F"/>
    <w:rsid w:val="38766CAF"/>
    <w:rsid w:val="387D7E6D"/>
    <w:rsid w:val="39154A3B"/>
    <w:rsid w:val="395D3729"/>
    <w:rsid w:val="399D49E4"/>
    <w:rsid w:val="39A41FA1"/>
    <w:rsid w:val="39CB2002"/>
    <w:rsid w:val="3A4D68B5"/>
    <w:rsid w:val="3A512308"/>
    <w:rsid w:val="3A704B56"/>
    <w:rsid w:val="3A875795"/>
    <w:rsid w:val="3AB265D9"/>
    <w:rsid w:val="3ACF1C8B"/>
    <w:rsid w:val="3AE17129"/>
    <w:rsid w:val="3B0D3470"/>
    <w:rsid w:val="3BEF756B"/>
    <w:rsid w:val="3C345451"/>
    <w:rsid w:val="3CB921D5"/>
    <w:rsid w:val="3DA15F42"/>
    <w:rsid w:val="3EE17638"/>
    <w:rsid w:val="3F34383F"/>
    <w:rsid w:val="3F723C41"/>
    <w:rsid w:val="3FD8434D"/>
    <w:rsid w:val="4029552E"/>
    <w:rsid w:val="404F0E81"/>
    <w:rsid w:val="42725710"/>
    <w:rsid w:val="429960CF"/>
    <w:rsid w:val="42B17588"/>
    <w:rsid w:val="43251536"/>
    <w:rsid w:val="433C58A7"/>
    <w:rsid w:val="43BC1B39"/>
    <w:rsid w:val="444413AB"/>
    <w:rsid w:val="44A511F2"/>
    <w:rsid w:val="456A1771"/>
    <w:rsid w:val="45AC5A5D"/>
    <w:rsid w:val="45ED1D4A"/>
    <w:rsid w:val="46B71412"/>
    <w:rsid w:val="46B94C58"/>
    <w:rsid w:val="47210E42"/>
    <w:rsid w:val="47B538B4"/>
    <w:rsid w:val="47BF7834"/>
    <w:rsid w:val="484151F7"/>
    <w:rsid w:val="48721204"/>
    <w:rsid w:val="48C0506B"/>
    <w:rsid w:val="4955555E"/>
    <w:rsid w:val="49834DA9"/>
    <w:rsid w:val="4A140E14"/>
    <w:rsid w:val="4B1613DB"/>
    <w:rsid w:val="4B2934C1"/>
    <w:rsid w:val="4B4C4394"/>
    <w:rsid w:val="4BC668CB"/>
    <w:rsid w:val="4BD17E71"/>
    <w:rsid w:val="4C0E5BAD"/>
    <w:rsid w:val="4CCB5B0A"/>
    <w:rsid w:val="4D85403F"/>
    <w:rsid w:val="4DB54A3E"/>
    <w:rsid w:val="4DC93DDC"/>
    <w:rsid w:val="4E015B87"/>
    <w:rsid w:val="4E4B7280"/>
    <w:rsid w:val="4EF16300"/>
    <w:rsid w:val="4EF96968"/>
    <w:rsid w:val="4F325EE7"/>
    <w:rsid w:val="4F7F263B"/>
    <w:rsid w:val="4FE71AF7"/>
    <w:rsid w:val="50E214C3"/>
    <w:rsid w:val="5107224C"/>
    <w:rsid w:val="518C3D08"/>
    <w:rsid w:val="51F15F45"/>
    <w:rsid w:val="522265CC"/>
    <w:rsid w:val="5258606F"/>
    <w:rsid w:val="529E721A"/>
    <w:rsid w:val="52AC64C2"/>
    <w:rsid w:val="530C784E"/>
    <w:rsid w:val="53101AD7"/>
    <w:rsid w:val="53722A75"/>
    <w:rsid w:val="53B547E4"/>
    <w:rsid w:val="5468559C"/>
    <w:rsid w:val="54A066E1"/>
    <w:rsid w:val="54EC2FF9"/>
    <w:rsid w:val="55317553"/>
    <w:rsid w:val="55346855"/>
    <w:rsid w:val="55676360"/>
    <w:rsid w:val="55766E6E"/>
    <w:rsid w:val="55FA7C3C"/>
    <w:rsid w:val="564162D0"/>
    <w:rsid w:val="56642DC8"/>
    <w:rsid w:val="567D1774"/>
    <w:rsid w:val="56E27849"/>
    <w:rsid w:val="570B0DAD"/>
    <w:rsid w:val="58725581"/>
    <w:rsid w:val="5945083C"/>
    <w:rsid w:val="594D58D5"/>
    <w:rsid w:val="595C61BE"/>
    <w:rsid w:val="59B57CBC"/>
    <w:rsid w:val="5A0542F3"/>
    <w:rsid w:val="5A8F178E"/>
    <w:rsid w:val="5AAA26F0"/>
    <w:rsid w:val="5AB63F44"/>
    <w:rsid w:val="5AE02ADF"/>
    <w:rsid w:val="5B1B5005"/>
    <w:rsid w:val="5B607CF8"/>
    <w:rsid w:val="5BD0382F"/>
    <w:rsid w:val="5C0C7E11"/>
    <w:rsid w:val="5C974816"/>
    <w:rsid w:val="5CA65E11"/>
    <w:rsid w:val="5CE21809"/>
    <w:rsid w:val="5D1A6F72"/>
    <w:rsid w:val="5D7A166C"/>
    <w:rsid w:val="5D826A79"/>
    <w:rsid w:val="5DB17B91"/>
    <w:rsid w:val="5DCD627A"/>
    <w:rsid w:val="5E9A222A"/>
    <w:rsid w:val="5EC01983"/>
    <w:rsid w:val="5EE52C75"/>
    <w:rsid w:val="5F474936"/>
    <w:rsid w:val="5FE926EA"/>
    <w:rsid w:val="60681AA9"/>
    <w:rsid w:val="60725A0E"/>
    <w:rsid w:val="6083016C"/>
    <w:rsid w:val="60B50B3A"/>
    <w:rsid w:val="60FB0A03"/>
    <w:rsid w:val="61171060"/>
    <w:rsid w:val="61356E89"/>
    <w:rsid w:val="6154177C"/>
    <w:rsid w:val="61AF5FAD"/>
    <w:rsid w:val="62281D4F"/>
    <w:rsid w:val="626B4A02"/>
    <w:rsid w:val="62BF6990"/>
    <w:rsid w:val="62C15397"/>
    <w:rsid w:val="62D5105E"/>
    <w:rsid w:val="634E70A1"/>
    <w:rsid w:val="63E30329"/>
    <w:rsid w:val="64BF60D6"/>
    <w:rsid w:val="65256CC0"/>
    <w:rsid w:val="65666294"/>
    <w:rsid w:val="65A97D6A"/>
    <w:rsid w:val="65AD24DB"/>
    <w:rsid w:val="66942A78"/>
    <w:rsid w:val="6709601B"/>
    <w:rsid w:val="674D7A09"/>
    <w:rsid w:val="676F1242"/>
    <w:rsid w:val="67AD3F0D"/>
    <w:rsid w:val="68270A33"/>
    <w:rsid w:val="6868654D"/>
    <w:rsid w:val="68792AA5"/>
    <w:rsid w:val="68B711D9"/>
    <w:rsid w:val="68D7310F"/>
    <w:rsid w:val="695B1CE7"/>
    <w:rsid w:val="69CC4D48"/>
    <w:rsid w:val="6A143694"/>
    <w:rsid w:val="6A202D2A"/>
    <w:rsid w:val="6B8D47C1"/>
    <w:rsid w:val="6B997991"/>
    <w:rsid w:val="6BE83A33"/>
    <w:rsid w:val="6C0E5F5E"/>
    <w:rsid w:val="6C76264F"/>
    <w:rsid w:val="6C7F11B3"/>
    <w:rsid w:val="6D261F97"/>
    <w:rsid w:val="6D470A14"/>
    <w:rsid w:val="6D94356B"/>
    <w:rsid w:val="6E1B2A1F"/>
    <w:rsid w:val="6F822E81"/>
    <w:rsid w:val="70550C5B"/>
    <w:rsid w:val="707A2DB7"/>
    <w:rsid w:val="70BE4E07"/>
    <w:rsid w:val="71135F36"/>
    <w:rsid w:val="714B1BF1"/>
    <w:rsid w:val="71660A98"/>
    <w:rsid w:val="71977CDF"/>
    <w:rsid w:val="719A5A6F"/>
    <w:rsid w:val="722978DD"/>
    <w:rsid w:val="723F040A"/>
    <w:rsid w:val="72D15D58"/>
    <w:rsid w:val="72E21289"/>
    <w:rsid w:val="72FA0C86"/>
    <w:rsid w:val="73376795"/>
    <w:rsid w:val="736B7EE9"/>
    <w:rsid w:val="737E0B7F"/>
    <w:rsid w:val="741131CA"/>
    <w:rsid w:val="74C5212F"/>
    <w:rsid w:val="74F2406D"/>
    <w:rsid w:val="75342459"/>
    <w:rsid w:val="756A5430"/>
    <w:rsid w:val="756C5F5C"/>
    <w:rsid w:val="75887E46"/>
    <w:rsid w:val="75D707CF"/>
    <w:rsid w:val="7609649E"/>
    <w:rsid w:val="76912C94"/>
    <w:rsid w:val="76985EA2"/>
    <w:rsid w:val="7789322C"/>
    <w:rsid w:val="78FB6B1F"/>
    <w:rsid w:val="79411CAD"/>
    <w:rsid w:val="79D165E9"/>
    <w:rsid w:val="79DA230D"/>
    <w:rsid w:val="7A1C7AA6"/>
    <w:rsid w:val="7A3A156B"/>
    <w:rsid w:val="7A5D1A50"/>
    <w:rsid w:val="7A9366A7"/>
    <w:rsid w:val="7AED346B"/>
    <w:rsid w:val="7B4F1915"/>
    <w:rsid w:val="7B6B7E40"/>
    <w:rsid w:val="7B8F7843"/>
    <w:rsid w:val="7B960C4A"/>
    <w:rsid w:val="7C8A45E3"/>
    <w:rsid w:val="7D260BDE"/>
    <w:rsid w:val="7D8C3E06"/>
    <w:rsid w:val="7DA27E18"/>
    <w:rsid w:val="7DB03690"/>
    <w:rsid w:val="7F656F0F"/>
    <w:rsid w:val="7FF9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iPriority="99" w:semiHidden="0"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ind w:left="595"/>
      <w:jc w:val="both"/>
    </w:pPr>
    <w:rPr>
      <w:rFonts w:asciiTheme="minorHAnsi" w:hAnsiTheme="minorHAnsi" w:eastAsiaTheme="minorEastAsia" w:cstheme="minorBidi"/>
      <w:lang w:val="en-US" w:eastAsia="zh-CN" w:bidi="ar-SA"/>
    </w:rPr>
  </w:style>
  <w:style w:type="paragraph" w:styleId="2">
    <w:name w:val="heading 1"/>
    <w:next w:val="1"/>
    <w:link w:val="250"/>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left="595"/>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249">
    <w:name w:val="Placeholder Text"/>
    <w:basedOn w:val="11"/>
    <w:unhideWhenUsed/>
    <w:qFormat/>
    <w:uiPriority w:val="99"/>
    <w:rPr>
      <w:color w:val="808080"/>
    </w:rPr>
  </w:style>
  <w:style w:type="character" w:customStyle="1" w:styleId="250">
    <w:name w:val="Heading 1 Char"/>
    <w:basedOn w:val="11"/>
    <w:link w:val="2"/>
    <w:qFormat/>
    <w:uiPriority w:val="9"/>
    <w:rPr>
      <w:rFonts w:asciiTheme="minorHAnsi" w:hAnsiTheme="minorHAnsi" w:eastAsiaTheme="minorEastAsia" w:cstheme="minorBidi"/>
      <w:b/>
      <w:bCs/>
      <w:kern w:val="44"/>
      <w:sz w:val="44"/>
      <w:szCs w:val="44"/>
      <w:lang w:val="en-US" w:eastAsia="zh-CN"/>
    </w:rPr>
  </w:style>
  <w:style w:type="paragraph" w:customStyle="1" w:styleId="251">
    <w:name w:val="Bibliography"/>
    <w:basedOn w:val="1"/>
    <w:next w:val="1"/>
    <w:unhideWhenUsed/>
    <w:qFormat/>
    <w:uiPriority w:val="37"/>
  </w:style>
  <w:style w:type="paragraph" w:customStyle="1" w:styleId="252">
    <w:name w:val="WPSOffice手动目录 1"/>
    <w:qFormat/>
    <w:uiPriority w:val="0"/>
    <w:pPr>
      <w:ind w:leftChars="0"/>
    </w:pPr>
    <w:rPr>
      <w:rFonts w:ascii="Times New Roman" w:hAnsi="Times New Roman" w:eastAsia="SimSun" w:cs="Times New Roman"/>
      <w:sz w:val="20"/>
      <w:szCs w:val="20"/>
    </w:rPr>
  </w:style>
  <w:style w:type="paragraph" w:customStyle="1" w:styleId="253">
    <w:name w:val="WPSOffice手动目录 2"/>
    <w:qFormat/>
    <w:uiPriority w:val="0"/>
    <w:pPr>
      <w:ind w:leftChars="200"/>
    </w:pPr>
    <w:rPr>
      <w:rFonts w:ascii="Times New Roman" w:hAnsi="Times New Roman" w:eastAsia="SimSun" w:cs="Times New Roman"/>
      <w:sz w:val="20"/>
      <w:szCs w:val="20"/>
    </w:rPr>
  </w:style>
  <w:style w:type="paragraph" w:customStyle="1" w:styleId="254">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Adi23</b:Tag>
    <b:SourceType>Misc</b:SourceType>
    <b:Guid>{18D52B23-7A3A-4536-A26B-233738B30207}</b:Guid>
    <b:Author>
      <b:Author>
        <b:NameList>
          <b:Person>
            <b:Last>Purnama</b:Last>
            <b:First>Adi</b:First>
          </b:Person>
        </b:NameList>
      </b:Author>
    </b:Author>
    <b:Title>190653001 - [e] Grafika Komputer</b:Title>
    <b:Year>Ganjil 2022/2023</b:Year>
    <b:City>Bandung</b:City>
    <b:Publisher>Universitas Widyatama</b:Publisher>
    <b:RefOrder>2</b:RefOrder>
  </b:Source>
  <b:Source>
    <b:Tag>Ope21</b:Tag>
    <b:SourceType>Misc</b:SourceType>
    <b:Guid>{740D4BBF-D7A5-476F-A35A-A78747E4E20F}</b:Guid>
    <b:Author>
      <b:Author>
        <b:NameList>
          <b:Person>
            <b:Last>OpenAI</b:Last>
          </b:Person>
        </b:NameList>
      </b:Author>
    </b:Author>
    <b:Title>Bantuan dalam Penulisan Riset, Kode, dan Pertanyaan Lainnya</b:Title>
    <b:ProductionCompany>OpenAI</b:ProductionCompany>
    <b:Year>2021</b:Year>
    <b:YearAccessed>2023</b:YearAccessed>
    <b:URL>https://chat.openai.com</b:URL>
    <b:InternetSiteTitle>ChatGPT</b:InternetSiteTitle>
    <b:Version>GPT-3.5</b:Version>
    <b:MonthAccessed>June</b:MonthAccessed>
    <b:Publisher>OpenAI</b:Publisher>
    <b:Edition>GPT-3.5</b:Edition>
    <b:RefOrder>1</b:RefOrder>
  </b:Source>
  <b:Source>
    <b:Tag>Dee23</b:Tag>
    <b:SourceType>InternetSite</b:SourceType>
    <b:Guid>{433679AE-FF04-4E3E-915A-3D1BD1F7DE35}</b:Guid>
    <b:Author>
      <b:Author>
        <b:NameList>
          <b:Person>
            <b:Last>Deeloper</b:Last>
            <b:First>Google</b:First>
            <b:Middle>for</b:Middle>
          </b:Person>
        </b:NameList>
      </b:Author>
    </b:Author>
    <b:Title>Artificial Intelligence, Machine Learning, and Deep Learning</b:Title>
    <b:Year>2023</b:Year>
    <b:Publisher>YouTube</b:Publisher>
    <b:Pages>0:24-3:31</b:Pages>
    <b:YearAccessed>2023</b:YearAccessed>
    <b:MonthAccessed>August</b:MonthAccessed>
    <b:URL>https://www.youtube.com/watch?v=bOUfOOCFCrE</b:URL>
    <b:ProductionCompany>YouTube</b:ProductionCompany>
    <b:RefOrder>3</b:RefOrder>
  </b:Source>
  <b:Source>
    <b:Tag>Rid</b:Tag>
    <b:SourceType>InternetSite</b:SourceType>
    <b:Guid>{C0DB3E3C-37C6-4AAF-B82D-F1516EFA8C29}</b:Guid>
    <b:Author>
      <b:Author>
        <b:NameList>
          <b:Person>
            <b:Last>Ilyas</b:Last>
            <b:First>Ridwan</b:First>
          </b:Person>
        </b:NameList>
      </b:Author>
    </b:Author>
    <b:Title>Perbedaan Machine Learning dengan Program Tradisional | Machine Learning 101 | Eps 1</b:Title>
    <b:Year>2021</b:Year>
    <b:Publisher>YouTube</b:Publisher>
    <b:YearAccessed>2023</b:YearAccessed>
    <b:MonthAccessed>August</b:MonthAccessed>
    <b:URL>https://www.youtube.com/watch?v=crIQS9x3QnE&amp;list=PLo6nZTcpSz2p5oKKkg6ZWHx4Pw7ToYVtD&amp;index=1</b:URL>
    <b:ProductionCompany>YouTube</b:ProductionCompany>
    <b:RefOrder>4</b:RefOrder>
  </b:Source>
  <b:Source>
    <b:Tag>Mar20</b:Tag>
    <b:SourceType>InternetSite</b:SourceType>
    <b:Guid>{56D8E12E-E597-4FC3-9CC8-618566CFD2A6}</b:Guid>
    <b:Author>
      <b:Author>
        <b:NameList>
          <b:Person>
            <b:Last>Astrid</b:Last>
            <b:First>Marcella</b:First>
          </b:Person>
        </b:NameList>
      </b:Author>
    </b:Author>
    <b:Title>Bentuk Otaknya AI | Pengenalan Artificial Neural Network</b:Title>
    <b:Year>2020</b:Year>
    <b:YearAccessed>2023</b:YearAccessed>
    <b:MonthAccessed>June</b:MonthAccessed>
    <b:URL>https://www.youtube.com/watch?v=VmQNVsU_mPU&amp;t=5s</b:URL>
    <b:ProductionCompany>YouTube</b:ProductionCompany>
    <b:RefOrder>5</b:RefOrder>
  </b:Source>
  <b:Source>
    <b:Tag>DGu</b:Tag>
    <b:SourceType>InternetSite</b:SourceType>
    <b:Guid>{89C772DA-1B56-4875-996B-B8112506629A}</b:Guid>
    <b:Author>
      <b:Author>
        <b:NameList>
          <b:Person>
            <b:Last>Gupta</b:Last>
            <b:First>Deepak</b:First>
          </b:Person>
        </b:NameList>
      </b:Author>
    </b:Author>
    <b:Title>Face Detection Using JavaScript API — face-api.js. Towards Data Science</b:Title>
    <b:ProductionCompany>Medium</b:ProductionCompany>
    <b:Year>2019</b:Year>
    <b:YearAccessed>2023</b:YearAccessed>
    <b:MonthAccessed>August</b:MonthAccessed>
    <b:URL>https://towardsdatascience.com/face-recognition-using-javascript-api-face-api-js-75af10bc3dee</b:URL>
    <b:RefOrder>17</b:RefOrder>
  </b:Source>
  <b:Source>
    <b:Tag>Int19</b:Tag>
    <b:SourceType>InternetSite</b:SourceType>
    <b:Guid>{162FEAEC-DA38-4EAF-B4ED-13E32F6A234B}</b:Guid>
    <b:Author>
      <b:Author>
        <b:NameList>
          <b:Person>
            <b:Last>Intellipat</b:Last>
          </b:Person>
        </b:NameList>
      </b:Author>
    </b:Author>
    <b:Title>Artificial Intelligence Tutorial | AI Tutorial For Beginners | Intellipaat</b:Title>
    <b:Year>2019</b:Year>
    <b:YearAccessed>2023</b:YearAccessed>
    <b:MonthAccessed>August</b:MonthAccessed>
    <b:URL>https://www.youtube.com/watch?v=SJ_6TD6X8UE</b:URL>
    <b:ProductionCompany>YouTube</b:ProductionCompany>
    <b:RefOrder>7</b:RefOrder>
  </b:Source>
  <b:Source>
    <b:Tag>Wir20</b:Tag>
    <b:SourceType>InternetSite</b:SourceType>
    <b:Guid>{54FAC903-A3DF-41BE-A024-2E317AA6EEA1}</b:Guid>
    <b:Author>
      <b:Author>
        <b:NameList>
          <b:Person>
            <b:Last>Wira</b:Last>
          </b:Person>
        </b:NameList>
      </b:Author>
    </b:Author>
    <b:Title>S6E1 | Intuisi dan Cara Kerja Convolutional Neural Network (CNN) | Deep Learning Basic</b:Title>
    <b:ProductionCompany>YouTube</b:ProductionCompany>
    <b:Year>2020</b:Year>
    <b:YearAccessed>2023</b:YearAccessed>
    <b:MonthAccessed>August</b:MonthAccessed>
    <b:URL>https://www.youtube.com/watch?v=6Hb81DxD7yw</b:URL>
    <b:RefOrder>15</b:RefOrder>
  </b:Source>
  <b:Source>
    <b:Tag>Und</b:Tag>
    <b:SourceType>InternetSite</b:SourceType>
    <b:Guid>{7B1F6FEC-E252-4A63-9526-0C0EC37F1D93}</b:Guid>
    <b:Title>Understanding Neural Networks Through Deep Visualization. Cornell University</b:Title>
    <b:Author>
      <b:Author>
        <b:NameList>
          <b:Person>
            <b:Last>Yosinski</b:Last>
            <b:First>Jason</b:First>
          </b:Person>
          <b:Person>
            <b:Last>Clune</b:Last>
            <b:First>Jeff</b:First>
          </b:Person>
          <b:Person>
            <b:Last>Nguyen</b:Last>
            <b:First>Anh</b:First>
          </b:Person>
          <b:Person>
            <b:Last>Fuchs</b:Last>
            <b:First>Thomas</b:First>
          </b:Person>
          <b:Person>
            <b:Last>Lipson</b:Last>
            <b:First>Hod</b:First>
          </b:Person>
        </b:NameList>
      </b:Author>
    </b:Author>
    <b:ProductionCompany>Cornell University</b:ProductionCompany>
    <b:Year>2015</b:Year>
    <b:YearAccessed>2023</b:YearAccessed>
    <b:MonthAccessed>August</b:MonthAccessed>
    <b:URL>https://arxiv.org/abs/1506.06579</b:URL>
    <b:RefOrder>19</b:RefOrder>
  </b:Source>
  <b:Source>
    <b:Tag>Wha23</b:Tag>
    <b:SourceType>InternetSite</b:SourceType>
    <b:Guid>{11E89059-5635-48A8-A7EA-006BF296753E}</b:Guid>
    <b:Title>What is a Neural Network?. IBM</b:Title>
    <b:ProductionCompany>IBM</b:ProductionCompany>
    <b:YearAccessed>2023</b:YearAccessed>
    <b:MonthAccessed>June</b:MonthAccessed>
    <b:URL>https://www.ibm.com/topics/neural-networks#:~:text=Neural%20networks%2C%20also%20known%20as,neurons%20signal%20to%20one%20another</b:URL>
    <b:RefOrder>6</b:RefOrder>
  </b:Source>
  <b:Source>
    <b:Tag>KNa</b:Tag>
    <b:SourceType>InternetSite</b:SourceType>
    <b:Guid>{C1F6EAD4-8034-4806-8707-6F560E0C35D4}</b:Guid>
    <b:Author>
      <b:Author>
        <b:NameList>
          <b:Person>
            <b:Last>Naik</b:Last>
            <b:First>K</b:First>
          </b:Person>
        </b:NameList>
      </b:Author>
    </b:Author>
    <b:Title>Tutorial 6-Chain Rule of Differentiation with BackPropagation</b:Title>
    <b:ProductionCompany>YouTube</b:ProductionCompany>
    <b:Year>2019</b:Year>
    <b:YearAccessed>2023</b:YearAccessed>
    <b:MonthAccessed>September</b:MonthAccessed>
    <b:URL>https://www.youtube.com/watch?v=CRB266Eyjkg&amp;list=PLZoTAELRMXVPGU70ZGsckrMdr0FteeRUi&amp;index=10&amp;t=5s</b:URL>
    <b:RefOrder>20</b:RefOrder>
  </b:Source>
  <b:Source>
    <b:Tag>BSu20</b:Tag>
    <b:SourceType>InternetSite</b:SourceType>
    <b:Guid>{6B880CD1-D5D0-45CE-ACB1-7BEC5330E44B}</b:Guid>
    <b:Author>
      <b:Author>
        <b:NameList>
          <b:Person>
            <b:Last>Suman</b:Last>
            <b:First>B</b:First>
          </b:Person>
        </b:NameList>
      </b:Author>
    </b:Author>
    <b:Title>Convolutional Neural Networks | CNN | Kernel | Stride | Padding | Pooling | Flatten | Formula</b:Title>
    <b:ProductionCompany>YouTube</b:ProductionCompany>
    <b:Year>2020</b:Year>
    <b:YearAccessed>2023</b:YearAccessed>
    <b:MonthAccessed>June</b:MonthAccessed>
    <b:URL>https://www.youtube.com/watch?v=Y1qxI-Df4Lk&amp;t=302s</b:URL>
    <b:RefOrder>13</b:RefOrder>
  </b:Source>
  <b:Source>
    <b:Tag>Vio23</b:Tag>
    <b:SourceType>Misc</b:SourceType>
    <b:Guid>{A4C4B9F4-D6C4-4682-AE18-CE52546168E2}</b:Guid>
    <b:Title>190663003 - [e] Pengolahan Citra</b:Title>
    <b:Year>Ganjil 2022/2023</b:Year>
    <b:Author>
      <b:Author>
        <b:NameList>
          <b:Person>
            <b:Last>Violina</b:Last>
            <b:First>S</b:First>
          </b:Person>
        </b:NameList>
      </b:Author>
    </b:Author>
    <b:City>Bandung</b:City>
    <b:Publisher>Universitas Widyatama</b:Publisher>
    <b:RefOrder>21</b:RefOrder>
  </b:Source>
  <b:Source>
    <b:Tag>Sri23</b:Tag>
    <b:SourceType>Misc</b:SourceType>
    <b:Guid>{75665EE2-4524-465F-A2ED-B017396A553F}</b:Guid>
    <b:Author>
      <b:Author>
        <b:NameList>
          <b:Person>
            <b:Last>Violina</b:Last>
            <b:First>S</b:First>
          </b:Person>
        </b:NameList>
      </b:Author>
    </b:Author>
    <b:Title>190651005 - Artificial Intelligence</b:Title>
    <b:Year>Ganjil 2022/2023</b:Year>
    <b:City>Bandung</b:City>
    <b:Publisher>Universitas Widyatama</b:Publisher>
    <b:RefOrder>22</b:RefOrder>
  </b:Source>
  <b:Source>
    <b:Tag>Sun23</b:Tag>
    <b:SourceType>Interview</b:SourceType>
    <b:Guid>{349C5AC9-9678-46DC-993B-772E7FAD2EFD}</b:Guid>
    <b:Author>
      <b:Author>
        <b:NameList>
          <b:Person>
            <b:Last>Sunjana</b:Last>
          </b:Person>
        </b:NameList>
      </b:Author>
      <b:Interviewee>
        <b:NameList>
          <b:Person>
            <b:Last>Sunjana</b:Last>
          </b:Person>
        </b:NameList>
      </b:Interviewee>
    </b:Author>
    <b:Title>Chain Rule atau Aturan Rantai dalam Kalkulus</b:Title>
    <b:Year>2023</b:Year>
    <b:City>Bandung</b:City>
    <b:Month>November</b:Month>
    <b:Day>9</b:Day>
    <b:RefOrder>23</b:RefOrder>
  </b:Source>
  <b:Source>
    <b:Tag>Pow23</b:Tag>
    <b:SourceType>InternetSite</b:SourceType>
    <b:Guid>{06A1EBDF-0166-438C-85C5-065B4B469688}</b:Guid>
    <b:Author>
      <b:Author>
        <b:NameList>
          <b:Person>
            <b:Last>Powell</b:Last>
            <b:First>V</b:First>
          </b:Person>
        </b:NameList>
      </b:Author>
    </b:Author>
    <b:Title>Image Kernels Explained Visually</b:Title>
    <b:ProductionCompany>Setosa</b:ProductionCompany>
    <b:YearAccessed>2023</b:YearAccessed>
    <b:MonthAccessed>August</b:MonthAccessed>
    <b:URL>https://setosa.io/ev/image-kernels/</b:URL>
    <b:RefOrder>24</b:RefOrder>
  </b:Source>
  <b:Source>
    <b:Tag>Yen23</b:Tag>
    <b:SourceType>Misc</b:SourceType>
    <b:Guid>{B346078D-4E35-4F31-8E1E-7A867C6BF36D}</b:Guid>
    <b:Title>190621003 - Kalkulus II</b:Title>
    <b:Year>Ganjil 2022/2023</b:Year>
    <b:Author>
      <b:Author>
        <b:NameList>
          <b:Person>
            <b:Last>Syukriyah</b:Last>
            <b:First>Y</b:First>
          </b:Person>
        </b:NameList>
      </b:Author>
    </b:Author>
    <b:City>Bandung</b:City>
    <b:Publisher>Universitas Widyatama</b:Publisher>
    <b:RefOrder>25</b:RefOrder>
  </b:Source>
  <b:Source>
    <b:Tag>Vin</b:Tag>
    <b:SourceType>InternetSite</b:SourceType>
    <b:Guid>{8A6B37D2-9835-4D40-8F8B-2106103956CC}</b:Guid>
    <b:Author>
      <b:Author>
        <b:NameList>
          <b:Person>
            <b:Last>Mühler</b:Last>
            <b:First>Vincent</b:First>
          </b:Person>
          <b:Person>
            <b:Last>Derrough</b:Last>
            <b:First>Jonathan</b:First>
          </b:Person>
          <b:Person>
            <b:Last>Javier</b:Last>
          </b:Person>
          <b:Person>
            <b:Last>...</b:Last>
          </b:Person>
          <b:Person>
            <b:Last>Alexis</b:Last>
            <b:First>Kofman</b:First>
          </b:Person>
        </b:NameList>
      </b:Author>
    </b:Author>
    <b:Title>JavaScript API for face detection and face recognition in the browser and Node.js with TensorFlow.js</b:Title>
    <b:ProductionCompany>GitHub</b:ProductionCompany>
    <b:Year>2020</b:Year>
    <b:YearAccessed>2021</b:YearAccessed>
    <b:URL>https://github.com/justadudewhohacks/face-api.js</b:URL>
    <b:RefOrder>18</b:RefOrder>
  </b:Source>
  <b:Source>
    <b:Tag>Muh21</b:Tag>
    <b:SourceType>InternetSite</b:SourceType>
    <b:Guid>{498BC9D7-C43A-4A44-8415-FC7C4914BB7B}</b:Guid>
    <b:Author>
      <b:Author>
        <b:NameList>
          <b:Person>
            <b:Last>Fachrie</b:Last>
            <b:First>Muhammad</b:First>
          </b:Person>
        </b:NameList>
      </b:Author>
    </b:Author>
    <b:Title>Neural Networks untuk Pemula - Perkuliahan Soft Computing #06</b:Title>
    <b:ProductionCompany>YouTube</b:ProductionCompany>
    <b:Year>2021</b:Year>
    <b:YearAccessed>2023</b:YearAccessed>
    <b:MonthAccessed>June</b:MonthAccessed>
    <b:URL>https://www.youtube.com/watch?v=O-tfsQPI3RE&amp;t=2803s</b:URL>
    <b:RefOrder>8</b:RefOrder>
  </b:Source>
  <b:Source>
    <b:Tag>Edu21</b:Tag>
    <b:SourceType>InternetSite</b:SourceType>
    <b:Guid>{C5DA8444-A139-492A-AA1B-41A312E79F94}</b:Guid>
    <b:Author>
      <b:Author>
        <b:NameList>
          <b:Person>
            <b:Last>Edukaze</b:Last>
            <b:First>Channel</b:First>
          </b:Person>
        </b:NameList>
      </b:Author>
    </b:Author>
    <b:Title>Konsep Artificial Neural Networks (Jaringan Syaraf Tiruan)</b:Title>
    <b:ProductionCompany>YouTube</b:ProductionCompany>
    <b:Year>2021</b:Year>
    <b:YearAccessed>2023</b:YearAccessed>
    <b:MonthAccessed>June</b:MonthAccessed>
    <b:URL>https://www.youtube.com/watch?v=TKFKt1dn788&amp;t=112s</b:URL>
    <b:RefOrder>26</b:RefOrder>
  </b:Source>
  <b:Source>
    <b:Tag>L13</b:Tag>
    <b:SourceType>InternetSite</b:SourceType>
    <b:Guid>{59990845-DBEC-468E-B8DC-E6F48EE77E66}</b:Guid>
    <b:Title>L13.6 CNNs &amp; Backpropagation</b:Title>
    <b:Author>
      <b:Author>
        <b:NameList>
          <b:Person>
            <b:Last>Raschka</b:Last>
            <b:First>Sebastian</b:First>
          </b:Person>
        </b:NameList>
      </b:Author>
    </b:Author>
    <b:ProductionCompany>YouTube</b:ProductionCompany>
    <b:Year>2021</b:Year>
    <b:YearAccessed>2023</b:YearAccessed>
    <b:MonthAccessed>August</b:MonthAccessed>
    <b:URL>https://www.youtube.com/watch?v=-SwKNK9MIUU</b:URL>
    <b:RefOrder>27</b:RefOrder>
  </b:Source>
  <b:Source>
    <b:Tag>Gou23</b:Tag>
    <b:SourceType>InternetSite</b:SourceType>
    <b:Guid>{F05E403C-AC11-4012-B143-A1E8571826D1}</b:Guid>
    <b:Author>
      <b:Author>
        <b:NameList>
          <b:Person>
            <b:Last>Singh</b:Last>
            <b:First>Gourav</b:First>
          </b:Person>
        </b:NameList>
      </b:Author>
    </b:Author>
    <b:Title>Introduction to Artificial Neural Networks</b:Title>
    <b:ProductionCompany>Analytics Vidhya</b:ProductionCompany>
    <b:Year>2023</b:Year>
    <b:YearAccessed>2023</b:YearAccessed>
    <b:MonthAccessed>August</b:MonthAccessed>
    <b:URL>https://www.analyticsvidhya.com/blog/2021/09/introduction-to-artificial-neural-networks/</b:URL>
    <b:RefOrder>28</b:RefOrder>
  </b:Source>
  <b:Source>
    <b:Tag>Mar21</b:Tag>
    <b:SourceType>InternetSite</b:SourceType>
    <b:Guid>{633869CC-01A3-4ADE-B8D9-BB42AEF7D5E7}</b:Guid>
    <b:Author>
      <b:Author>
        <b:NameList>
          <b:Person>
            <b:Last>Astrid</b:Last>
            <b:First>Marcella</b:First>
          </b:Person>
        </b:NameList>
      </b:Author>
    </b:Author>
    <b:Title>Dropout neuron untuk mengurangi overfitting</b:Title>
    <b:ProductionCompany>YouTube</b:ProductionCompany>
    <b:Year>2021</b:Year>
    <b:YearAccessed>2023</b:YearAccessed>
    <b:MonthAccessed>June</b:MonthAccessed>
    <b:URL>https://www.youtube.com/watch?v=ciQTDDNoMcg&amp;t=54s</b:URL>
    <b:RefOrder>29</b:RefOrder>
  </b:Source>
  <b:Source>
    <b:Tag>Mar201</b:Tag>
    <b:SourceType>InternetSite</b:SourceType>
    <b:Guid>{6AB30F6B-F7DE-4431-B03B-002AF7D07775}</b:Guid>
    <b:Author>
      <b:Author>
        <b:NameList>
          <b:Person>
            <b:Last>Astrid</b:Last>
            <b:First>Marcella</b:First>
          </b:Person>
        </b:NameList>
      </b:Author>
    </b:Author>
    <b:Title>Analogi loss function</b:Title>
    <b:ProductionCompany>YouTube</b:ProductionCompany>
    <b:Year>2020</b:Year>
    <b:YearAccessed>2023</b:YearAccessed>
    <b:MonthAccessed>June</b:MonthAccessed>
    <b:URL>https://www.youtube.com/watch?v=g9F4uK5b3ws</b:URL>
    <b:RefOrder>11</b:RefOrder>
  </b:Source>
  <b:Source>
    <b:Tag>Mar202</b:Tag>
    <b:SourceType>InternetSite</b:SourceType>
    <b:Guid>{DF018EEB-F37A-4FEC-A0E1-3B5376AEE4EC}</b:Guid>
    <b:Author>
      <b:Author>
        <b:NameList>
          <b:Person>
            <b:Last>Astrid</b:Last>
            <b:First>Marcella</b:First>
          </b:Person>
        </b:NameList>
      </b:Author>
    </b:Author>
    <b:Title>Mengenal Convolutional Neural Network</b:Title>
    <b:ProductionCompany>YouTube</b:ProductionCompany>
    <b:Year>2020</b:Year>
    <b:YearAccessed>2023</b:YearAccessed>
    <b:MonthAccessed>June</b:MonthAccessed>
    <b:URL>https://www.youtube.com/watch?v=3NwE3Eu8g7c&amp;t=2s</b:URL>
    <b:RefOrder>12</b:RefOrder>
  </b:Source>
  <b:Source>
    <b:Tag>Mar211</b:Tag>
    <b:SourceType>InternetSite</b:SourceType>
    <b:Guid>{232DF933-D958-4632-BA81-5A213DAD0B08}</b:Guid>
    <b:Author>
      <b:Author>
        <b:NameList>
          <b:Person>
            <b:Last>Astrid</b:Last>
            <b:First>Marcella</b:First>
          </b:Person>
        </b:NameList>
      </b:Author>
    </b:Author>
    <b:Title>Pengenalan RNN (Recurrent Neural Network)</b:Title>
    <b:ProductionCompany>YouTube</b:ProductionCompany>
    <b:Year>2021</b:Year>
    <b:YearAccessed>2023</b:YearAccessed>
    <b:MonthAccessed>June</b:MonthAccessed>
    <b:URL>https://www.youtube.com/watch?v=2GgGu6kMSqE</b:URL>
    <b:RefOrder>30</b:RefOrder>
  </b:Source>
  <b:Source>
    <b:Tag>Mar203</b:Tag>
    <b:SourceType>InternetSite</b:SourceType>
    <b:Guid>{2CA6228D-21CD-4521-8741-B6DFB73748A4}</b:Guid>
    <b:Author>
      <b:Author>
        <b:NameList>
          <b:Person>
            <b:Last>Asrid</b:Last>
            <b:First>Marcella</b:First>
          </b:Person>
        </b:NameList>
      </b:Author>
    </b:Author>
    <b:Title>Menuruni grafik loss dengan Gradient Descent | Backpropagation (bagian 1)</b:Title>
    <b:ProductionCompany>YouTube</b:ProductionCompany>
    <b:Year>2020</b:Year>
    <b:YearAccessed>2023</b:YearAccessed>
    <b:MonthAccessed>June</b:MonthAccessed>
    <b:URL>https://www.youtube.com/watch?v=0y6mUUY--Es</b:URL>
    <b:RefOrder>10</b:RefOrder>
  </b:Source>
  <b:Source>
    <b:Tag>Fel23</b:Tag>
    <b:SourceType>InternetSite</b:SourceType>
    <b:Guid>{B9B7E266-0DEC-4ED3-934F-F49F2C59A783}</b:Guid>
    <b:Author>
      <b:Author>
        <b:NameList>
          <b:Person>
            <b:Last>Felipe</b:Last>
          </b:Person>
        </b:NameList>
      </b:Author>
    </b:Author>
    <b:Title>Face recognition + liveness detection: Face attendance system</b:Title>
    <b:ProductionCompany>YouTube</b:ProductionCompany>
    <b:YearAccessed>2023</b:YearAccessed>
    <b:MonthAccessed>June</b:MonthAccessed>
    <b:URL>https://www.youtube.com/watch?v=_KvtVk8Gk1A&amp;t=1376s</b:URL>
    <b:RefOrder>31</b:RefOrder>
  </b:Source>
  <b:Source>
    <b:Tag>Jer21</b:Tag>
    <b:SourceType>InternetSite</b:SourceType>
    <b:Guid>{60880FBF-074C-45FE-AED9-5A3E2694B2C4}</b:Guid>
    <b:Author>
      <b:Author>
        <b:NameList>
          <b:Person>
            <b:Last>Peter</b:Last>
            <b:First>Jerry</b:First>
          </b:Person>
        </b:NameList>
      </b:Author>
    </b:Author>
    <b:Title>Belajar TensorFlow.js Bahasa Indonesia [Playlist]</b:Title>
    <b:ProductionCompany>YouTube</b:ProductionCompany>
    <b:Year>2021</b:Year>
    <b:YearAccessed>2023</b:YearAccessed>
    <b:MonthAccessed>June</b:MonthAccessed>
    <b:URL>https://www.youtube.com/playlist?list=PLBKh3ZtuAtGFdmchLIvFxBFgnqCWPIQYP</b:URL>
    <b:RefOrder>16</b:RefOrder>
  </b:Source>
  <b:Source>
    <b:Tag>Jay22</b:Tag>
    <b:SourceType>InternetSite</b:SourceType>
    <b:Guid>{A0EE366B-280D-416A-8CD7-C08049A87550}</b:Guid>
    <b:Author>
      <b:Author>
        <b:NameList>
          <b:Person>
            <b:Last>Patel</b:Last>
            <b:First>Jay</b:First>
          </b:Person>
        </b:NameList>
      </b:Author>
    </b:Author>
    <b:Title>Convolutional Neural Network [Playlist]</b:Title>
    <b:ProductionCompany>YouTube</b:ProductionCompany>
    <b:Year>2022</b:Year>
    <b:YearAccessed>2023</b:YearAccessed>
    <b:MonthAccessed>August</b:MonthAccessed>
    <b:URL>https://www.youtube.com/playlist?list=PLuhqtP7jdD8CD6rOWy20INGM44kULvrHu</b:URL>
    <b:RefOrder>14</b:RefOrder>
  </b:Source>
  <b:Source>
    <b:Tag>Web19</b:Tag>
    <b:SourceType>InternetSite</b:SourceType>
    <b:Guid>{4CCC20BE-E68E-4DB4-AC20-129484770853}</b:Guid>
    <b:Author>
      <b:Author>
        <b:NameList>
          <b:Person>
            <b:Last>Simplified</b:Last>
            <b:First>Web</b:First>
            <b:Middle>Dev</b:Middle>
          </b:Person>
        </b:NameList>
      </b:Author>
    </b:Author>
    <b:Title>Easy Face Recognition Tutorial With JavaScript</b:Title>
    <b:ProductionCompany>Youube</b:ProductionCompany>
    <b:Year>2019</b:Year>
    <b:YearAccessed>2023</b:YearAccessed>
    <b:MonthAccessed>June</b:MonthAccessed>
    <b:URL>https://www.youtube.com/watch?v=AZ4PdALMqx0&amp;t=822s</b:URL>
    <b:RefOrder>32</b:RefOrder>
  </b:Source>
  <b:Source>
    <b:Tag>Müh</b:Tag>
    <b:SourceType>InternetSite</b:SourceType>
    <b:Guid>{B73967CA-1DBE-4391-AA62-15751D9C8482}</b:Guid>
    <b:Author>
      <b:Author>
        <b:NameList>
          <b:Person>
            <b:Last>Mühler V</b:Last>
            <b:First>Derrough</b:First>
            <b:Middle>J, Javier</b:Middle>
          </b:Person>
        </b:NameList>
      </b:Author>
    </b:Author>
    <b:RefOrder>33</b:RefOrder>
  </b:Source>
  <b:Source>
    <b:Tag>Per21</b:Tag>
    <b:SourceType>InternetSite</b:SourceType>
    <b:Guid>{607B0666-901A-4542-B1DF-51186CC71C00}</b:Guid>
    <b:Title>Perhitungan dan Simulasi Backpropagation Dengan MS Excel | Machine Learning 101 | Eps 6</b:Title>
    <b:ProductionCompany>YouTube</b:ProductionCompany>
    <b:Year>2021</b:Year>
    <b:YearAccessed>2023</b:YearAccessed>
    <b:MonthAccessed>June</b:MonthAccessed>
    <b:URL>https://www.youtube.com/watch?v=iFcgzZOqYeU&amp;list=PLo6nZTcpSz2p5oKKkg6ZWHx4Pw7ToYVtD&amp;index=6</b:URL>
    <b:Author>
      <b:Author>
        <b:NameList>
          <b:Person>
            <b:Last>Ilyas</b:Last>
            <b:First>Ridwan</b:First>
          </b:Person>
        </b:NameList>
      </b:Author>
    </b:Author>
    <b:RefOrder>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EF3BE-6161-45F6-87BF-EE1AA092DA3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12794</Words>
  <Characters>78418</Characters>
  <Lines>577</Lines>
  <Paragraphs>162</Paragraphs>
  <TotalTime>63</TotalTime>
  <ScaleCrop>false</ScaleCrop>
  <LinksUpToDate>false</LinksUpToDate>
  <CharactersWithSpaces>91874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2023-10-22T08:26:00Z</dcterms:created>
  <dc:creator>Mochamad Darmawan Hardjakusumah</dc:creator>
  <cp:lastModifiedBy>mochamaddarmawanh</cp:lastModifiedBy>
  <dcterms:modified xsi:type="dcterms:W3CDTF">2024-01-26T03:52:55Z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99EDC8658BD246C68523D6073C8488ED_13</vt:lpwstr>
  </property>
</Properties>
</file>