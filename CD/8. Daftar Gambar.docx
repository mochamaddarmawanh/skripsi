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Toc2736"/>
      <w:bookmarkStart w:id="1" w:name="_Toc10207"/>
      <w:bookmarkStart w:id="2" w:name="_Toc10091"/>
      <w:bookmarkStart w:id="3" w:name="_Toc3344"/>
      <w:bookmarkStart w:id="4" w:name="_Toc14657"/>
      <w:bookmarkStart w:id="5" w:name="_Toc15933"/>
      <w:bookmarkStart w:id="6" w:name="_Toc17159"/>
      <w:bookmarkStart w:id="7" w:name="_Toc30705"/>
      <w:r>
        <w:rPr>
          <w:rFonts w:hint="default" w:ascii="Times New Roman" w:hAnsi="Times New Roman" w:cs="Times New Roman"/>
          <w:sz w:val="24"/>
          <w:szCs w:val="24"/>
        </w:rPr>
        <w:t>DAFTAR GAMBAR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Start w:id="8" w:name="_GoBack"/>
      <w:bookmarkEnd w:id="8"/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TOC \h \c "Fig."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_Toc2839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Citra Digital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_Toc2839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_Toc943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Paradigma Kecerdasan Buatan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_Toc943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_Toc29088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3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Perbedaan Tradisional Programming &amp; ML Prograamming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_Toc29088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_Toc24352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Saraf Otak Pada Manusia dan Algoritma Neural Network (NN)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_Toc24352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_Toc30502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5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Perhitungan Dari 1 Neuron ke Neuron Berikutnya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_Toc30502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_Toc9399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6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Rumus Perhitungan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_Toc9399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_Toc30033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7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ANN (Untuk Soal)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_Toc30033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_Toc8186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8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Jaringan Saraf Tiruan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_Toc8186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_Toc23936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9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CNN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_Toc23936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_Toc25571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10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Filter Yang Ditentukan Untuk Mendeteksi Sesuatu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_Toc25571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_Toc9741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Filter Hasil Pembelajaran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_Toc9741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_Toc16958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Konvolusi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_Toc16958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_Toc7378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13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Kerja Fungsi Konvolusi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_Toc7378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_Toc21074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Filter deteksi yang Didapatknan Dari Hasil Pembelajaran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_Toc21074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_Toc17132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15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Visualisasi Perhitungan  ReLU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_Toc17132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_Toc19139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16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Fungsi Pooling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_Toc19139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_Toc5566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17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Visualisasi Fungsi Flatten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_Toc5566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_Toc12983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18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Tensor &amp; Flow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_Toc12983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37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_Toc26937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19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Tensor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_Toc26937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37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_Toc11832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20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Gambaran Umum Sistem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_Toc11832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_Toc14171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Perangan Database Face Recognition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_Toc14171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_Toc27098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Flow Gambaran Penyimanan Semestara Data Gambar Pada Local Storage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_Toc27098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_Toc2294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23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Flow Upload Gambar / Citra ke Server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_Toc2294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_Toc11560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Flow Sistem Melakukan Prediksi Nama Wajah Yang Diberikan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_Toc11560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_Toc17980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25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Gambar Tambahan Untuk Flow CNN Bekerja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_Toc17980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46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_Toc6756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26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Gambar Tampilan Awal Sistem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_Toc6756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48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_Toc649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27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Halaman Training (Tamilan Awal / Pilihan)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_Toc649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_Toc1211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28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Tampilan Upload Melalui Webcam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_Toc1211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_Toc3373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29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Tampilan Upload Melalui Pilih File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_Toc3373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129"/>
        <w:keepNext w:val="0"/>
        <w:keepLines w:val="0"/>
        <w:pageBreakBefore w:val="0"/>
        <w:widowControl/>
        <w:tabs>
          <w:tab w:val="right" w:leader="dot" w:pos="85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_Toc27610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Fig. 30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Pengenalan Melalui Live Webcam atau File, dan Deteksi Spoofing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_Toc27610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sectPr>
      <w:headerReference r:id="rId5" w:type="default"/>
      <w:footerReference r:id="rId6" w:type="default"/>
      <w:pgSz w:w="11906" w:h="16838"/>
      <w:pgMar w:top="2268" w:right="1134" w:bottom="1417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Love of Thunder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perion Regular">
    <w:panose1 w:val="02000500000000000000"/>
    <w:charset w:val="00"/>
    <w:family w:val="auto"/>
    <w:pitch w:val="default"/>
    <w:sig w:usb0="80000087" w:usb1="5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Text Box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4TAUbAgAAW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94TAUbAgAAW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2A5D80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6B7622"/>
    <w:rsid w:val="3F723C41"/>
    <w:rsid w:val="3FD8434D"/>
    <w:rsid w:val="4029552E"/>
    <w:rsid w:val="404F0E81"/>
    <w:rsid w:val="42725710"/>
    <w:rsid w:val="429960CF"/>
    <w:rsid w:val="42B17588"/>
    <w:rsid w:val="43251536"/>
    <w:rsid w:val="433C58A7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D96283"/>
    <w:rsid w:val="4FE71AF7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7933E3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12794</Words>
  <Characters>78418</Characters>
  <Lines>577</Lines>
  <Paragraphs>162</Paragraphs>
  <TotalTime>2</TotalTime>
  <ScaleCrop>false</ScaleCrop>
  <LinksUpToDate>false</LinksUpToDate>
  <CharactersWithSpaces>91874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mochamaddarmawanh</cp:lastModifiedBy>
  <dcterms:modified xsi:type="dcterms:W3CDTF">2024-01-26T03:57:01Z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844653F0A10E4D6DBEA82B33B256E602_13</vt:lpwstr>
  </property>
</Properties>
</file>